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2" w:line="228" w:lineRule="auto"/>
        <w:ind w:left="676" w:right="722" w:firstLine="0"/>
        <w:jc w:val="center"/>
        <w:rPr>
          <w:rFonts w:ascii="Verdana"/>
          <w:b/>
          <w:i/>
          <w:sz w:val="20"/>
        </w:rPr>
      </w:pPr>
      <w:bookmarkStart w:id="0" w:name="_GoBack"/>
      <w:bookmarkEnd w:id="0"/>
      <w:r>
        <w:rPr>
          <w:rFonts w:hint="default" w:ascii="宋体" w:hAnsi="宋体" w:eastAsia="宋体" w:cs="宋体"/>
          <w:b/>
          <w:color w:val="231F20"/>
          <w:sz w:val="28"/>
        </w:rPr>
        <w:t>用大型凸台构造压缩后缀阵列</w:t>
      </w:r>
      <w:r>
        <w:rPr>
          <w:rFonts w:hint="default" w:ascii="宋体" w:hAnsi="宋体" w:eastAsia="宋体" w:cs="宋体"/>
          <w:b/>
          <w:i/>
          <w:color w:val="231F20"/>
          <w:position w:val="10"/>
          <w:sz w:val="20"/>
        </w:rPr>
        <w:t>s</w:t>
      </w:r>
    </w:p>
    <w:p>
      <w:pPr>
        <w:pStyle w:val="4"/>
        <w:rPr>
          <w:rFonts w:ascii="Verdana"/>
          <w:b/>
          <w:i/>
          <w:sz w:val="36"/>
        </w:rPr>
      </w:pPr>
    </w:p>
    <w:p>
      <w:pPr>
        <w:pStyle w:val="4"/>
        <w:ind w:left="676" w:right="736"/>
        <w:jc w:val="center"/>
        <w:rPr>
          <w:sz w:val="14"/>
        </w:rPr>
      </w:pPr>
      <w:r>
        <w:rPr>
          <w:rFonts w:hint="default" w:ascii="宋体" w:hAnsi="宋体" w:eastAsia="宋体" w:cs="宋体"/>
          <w:color w:val="231F20"/>
          <w:w w:val="105"/>
        </w:rPr>
        <w:t>永凯议员</w:t>
      </w:r>
      <w:r>
        <w:rPr>
          <w:rFonts w:hint="default" w:ascii="宋体" w:hAnsi="宋体" w:eastAsia="宋体" w:cs="宋体"/>
          <w:color w:val="231F20"/>
          <w:w w:val="105"/>
          <w:position w:val="7"/>
          <w:sz w:val="14"/>
        </w:rPr>
        <w:t>1</w:t>
      </w:r>
      <w:r>
        <w:rPr>
          <w:rFonts w:hint="default" w:ascii="宋体" w:hAnsi="宋体" w:eastAsia="宋体" w:cs="宋体"/>
          <w:color w:val="231F20"/>
          <w:w w:val="105"/>
        </w:rPr>
        <w:t>林德华</w:t>
      </w:r>
      <w:r>
        <w:rPr>
          <w:rFonts w:hint="default" w:ascii="宋体" w:hAnsi="宋体" w:eastAsia="宋体" w:cs="宋体"/>
          <w:color w:val="231F20"/>
          <w:w w:val="105"/>
          <w:position w:val="7"/>
          <w:sz w:val="14"/>
        </w:rPr>
        <w:t>1</w:t>
      </w:r>
      <w:r>
        <w:rPr>
          <w:rFonts w:hint="default" w:ascii="宋体" w:hAnsi="宋体" w:eastAsia="宋体" w:cs="宋体"/>
          <w:color w:val="231F20"/>
          <w:w w:val="105"/>
        </w:rPr>
        <w:t>，Kunihiko Sadakane</w:t>
      </w:r>
      <w:r>
        <w:rPr>
          <w:rFonts w:hint="default" w:ascii="宋体" w:hAnsi="宋体" w:eastAsia="宋体" w:cs="宋体"/>
          <w:color w:val="231F20"/>
          <w:w w:val="105"/>
          <w:position w:val="7"/>
          <w:sz w:val="14"/>
        </w:rPr>
        <w:t>2</w:t>
      </w:r>
      <w:r>
        <w:rPr>
          <w:rFonts w:hint="default" w:ascii="宋体" w:hAnsi="宋体" w:eastAsia="宋体" w:cs="宋体"/>
          <w:color w:val="231F20"/>
          <w:w w:val="105"/>
        </w:rPr>
        <w:t>和宋永金</w:t>
      </w:r>
      <w:r>
        <w:rPr>
          <w:rFonts w:hint="default" w:ascii="宋体" w:hAnsi="宋体" w:eastAsia="宋体" w:cs="宋体"/>
          <w:color w:val="231F20"/>
          <w:w w:val="105"/>
          <w:position w:val="7"/>
          <w:sz w:val="14"/>
        </w:rPr>
        <w:t>3</w:t>
      </w:r>
    </w:p>
    <w:p>
      <w:pPr>
        <w:spacing w:before="179" w:line="249" w:lineRule="auto"/>
        <w:ind w:left="2237" w:right="1324" w:hanging="803"/>
        <w:jc w:val="left"/>
        <w:rPr>
          <w:sz w:val="18"/>
        </w:rPr>
      </w:pPr>
      <w:r>
        <w:rPr>
          <w:rFonts w:hint="default" w:ascii="宋体" w:hAnsi="宋体" w:eastAsia="宋体" w:cs="宋体"/>
          <w:color w:val="231F20"/>
          <w:w w:val="105"/>
          <w:position w:val="8"/>
          <w:sz w:val="12"/>
        </w:rPr>
        <w:t xml:space="preserve">1 </w:t>
      </w:r>
      <w:r>
        <w:rPr>
          <w:rFonts w:hint="default" w:ascii="宋体" w:hAnsi="宋体" w:eastAsia="宋体" w:cs="宋体"/>
          <w:color w:val="231F20"/>
          <w:w w:val="105"/>
          <w:sz w:val="18"/>
        </w:rPr>
        <w:t>香港大学计算机科学及资讯系统系，</w:t>
      </w:r>
    </w:p>
    <w:p>
      <w:pPr>
        <w:spacing w:before="2" w:line="200" w:lineRule="exact"/>
        <w:ind w:left="676" w:right="637" w:firstLine="0"/>
        <w:jc w:val="center"/>
        <w:rPr>
          <w:rFonts w:ascii="Times New Roman"/>
          <w:sz w:val="18"/>
        </w:rPr>
      </w:pPr>
      <w:r>
        <w:pict>
          <v:shape id="_x0000_s1026" o:spid="_x0000_s1026" o:spt="202" type="#_x0000_t202" style="position:absolute;left:0pt;margin-left:157.9pt;margin-top:1.5pt;height:15.6pt;width:61pt;mso-position-horizontal-relative:page;z-index:-253211648;mso-width-relative:page;mso-height-relative:page;" filled="f" stroked="f" coordsize="21600,21600">
            <v:path/>
            <v:fill on="f" focussize="0,0"/>
            <v:stroke on="f" joinstyle="miter"/>
            <v:imagedata o:title=""/>
            <o:lock v:ext="edit"/>
            <v:textbox inset="0mm,0mm,0mm,0mm">
              <w:txbxContent>
                <w:p>
                  <w:pPr>
                    <w:tabs>
                      <w:tab w:val="left" w:pos="1127"/>
                    </w:tabs>
                    <w:spacing w:before="0" w:line="177" w:lineRule="exact"/>
                    <w:ind w:left="0" w:right="0" w:firstLine="0"/>
                    <w:jc w:val="left"/>
                    <w:rPr>
                      <w:rFonts w:ascii="Arial"/>
                      <w:i/>
                      <w:sz w:val="18"/>
                    </w:rPr>
                  </w:pPr>
                  <w:r>
                    <w:rPr>
                      <w:rFonts w:hint="default" w:ascii="宋体" w:hAnsi="宋体" w:eastAsia="宋体" w:cs="宋体"/>
                      <w:i/>
                      <w:color w:val="231F20"/>
                      <w:w w:val="155"/>
                      <w:sz w:val="18"/>
                    </w:rPr>
                    <w:t>{</w:t>
                  </w:r>
                  <w:r>
                    <w:rPr>
                      <w:rFonts w:hint="default" w:ascii="宋体" w:hAnsi="宋体" w:eastAsia="宋体" w:cs="宋体"/>
                      <w:i/>
                      <w:color w:val="231F20"/>
                      <w:w w:val="155"/>
                      <w:sz w:val="18"/>
                    </w:rPr>
                    <w:tab/>
                  </w:r>
                  <w:r>
                    <w:rPr>
                      <w:rFonts w:hint="default" w:ascii="宋体" w:hAnsi="宋体" w:eastAsia="宋体" w:cs="宋体"/>
                      <w:i/>
                      <w:color w:val="231F20"/>
                      <w:w w:val="155"/>
                      <w:sz w:val="18"/>
                    </w:rPr>
                    <w:t>}</w:t>
                  </w:r>
                </w:p>
              </w:txbxContent>
            </v:textbox>
          </v:shape>
        </w:pict>
      </w:r>
      <w:r>
        <w:rPr>
          <w:rFonts w:hint="default" w:ascii="宋体" w:hAnsi="宋体" w:eastAsia="宋体" w:cs="宋体"/>
          <w:color w:val="231F20"/>
          <w:w w:val="110"/>
          <w:sz w:val="18"/>
        </w:rPr>
        <w:t>wkhon，twlam@csis.hku.hk</w:t>
      </w:r>
    </w:p>
    <w:p>
      <w:pPr>
        <w:spacing w:before="0" w:line="249" w:lineRule="auto"/>
        <w:ind w:left="2906" w:right="760" w:hanging="1748"/>
        <w:jc w:val="left"/>
        <w:rPr>
          <w:sz w:val="18"/>
        </w:rPr>
      </w:pPr>
      <w:r>
        <w:rPr>
          <w:rFonts w:hint="default" w:ascii="宋体" w:hAnsi="宋体" w:eastAsia="宋体" w:cs="宋体"/>
          <w:color w:val="231F20"/>
          <w:w w:val="105"/>
          <w:position w:val="8"/>
          <w:sz w:val="12"/>
        </w:rPr>
        <w:t xml:space="preserve">2 </w:t>
      </w:r>
      <w:r>
        <w:rPr>
          <w:rFonts w:hint="default" w:ascii="宋体" w:hAnsi="宋体" w:eastAsia="宋体" w:cs="宋体"/>
          <w:color w:val="231F20"/>
          <w:w w:val="105"/>
          <w:sz w:val="18"/>
        </w:rPr>
        <w:t>日本九州大学计算机科学与通信工程系，</w:t>
      </w:r>
    </w:p>
    <w:p>
      <w:pPr>
        <w:spacing w:before="0" w:line="195" w:lineRule="exact"/>
        <w:ind w:left="676" w:right="726" w:firstLine="0"/>
        <w:jc w:val="center"/>
        <w:rPr>
          <w:rFonts w:ascii="Times New Roman"/>
          <w:sz w:val="18"/>
        </w:rPr>
      </w:pPr>
      <w:r>
        <w:fldChar w:fldCharType="begin"/>
      </w:r>
      <w:r>
        <w:instrText xml:space="preserve"> HYPERLINK "mailto:sada@csce.kyushu-u.ac.jp" \h </w:instrText>
      </w:r>
      <w:r>
        <w:fldChar w:fldCharType="separate"/>
      </w:r>
      <w:r>
        <w:rPr>
          <w:rFonts w:hint="default" w:ascii="宋体" w:hAnsi="宋体" w:eastAsia="宋体" w:cs="宋体"/>
          <w:color w:val="231F20"/>
          <w:w w:val="120"/>
          <w:sz w:val="18"/>
        </w:rPr>
        <w:t>sada@csce.kyushu-u.ac.jp</w:t>
      </w:r>
      <w:r>
        <w:rPr>
          <w:rFonts w:hint="default" w:ascii="宋体" w:hAnsi="宋体" w:eastAsia="宋体" w:cs="宋体"/>
          <w:color w:val="231F20"/>
          <w:w w:val="120"/>
          <w:sz w:val="18"/>
        </w:rPr>
        <w:fldChar w:fldCharType="end"/>
      </w:r>
    </w:p>
    <w:p>
      <w:pPr>
        <w:spacing w:before="0" w:line="228" w:lineRule="exact"/>
        <w:ind w:left="676" w:right="726" w:firstLine="0"/>
        <w:jc w:val="center"/>
        <w:rPr>
          <w:sz w:val="18"/>
        </w:rPr>
      </w:pPr>
      <w:r>
        <w:rPr>
          <w:rFonts w:hint="default" w:ascii="宋体" w:hAnsi="宋体" w:eastAsia="宋体" w:cs="宋体"/>
          <w:color w:val="231F20"/>
          <w:w w:val="105"/>
          <w:position w:val="8"/>
          <w:sz w:val="12"/>
        </w:rPr>
        <w:t xml:space="preserve">3 </w:t>
      </w:r>
      <w:r>
        <w:rPr>
          <w:rFonts w:hint="default" w:ascii="宋体" w:hAnsi="宋体" w:eastAsia="宋体" w:cs="宋体"/>
          <w:color w:val="231F20"/>
          <w:w w:val="105"/>
          <w:sz w:val="18"/>
        </w:rPr>
        <w:t>新加坡国立大学计算学院，</w:t>
      </w:r>
    </w:p>
    <w:p>
      <w:pPr>
        <w:spacing w:before="11"/>
        <w:ind w:left="676" w:right="726" w:firstLine="0"/>
        <w:jc w:val="center"/>
        <w:rPr>
          <w:rFonts w:ascii="Times New Roman"/>
          <w:sz w:val="18"/>
        </w:rPr>
      </w:pPr>
      <w:r>
        <w:fldChar w:fldCharType="begin"/>
      </w:r>
      <w:r>
        <w:instrText xml:space="preserve"> HYPERLINK "mailto:ksung@comp.nus.edu.sg" \h </w:instrText>
      </w:r>
      <w:r>
        <w:fldChar w:fldCharType="separate"/>
      </w:r>
      <w:r>
        <w:rPr>
          <w:rFonts w:hint="default" w:ascii="宋体" w:hAnsi="宋体" w:eastAsia="宋体" w:cs="宋体"/>
          <w:color w:val="231F20"/>
          <w:w w:val="110"/>
          <w:sz w:val="18"/>
        </w:rPr>
        <w:t>三星@comp.nus.edu.SG</w:t>
      </w:r>
      <w:r>
        <w:rPr>
          <w:rFonts w:hint="default" w:ascii="宋体" w:hAnsi="宋体" w:eastAsia="宋体" w:cs="宋体"/>
          <w:color w:val="231F20"/>
          <w:w w:val="110"/>
          <w:sz w:val="18"/>
        </w:rPr>
        <w:fldChar w:fldCharType="end"/>
      </w:r>
    </w:p>
    <w:p>
      <w:pPr>
        <w:pStyle w:val="4"/>
        <w:rPr>
          <w:rFonts w:ascii="Times New Roman"/>
          <w:sz w:val="18"/>
        </w:rPr>
      </w:pPr>
    </w:p>
    <w:p>
      <w:pPr>
        <w:pStyle w:val="4"/>
        <w:rPr>
          <w:rFonts w:ascii="Times New Roman"/>
          <w:sz w:val="18"/>
        </w:rPr>
      </w:pPr>
    </w:p>
    <w:p>
      <w:pPr>
        <w:pStyle w:val="4"/>
        <w:spacing w:before="4"/>
        <w:rPr>
          <w:rFonts w:ascii="Times New Roman"/>
          <w:sz w:val="21"/>
        </w:rPr>
      </w:pPr>
    </w:p>
    <w:p>
      <w:pPr>
        <w:spacing w:before="0" w:line="244" w:lineRule="auto"/>
        <w:ind w:left="1082" w:right="1131" w:firstLine="0"/>
        <w:jc w:val="both"/>
        <w:rPr>
          <w:sz w:val="18"/>
        </w:rPr>
      </w:pPr>
      <w:r>
        <w:pict>
          <v:rect id="_x0000_s1027" o:spid="_x0000_s1027" o:spt="1" style="position:absolute;left:0pt;margin-left:133.5pt;margin-top:24.25pt;height:8pt;width:7pt;mso-position-horizontal-relative:page;z-index:-253219840;mso-width-relative:page;mso-height-relative:page;" filled="f" stroked="t" coordsize="21600,21600">
            <v:path/>
            <v:fill on="f" focussize="0,0"/>
            <v:stroke weight="1pt" color="#00FF00"/>
            <v:imagedata o:title=""/>
            <o:lock v:ext="edit"/>
            <v:textbox>
              <w:txbxContent>
                <w:p/>
              </w:txbxContent>
            </v:textbox>
          </v:rect>
        </w:pict>
      </w:r>
      <w:r>
        <w:pict>
          <v:rect id="_x0000_s1028" o:spid="_x0000_s1028" o:spt="1" style="position:absolute;left:0pt;margin-left:210.5pt;margin-top:24.25pt;height:8pt;width:7pt;mso-position-horizontal-relative:page;z-index:-253218816;mso-width-relative:page;mso-height-relative:page;" filled="f" stroked="t" coordsize="21600,21600">
            <v:path/>
            <v:fill on="f" focussize="0,0"/>
            <v:stroke weight="1pt" color="#00FF00"/>
            <v:imagedata o:title=""/>
            <o:lock v:ext="edit"/>
            <v:textbox>
              <w:txbxContent>
                <w:p/>
              </w:txbxContent>
            </v:textbox>
          </v:rect>
        </w:pict>
      </w:r>
      <w:r>
        <w:pict>
          <v:group id="_x0000_s1029" o:spid="_x0000_s1029" o:spt="203" style="position:absolute;left:0pt;margin-left:142.3pt;margin-top:89.75pt;height:19.7pt;width:111.8pt;mso-position-horizontal-relative:page;z-index:-253217792;mso-width-relative:page;mso-height-relative:page;" coordorigin="2846,1795" coordsize="2236,394">
            <o:lock v:ext="edit"/>
            <v:rect id="_x0000_s1030" o:spid="_x0000_s1030" o:spt="1" style="position:absolute;left:3410;top:1805;height:140;width:220;" filled="f" stroked="t" coordsize="21600,21600">
              <v:path/>
              <v:fill on="f" focussize="0,0"/>
              <v:stroke weight="1pt" color="#00FF00"/>
              <v:imagedata o:title=""/>
              <o:lock v:ext="edit"/>
            </v:rect>
            <v:shape id="_x0000_s1031" o:spid="_x0000_s1031" style="position:absolute;left:2846;top:1970;height:219;width:2236;" fillcolor="#FFFF00" filled="t" stroked="f" coordorigin="2846,1970" coordsize="2236,219" path="m5043,1970l2885,1970,2856,2019,2846,2079,2856,2140,2885,2189,5043,2189,5072,2140,5082,2079,5072,2019,5043,1970xe">
              <v:path arrowok="t"/>
              <v:fill on="t" focussize="0,0"/>
              <v:stroke on="f"/>
              <v:imagedata o:title=""/>
              <o:lock v:ext="edit"/>
            </v:shape>
            <v:shape id="_x0000_s1032" o:spid="_x0000_s1032" o:spt="75" type="#_x0000_t75" style="position:absolute;left:3998;top:2009;height:180;width:175;" filled="f" stroked="f" coordsize="21600,21600">
              <v:path/>
              <v:fill on="f" focussize="0,0"/>
              <v:stroke on="f"/>
              <v:imagedata r:id="rId10" o:title=""/>
              <o:lock v:ext="edit" aspectratio="t"/>
            </v:shape>
          </v:group>
        </w:pict>
      </w:r>
      <w:r>
        <w:pict>
          <v:group id="_x0000_s1033" o:spid="_x0000_s1033" o:spt="203" style="position:absolute;left:0pt;margin-left:271.15pt;margin-top:98.5pt;height:10.95pt;width:92.05pt;mso-position-horizontal-relative:page;z-index:-253215744;mso-width-relative:page;mso-height-relative:page;" coordorigin="5423,1970" coordsize="1841,219">
            <o:lock v:ext="edit"/>
            <v:shape id="_x0000_s1034" o:spid="_x0000_s1034" style="position:absolute;left:5423;top:1970;height:219;width:1841;" fillcolor="#FFFF00" filled="t" stroked="f" coordorigin="5423,1970" coordsize="1841,219" path="m6584,2079l6575,2019,6546,1970,5462,1970,5433,2019,5423,2080,5433,2140,5462,2189,6546,2189,6575,2140,6584,2079m7263,2080l7254,2019,7225,1970,6718,1970,6689,2019,6679,2080,6689,2140,6718,2189,7225,2189,7254,2140,7263,2080e">
              <v:path arrowok="t"/>
              <v:fill on="t" focussize="0,0"/>
              <v:stroke on="f"/>
              <v:imagedata o:title=""/>
              <o:lock v:ext="edit"/>
            </v:shape>
            <v:shape id="_x0000_s1035" o:spid="_x0000_s1035" o:spt="75" type="#_x0000_t75" style="position:absolute;left:6367;top:2009;height:180;width:321;" filled="f" stroked="f" coordsize="21600,21600">
              <v:path/>
              <v:fill on="f" focussize="0,0"/>
              <v:stroke on="f"/>
              <v:imagedata r:id="rId11" o:title=""/>
              <o:lock v:ext="edit" aspectratio="t"/>
            </v:shape>
          </v:group>
        </w:pict>
      </w:r>
      <w:r>
        <w:pict>
          <v:shape id="_x0000_s1036" o:spid="_x0000_s1036" style="position:absolute;left:0pt;margin-left:70.15pt;margin-top:109.45pt;height:10.95pt;width:59.7pt;mso-position-horizontal-relative:page;z-index:-253214720;mso-width-relative:page;mso-height-relative:page;" fillcolor="#FFFF00" filled="t" stroked="f" coordorigin="1404,2189" coordsize="1194,219" path="m2559,2189l1442,2189,1413,2238,1404,2299,1413,2359,1442,2408,2559,2408,2588,2359,2597,2299,2588,2238,2559,2189xe">
            <v:path arrowok="t"/>
            <v:fill on="t" focussize="0,0"/>
            <v:stroke on="f"/>
            <v:imagedata o:title=""/>
            <o:lock v:ext="edit"/>
          </v:shape>
        </w:pict>
      </w:r>
      <w:r>
        <w:drawing>
          <wp:anchor distT="0" distB="0" distL="0" distR="0" simplePos="0" relativeHeight="250102784" behindDoc="1" locked="0" layoutInCell="1" allowOverlap="1">
            <wp:simplePos x="0" y="0"/>
            <wp:positionH relativeFrom="page">
              <wp:posOffset>4156710</wp:posOffset>
            </wp:positionH>
            <wp:positionV relativeFrom="paragraph">
              <wp:posOffset>273685</wp:posOffset>
            </wp:positionV>
            <wp:extent cx="916305" cy="17589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12" cstate="print"/>
                    <a:stretch>
                      <a:fillRect/>
                    </a:stretch>
                  </pic:blipFill>
                  <pic:spPr>
                    <a:xfrm>
                      <a:off x="0" y="0"/>
                      <a:ext cx="916092" cy="175787"/>
                    </a:xfrm>
                    <a:prstGeom prst="rect">
                      <a:avLst/>
                    </a:prstGeom>
                  </pic:spPr>
                </pic:pic>
              </a:graphicData>
            </a:graphic>
          </wp:anchor>
        </w:drawing>
      </w:r>
      <w:r>
        <w:pict>
          <v:shape id="_x0000_s1037" o:spid="_x0000_s1037" o:spt="202" type="#_x0000_t202" style="position:absolute;left:0pt;margin-left:189.75pt;margin-top:100.2pt;height:15.6pt;width:11.8pt;mso-position-horizontal-relative:page;z-index:-25321062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Arial"/>
                      <w:i/>
                      <w:sz w:val="18"/>
                    </w:rPr>
                  </w:pPr>
                  <w:r>
                    <w:rPr>
                      <w:rFonts w:hint="default" w:ascii="宋体" w:hAnsi="宋体" w:eastAsia="宋体" w:cs="宋体"/>
                      <w:i/>
                      <w:color w:val="231F20"/>
                      <w:w w:val="110"/>
                      <w:sz w:val="18"/>
                    </w:rPr>
                    <w:t>| |</w:t>
                  </w:r>
                </w:p>
              </w:txbxContent>
            </v:textbox>
          </v:shape>
        </w:pict>
      </w:r>
      <w:r>
        <w:pict>
          <v:shape id="_x0000_s1038" o:spid="_x0000_s1038" o:spt="202" type="#_x0000_t202" style="position:absolute;left:0pt;margin-left:89.3pt;margin-top:133.1pt;height:15.6pt;width:11.8pt;mso-position-horizontal-relative:page;z-index:-253209600;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Arial"/>
                      <w:i/>
                      <w:sz w:val="18"/>
                    </w:rPr>
                  </w:pPr>
                  <w:r>
                    <w:rPr>
                      <w:rFonts w:hint="default" w:ascii="宋体" w:hAnsi="宋体" w:eastAsia="宋体" w:cs="宋体"/>
                      <w:i/>
                      <w:color w:val="231F20"/>
                      <w:w w:val="110"/>
                      <w:sz w:val="18"/>
                    </w:rPr>
                    <w:t>| |</w:t>
                  </w:r>
                </w:p>
              </w:txbxContent>
            </v:textbox>
          </v:shape>
        </w:pict>
      </w:r>
      <w:r>
        <w:rPr>
          <w:rFonts w:hint="default" w:ascii="宋体" w:hAnsi="宋体" w:eastAsia="宋体" w:cs="宋体"/>
          <w:b/>
          <w:color w:val="231F20"/>
          <w:w w:val="103"/>
          <w:sz w:val="18"/>
        </w:rPr>
        <w:t>摘要。</w:t>
      </w:r>
      <w:r>
        <w:rPr>
          <w:rFonts w:hint="default" w:ascii="宋体" w:hAnsi="宋体" w:eastAsia="宋体" w:cs="宋体"/>
          <w:color w:val="231F20"/>
          <w:w w:val="101"/>
          <w:sz w:val="18"/>
        </w:rPr>
        <w:t xml:space="preserve"> 最近在压缩后缀数组方面的研究已经产生了两种突破性的索引数据结构，即压缩后缀数组(CSA)[7]和FM索引[5]。</w:t>
      </w:r>
      <w:r>
        <w:rPr>
          <w:rFonts w:hint="default" w:ascii="宋体" w:hAnsi="宋体" w:eastAsia="宋体" w:cs="宋体"/>
          <w:color w:val="231F20"/>
          <w:w w:val="105"/>
          <w:sz w:val="18"/>
        </w:rPr>
        <w:t xml:space="preserve"> 其中任何一种都使在主存储器中存储全文索引成为可能，即使对于具有数十亿个字符(如人类DNA)的文本数据也是如此)。</w:t>
      </w:r>
      <w:r>
        <w:rPr>
          <w:rFonts w:hint="default" w:ascii="宋体" w:hAnsi="宋体" w:eastAsia="宋体" w:cs="宋体"/>
          <w:color w:val="231F20"/>
          <w:w w:val="102"/>
          <w:sz w:val="18"/>
        </w:rPr>
        <w:t xml:space="preserve"> 然而，用有限的工作内存（即不构造后缀数组）构造这样的索引数据结构并不是一项琐碎的任务。</w:t>
      </w:r>
      <w:r>
        <w:rPr>
          <w:rFonts w:hint="default" w:ascii="宋体" w:hAnsi="宋体" w:eastAsia="宋体" w:cs="宋体"/>
          <w:color w:val="231F20"/>
          <w:w w:val="97"/>
          <w:sz w:val="18"/>
        </w:rPr>
        <w:t xml:space="preserve"> 本文解决了这个问题。</w:t>
      </w:r>
      <w:r>
        <w:rPr>
          <w:rFonts w:hint="default" w:ascii="宋体" w:hAnsi="宋体" w:eastAsia="宋体" w:cs="宋体"/>
          <w:color w:val="231F20"/>
          <w:w w:val="101"/>
          <w:sz w:val="18"/>
        </w:rPr>
        <w:t xml:space="preserve"> 目前，只有CSA允许一种空间效率高的构造算法[15]。</w:t>
      </w:r>
      <w:r>
        <w:rPr>
          <w:rFonts w:hint="default" w:ascii="宋体" w:hAnsi="宋体" w:eastAsia="宋体" w:cs="宋体"/>
          <w:color w:val="231F20"/>
          <w:w w:val="103"/>
          <w:sz w:val="18"/>
        </w:rPr>
        <w:t xml:space="preserve"> 对于字母表上长度为n的文本T</w:t>
      </w:r>
      <w:r>
        <w:rPr>
          <w:rFonts w:hint="default" w:ascii="宋体" w:hAnsi="宋体" w:eastAsia="宋体" w:cs="宋体"/>
          <w:color w:val="231F20"/>
          <w:w w:val="161"/>
          <w:position w:val="2"/>
          <w:sz w:val="18"/>
        </w:rPr>
        <w:t>σ，</w:t>
      </w:r>
      <w:r>
        <w:rPr>
          <w:color w:val="231F20"/>
          <w:position w:val="2"/>
          <w:sz w:val="18"/>
        </w:rPr>
        <w:t xml:space="preserve"> </w:t>
      </w:r>
      <w:r>
        <w:rPr>
          <w:rFonts w:hint="default" w:ascii="宋体" w:hAnsi="宋体" w:eastAsia="宋体" w:cs="宋体"/>
          <w:color w:val="231F20"/>
          <w:w w:val="103"/>
          <w:position w:val="2"/>
          <w:sz w:val="18"/>
        </w:rPr>
        <w:t>这个</w:t>
      </w:r>
      <w:r>
        <w:rPr>
          <w:color w:val="231F20"/>
          <w:position w:val="2"/>
          <w:sz w:val="18"/>
        </w:rPr>
        <w:t xml:space="preserve"> </w:t>
      </w:r>
      <w:r>
        <w:rPr>
          <w:rFonts w:hint="default" w:ascii="宋体" w:hAnsi="宋体" w:eastAsia="宋体" w:cs="宋体"/>
          <w:color w:val="231F20"/>
          <w:w w:val="102"/>
          <w:position w:val="2"/>
          <w:sz w:val="18"/>
        </w:rPr>
        <w:t>算法</w:t>
      </w:r>
      <w:r>
        <w:rPr>
          <w:color w:val="231F20"/>
          <w:position w:val="2"/>
          <w:sz w:val="18"/>
        </w:rPr>
        <w:t xml:space="preserve"> </w:t>
      </w:r>
      <w:r>
        <w:rPr>
          <w:rFonts w:hint="default" w:ascii="宋体" w:hAnsi="宋体" w:eastAsia="宋体" w:cs="宋体"/>
          <w:color w:val="231F20"/>
          <w:w w:val="97"/>
          <w:position w:val="2"/>
          <w:sz w:val="18"/>
        </w:rPr>
        <w:t>需要</w:t>
      </w:r>
      <w:r>
        <w:rPr>
          <w:color w:val="231F20"/>
          <w:position w:val="2"/>
          <w:sz w:val="18"/>
        </w:rPr>
        <w:t xml:space="preserve"> </w:t>
      </w:r>
      <w:r>
        <w:rPr>
          <w:rFonts w:hint="default" w:ascii="宋体" w:hAnsi="宋体" w:eastAsia="宋体" w:cs="宋体"/>
          <w:i/>
          <w:color w:val="231F20"/>
          <w:spacing w:val="5"/>
          <w:w w:val="100"/>
          <w:position w:val="2"/>
          <w:sz w:val="18"/>
        </w:rPr>
        <w:t>o(Σn</w:t>
      </w:r>
      <w:r>
        <w:rPr>
          <w:rFonts w:ascii="Arial" w:hAnsi="Arial"/>
          <w:i/>
          <w:color w:val="231F20"/>
          <w:position w:val="2"/>
          <w:sz w:val="18"/>
        </w:rPr>
        <w:t xml:space="preserve"> </w:t>
      </w:r>
      <w:r>
        <w:rPr>
          <w:rFonts w:hint="default" w:ascii="宋体" w:hAnsi="宋体" w:eastAsia="宋体" w:cs="宋体"/>
          <w:color w:val="231F20"/>
          <w:w w:val="100"/>
          <w:position w:val="2"/>
          <w:sz w:val="18"/>
        </w:rPr>
        <w:t>日志</w:t>
      </w:r>
      <w:r>
        <w:rPr>
          <w:color w:val="231F20"/>
          <w:position w:val="2"/>
          <w:sz w:val="18"/>
        </w:rPr>
        <w:t xml:space="preserve"> </w:t>
      </w:r>
      <w:r>
        <w:rPr>
          <w:rFonts w:hint="default" w:ascii="宋体" w:hAnsi="宋体" w:eastAsia="宋体" w:cs="宋体"/>
          <w:i/>
          <w:color w:val="231F20"/>
          <w:w w:val="111"/>
          <w:position w:val="2"/>
          <w:sz w:val="18"/>
        </w:rPr>
        <w:t>n)</w:t>
      </w:r>
      <w:r>
        <w:rPr>
          <w:color w:val="231F20"/>
          <w:position w:val="2"/>
          <w:sz w:val="18"/>
        </w:rPr>
        <w:t xml:space="preserve"> </w:t>
      </w:r>
      <w:r>
        <w:rPr>
          <w:rFonts w:hint="default" w:ascii="宋体" w:hAnsi="宋体" w:eastAsia="宋体" w:cs="宋体"/>
          <w:color w:val="231F20"/>
          <w:w w:val="102"/>
          <w:position w:val="2"/>
          <w:sz w:val="18"/>
        </w:rPr>
        <w:t>时间到了</w:t>
      </w:r>
      <w:r>
        <w:rPr>
          <w:color w:val="231F20"/>
          <w:position w:val="2"/>
          <w:sz w:val="18"/>
        </w:rPr>
        <w:t xml:space="preserve"> </w:t>
      </w:r>
      <w:r>
        <w:rPr>
          <w:rFonts w:hint="default" w:ascii="宋体" w:hAnsi="宋体" w:eastAsia="宋体" w:cs="宋体"/>
          <w:color w:val="231F20"/>
          <w:w w:val="102"/>
          <w:position w:val="2"/>
          <w:sz w:val="18"/>
        </w:rPr>
        <w:t>还有</w:t>
      </w:r>
      <w:r>
        <w:rPr>
          <w:color w:val="231F20"/>
          <w:position w:val="2"/>
          <w:sz w:val="18"/>
        </w:rPr>
        <w:t xml:space="preserve"> </w:t>
      </w:r>
      <w:r>
        <w:rPr>
          <w:rFonts w:hint="default" w:ascii="宋体" w:hAnsi="宋体" w:eastAsia="宋体" w:cs="宋体"/>
          <w:color w:val="231F20"/>
          <w:w w:val="97"/>
          <w:position w:val="2"/>
          <w:sz w:val="18"/>
        </w:rPr>
        <w:t>(2小时</w:t>
      </w:r>
      <w:r>
        <w:rPr>
          <w:rFonts w:hint="default" w:ascii="宋体" w:hAnsi="宋体" w:eastAsia="宋体" w:cs="宋体"/>
          <w:color w:val="231F20"/>
          <w:w w:val="109"/>
          <w:sz w:val="12"/>
        </w:rPr>
        <w:t xml:space="preserve">0  </w:t>
      </w:r>
      <w:r>
        <w:rPr>
          <w:rFonts w:hint="default" w:ascii="宋体" w:hAnsi="宋体" w:eastAsia="宋体" w:cs="宋体"/>
          <w:smallCaps w:val="0"/>
          <w:color w:val="231F20"/>
          <w:w w:val="103"/>
          <w:position w:val="2"/>
          <w:sz w:val="18"/>
        </w:rPr>
        <w:t>+1+g)n位</w:t>
      </w:r>
      <w:r>
        <w:rPr>
          <w:smallCaps w:val="0"/>
          <w:color w:val="231F20"/>
          <w:position w:val="2"/>
          <w:sz w:val="18"/>
        </w:rPr>
        <w:t xml:space="preserve"> </w:t>
      </w:r>
      <w:r>
        <w:rPr>
          <w:rFonts w:hint="default" w:ascii="宋体" w:hAnsi="宋体" w:eastAsia="宋体" w:cs="宋体"/>
          <w:smallCaps w:val="0"/>
          <w:color w:val="231F20"/>
          <w:w w:val="100"/>
          <w:position w:val="2"/>
          <w:sz w:val="18"/>
        </w:rPr>
        <w:t>工作空间，其中H</w:t>
      </w:r>
      <w:r>
        <w:rPr>
          <w:rFonts w:hint="default" w:ascii="宋体" w:hAnsi="宋体" w:eastAsia="宋体" w:cs="宋体"/>
          <w:smallCaps w:val="0"/>
          <w:color w:val="231F20"/>
          <w:w w:val="109"/>
          <w:sz w:val="12"/>
        </w:rPr>
        <w:t xml:space="preserve">0  </w:t>
      </w:r>
      <w:r>
        <w:rPr>
          <w:rFonts w:hint="default" w:ascii="宋体" w:hAnsi="宋体" w:eastAsia="宋体" w:cs="宋体"/>
          <w:smallCaps w:val="0"/>
          <w:color w:val="231F20"/>
          <w:w w:val="101"/>
          <w:position w:val="2"/>
          <w:sz w:val="18"/>
        </w:rPr>
        <w:t>是T的0阶经验熵</w:t>
      </w:r>
      <w:r>
        <w:rPr>
          <w:rFonts w:ascii="Arial" w:hAnsi="Arial"/>
          <w:i/>
          <w:smallCaps w:val="0"/>
          <w:color w:val="231F20"/>
          <w:position w:val="2"/>
          <w:sz w:val="18"/>
        </w:rPr>
        <w:t xml:space="preserve"> </w:t>
      </w:r>
      <w:r>
        <w:rPr>
          <w:rFonts w:hint="default" w:ascii="宋体" w:hAnsi="宋体" w:eastAsia="宋体" w:cs="宋体"/>
          <w:smallCaps w:val="0"/>
          <w:color w:val="231F20"/>
          <w:w w:val="102"/>
          <w:position w:val="2"/>
          <w:sz w:val="18"/>
        </w:rPr>
        <w:t>而g是</w:t>
      </w:r>
      <w:r>
        <w:rPr>
          <w:rFonts w:hint="default" w:ascii="宋体" w:hAnsi="宋体" w:eastAsia="宋体" w:cs="宋体"/>
          <w:smallCaps w:val="0"/>
          <w:color w:val="231F20"/>
          <w:w w:val="98"/>
          <w:sz w:val="18"/>
        </w:rPr>
        <w:t>任何非零常数。</w:t>
      </w:r>
      <w:r>
        <w:rPr>
          <w:rFonts w:hint="default" w:ascii="宋体" w:hAnsi="宋体" w:eastAsia="宋体" w:cs="宋体"/>
          <w:smallCaps w:val="0"/>
          <w:color w:val="231F20"/>
          <w:w w:val="102"/>
          <w:sz w:val="18"/>
        </w:rPr>
        <w:t xml:space="preserve"> 当字母表大小Σ较小时，该算法就足够好了。</w:t>
      </w:r>
      <w:r>
        <w:rPr>
          <w:rFonts w:hint="default" w:ascii="宋体" w:hAnsi="宋体" w:eastAsia="宋体" w:cs="宋体"/>
          <w:smallCaps w:val="0"/>
          <w:color w:val="231F20"/>
          <w:w w:val="103"/>
          <w:sz w:val="18"/>
        </w:rPr>
        <w:t xml:space="preserve"> 对于包含蛋白质、汉语或日语的文本数据来说，这是不实用的，因为字母表可能包含多达几千个字符。</w:t>
      </w:r>
    </w:p>
    <w:p>
      <w:pPr>
        <w:spacing w:before="6" w:line="244" w:lineRule="auto"/>
        <w:ind w:left="1082" w:right="1131" w:firstLine="0"/>
        <w:jc w:val="both"/>
        <w:rPr>
          <w:sz w:val="18"/>
        </w:rPr>
      </w:pPr>
      <w:r>
        <w:drawing>
          <wp:anchor distT="0" distB="0" distL="0" distR="0" simplePos="0" relativeHeight="250103808" behindDoc="1" locked="0" layoutInCell="1" allowOverlap="1">
            <wp:simplePos x="0" y="0"/>
            <wp:positionH relativeFrom="page">
              <wp:posOffset>888365</wp:posOffset>
            </wp:positionH>
            <wp:positionV relativeFrom="paragraph">
              <wp:posOffset>254635</wp:posOffset>
            </wp:positionV>
            <wp:extent cx="3738880" cy="45720"/>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3" cstate="print"/>
                    <a:stretch>
                      <a:fillRect/>
                    </a:stretch>
                  </pic:blipFill>
                  <pic:spPr>
                    <a:xfrm>
                      <a:off x="0" y="0"/>
                      <a:ext cx="3739052" cy="45974"/>
                    </a:xfrm>
                    <a:prstGeom prst="rect">
                      <a:avLst/>
                    </a:prstGeom>
                  </pic:spPr>
                </pic:pic>
              </a:graphicData>
            </a:graphic>
          </wp:anchor>
        </w:drawing>
      </w:r>
      <w:r>
        <w:rPr>
          <w:rFonts w:hint="default" w:ascii="宋体" w:hAnsi="宋体" w:eastAsia="宋体" w:cs="宋体"/>
          <w:color w:val="231F20"/>
          <w:w w:val="103"/>
          <w:sz w:val="18"/>
        </w:rPr>
        <w:t>本文的主要贡献是一种新的算法-</w:t>
      </w:r>
      <w:r>
        <w:rPr>
          <w:rFonts w:hint="default" w:ascii="宋体" w:hAnsi="宋体" w:eastAsia="宋体" w:cs="宋体"/>
          <w:color w:val="231F20"/>
          <w:w w:val="104"/>
          <w:position w:val="2"/>
          <w:sz w:val="18"/>
        </w:rPr>
        <w:t>结构CSA在O(N</w:t>
      </w:r>
      <w:r>
        <w:rPr>
          <w:rFonts w:ascii="Arial"/>
          <w:i/>
          <w:color w:val="231F20"/>
          <w:position w:val="2"/>
          <w:sz w:val="18"/>
        </w:rPr>
        <w:t xml:space="preserve"> </w:t>
      </w:r>
      <w:r>
        <w:rPr>
          <w:rFonts w:hint="default" w:ascii="宋体" w:hAnsi="宋体" w:eastAsia="宋体" w:cs="宋体"/>
          <w:color w:val="231F20"/>
          <w:w w:val="100"/>
          <w:position w:val="2"/>
          <w:sz w:val="18"/>
        </w:rPr>
        <w:t>日志</w:t>
      </w:r>
      <w:r>
        <w:rPr>
          <w:color w:val="231F20"/>
          <w:position w:val="2"/>
          <w:sz w:val="18"/>
        </w:rPr>
        <w:t xml:space="preserve"> </w:t>
      </w:r>
      <w:r>
        <w:rPr>
          <w:rFonts w:hint="default" w:ascii="宋体" w:hAnsi="宋体" w:eastAsia="宋体" w:cs="宋体"/>
          <w:color w:val="231F20"/>
          <w:w w:val="100"/>
          <w:position w:val="2"/>
          <w:sz w:val="18"/>
        </w:rPr>
        <w:t>n)时间使用(H</w:t>
      </w:r>
      <w:r>
        <w:rPr>
          <w:rFonts w:hint="default" w:ascii="宋体" w:hAnsi="宋体" w:eastAsia="宋体" w:cs="宋体"/>
          <w:color w:val="231F20"/>
          <w:w w:val="109"/>
          <w:sz w:val="12"/>
        </w:rPr>
        <w:t xml:space="preserve">0  </w:t>
      </w:r>
      <w:r>
        <w:rPr>
          <w:rFonts w:hint="default" w:ascii="宋体" w:hAnsi="宋体" w:eastAsia="宋体" w:cs="宋体"/>
          <w:color w:val="231F20"/>
          <w:spacing w:val="30"/>
          <w:w w:val="126"/>
          <w:position w:val="2"/>
          <w:sz w:val="18"/>
        </w:rPr>
        <w:t>+2+</w:t>
      </w:r>
      <w:r>
        <w:rPr>
          <w:color w:val="231F20"/>
          <w:position w:val="2"/>
          <w:sz w:val="18"/>
        </w:rPr>
        <w:t xml:space="preserve"> </w:t>
      </w:r>
      <w:r>
        <w:rPr>
          <w:rFonts w:hint="default" w:ascii="宋体" w:hAnsi="宋体" w:eastAsia="宋体" w:cs="宋体"/>
          <w:smallCaps w:val="0"/>
          <w:color w:val="231F20"/>
          <w:w w:val="100"/>
          <w:position w:val="2"/>
          <w:sz w:val="18"/>
        </w:rPr>
        <w:t xml:space="preserve">g)n位工作空间。 </w:t>
      </w:r>
      <w:r>
        <w:rPr>
          <w:rFonts w:hint="default" w:ascii="宋体" w:hAnsi="宋体" w:eastAsia="宋体" w:cs="宋体"/>
          <w:smallCaps w:val="0"/>
          <w:color w:val="231F20"/>
          <w:w w:val="102"/>
          <w:sz w:val="18"/>
        </w:rPr>
        <w:t>注意，我们算法的运行时间与alpha-无关-</w:t>
      </w:r>
      <w:r>
        <w:rPr>
          <w:rFonts w:hint="default" w:ascii="宋体" w:hAnsi="宋体" w:eastAsia="宋体" w:cs="宋体"/>
          <w:smallCaps w:val="0"/>
          <w:color w:val="231F20"/>
          <w:w w:val="103"/>
          <w:position w:val="2"/>
          <w:sz w:val="18"/>
        </w:rPr>
        <w:t>打赌</w:t>
      </w:r>
      <w:r>
        <w:rPr>
          <w:smallCaps w:val="0"/>
          <w:color w:val="231F20"/>
          <w:position w:val="2"/>
          <w:sz w:val="18"/>
        </w:rPr>
        <w:t xml:space="preserve"> </w:t>
      </w:r>
      <w:r>
        <w:rPr>
          <w:rFonts w:hint="default" w:ascii="宋体" w:hAnsi="宋体" w:eastAsia="宋体" w:cs="宋体"/>
          <w:smallCaps w:val="0"/>
          <w:color w:val="231F20"/>
          <w:w w:val="96"/>
          <w:position w:val="2"/>
          <w:sz w:val="18"/>
        </w:rPr>
        <w:t>尺寸</w:t>
      </w:r>
      <w:r>
        <w:rPr>
          <w:smallCaps w:val="0"/>
          <w:color w:val="231F20"/>
          <w:position w:val="2"/>
          <w:sz w:val="18"/>
        </w:rPr>
        <w:t xml:space="preserve"> </w:t>
      </w:r>
      <w:r>
        <w:rPr>
          <w:rFonts w:hint="default" w:ascii="宋体" w:hAnsi="宋体" w:eastAsia="宋体" w:cs="宋体"/>
          <w:smallCaps w:val="0"/>
          <w:color w:val="231F20"/>
          <w:w w:val="102"/>
          <w:position w:val="2"/>
          <w:sz w:val="18"/>
        </w:rPr>
        <w:t>还有</w:t>
      </w:r>
      <w:r>
        <w:rPr>
          <w:smallCaps w:val="0"/>
          <w:color w:val="231F20"/>
          <w:position w:val="2"/>
          <w:sz w:val="18"/>
        </w:rPr>
        <w:t xml:space="preserve"> </w:t>
      </w:r>
      <w:r>
        <w:rPr>
          <w:rFonts w:hint="default" w:ascii="宋体" w:hAnsi="宋体" w:eastAsia="宋体" w:cs="宋体"/>
          <w:smallCaps w:val="0"/>
          <w:color w:val="231F20"/>
          <w:w w:val="103"/>
          <w:position w:val="2"/>
          <w:sz w:val="18"/>
        </w:rPr>
        <w:t>的</w:t>
      </w:r>
      <w:r>
        <w:rPr>
          <w:smallCaps w:val="0"/>
          <w:color w:val="231F20"/>
          <w:position w:val="2"/>
          <w:sz w:val="18"/>
        </w:rPr>
        <w:t xml:space="preserve"> </w:t>
      </w:r>
      <w:r>
        <w:rPr>
          <w:rFonts w:hint="default" w:ascii="宋体" w:hAnsi="宋体" w:eastAsia="宋体" w:cs="宋体"/>
          <w:smallCaps w:val="0"/>
          <w:color w:val="231F20"/>
          <w:w w:val="99"/>
          <w:position w:val="2"/>
          <w:sz w:val="18"/>
        </w:rPr>
        <w:t>空间</w:t>
      </w:r>
      <w:r>
        <w:rPr>
          <w:smallCaps w:val="0"/>
          <w:color w:val="231F20"/>
          <w:position w:val="2"/>
          <w:sz w:val="18"/>
        </w:rPr>
        <w:t xml:space="preserve"> </w:t>
      </w:r>
      <w:r>
        <w:rPr>
          <w:rFonts w:hint="default" w:ascii="宋体" w:hAnsi="宋体" w:eastAsia="宋体" w:cs="宋体"/>
          <w:smallCaps w:val="0"/>
          <w:color w:val="231F20"/>
          <w:w w:val="98"/>
          <w:position w:val="2"/>
          <w:sz w:val="18"/>
        </w:rPr>
        <w:t>需求</w:t>
      </w:r>
      <w:r>
        <w:rPr>
          <w:smallCaps w:val="0"/>
          <w:color w:val="231F20"/>
          <w:position w:val="2"/>
          <w:sz w:val="18"/>
        </w:rPr>
        <w:t xml:space="preserve"> </w:t>
      </w:r>
      <w:r>
        <w:rPr>
          <w:rFonts w:hint="default" w:ascii="宋体" w:hAnsi="宋体" w:eastAsia="宋体" w:cs="宋体"/>
          <w:smallCaps w:val="0"/>
          <w:color w:val="231F20"/>
          <w:w w:val="97"/>
          <w:position w:val="2"/>
          <w:sz w:val="18"/>
        </w:rPr>
        <w:t>是</w:t>
      </w:r>
      <w:r>
        <w:rPr>
          <w:smallCaps w:val="0"/>
          <w:color w:val="231F20"/>
          <w:position w:val="2"/>
          <w:sz w:val="18"/>
        </w:rPr>
        <w:t xml:space="preserve"> </w:t>
      </w:r>
      <w:r>
        <w:rPr>
          <w:rFonts w:hint="default" w:ascii="宋体" w:hAnsi="宋体" w:eastAsia="宋体" w:cs="宋体"/>
          <w:smallCaps w:val="0"/>
          <w:color w:val="231F20"/>
          <w:w w:val="99"/>
          <w:position w:val="2"/>
          <w:sz w:val="18"/>
        </w:rPr>
        <w:t>更小</w:t>
      </w:r>
      <w:r>
        <w:rPr>
          <w:smallCaps w:val="0"/>
          <w:color w:val="231F20"/>
          <w:position w:val="2"/>
          <w:sz w:val="18"/>
        </w:rPr>
        <w:t xml:space="preserve"> </w:t>
      </w:r>
      <w:r>
        <w:rPr>
          <w:rFonts w:hint="default" w:ascii="宋体" w:hAnsi="宋体" w:eastAsia="宋体" w:cs="宋体"/>
          <w:smallCaps w:val="0"/>
          <w:color w:val="231F20"/>
          <w:w w:val="99"/>
          <w:position w:val="2"/>
          <w:sz w:val="18"/>
        </w:rPr>
        <w:t>作为</w:t>
      </w:r>
      <w:r>
        <w:rPr>
          <w:smallCaps w:val="0"/>
          <w:color w:val="231F20"/>
          <w:position w:val="2"/>
          <w:sz w:val="18"/>
        </w:rPr>
        <w:t xml:space="preserve"> </w:t>
      </w:r>
      <w:r>
        <w:rPr>
          <w:rFonts w:hint="default" w:ascii="宋体" w:hAnsi="宋体" w:eastAsia="宋体" w:cs="宋体"/>
          <w:smallCaps w:val="0"/>
          <w:color w:val="231F20"/>
          <w:w w:val="110"/>
          <w:position w:val="2"/>
          <w:sz w:val="18"/>
        </w:rPr>
        <w:t>它</w:t>
      </w:r>
      <w:r>
        <w:rPr>
          <w:smallCaps w:val="0"/>
          <w:color w:val="231F20"/>
          <w:position w:val="2"/>
          <w:sz w:val="18"/>
        </w:rPr>
        <w:t xml:space="preserve"> </w:t>
      </w:r>
      <w:r>
        <w:rPr>
          <w:rFonts w:hint="default" w:ascii="宋体" w:hAnsi="宋体" w:eastAsia="宋体" w:cs="宋体"/>
          <w:smallCaps w:val="0"/>
          <w:color w:val="231F20"/>
          <w:w w:val="97"/>
          <w:position w:val="2"/>
          <w:sz w:val="18"/>
        </w:rPr>
        <w:t>是</w:t>
      </w:r>
      <w:r>
        <w:rPr>
          <w:smallCaps w:val="0"/>
          <w:color w:val="231F20"/>
          <w:position w:val="2"/>
          <w:sz w:val="18"/>
        </w:rPr>
        <w:t xml:space="preserve"> </w:t>
      </w:r>
      <w:r>
        <w:rPr>
          <w:rFonts w:hint="default" w:ascii="宋体" w:hAnsi="宋体" w:eastAsia="宋体" w:cs="宋体"/>
          <w:smallCaps w:val="0"/>
          <w:color w:val="231F20"/>
          <w:w w:val="101"/>
          <w:position w:val="2"/>
          <w:sz w:val="18"/>
        </w:rPr>
        <w:t>很可能</w:t>
      </w:r>
      <w:r>
        <w:rPr>
          <w:smallCaps w:val="0"/>
          <w:color w:val="231F20"/>
          <w:position w:val="2"/>
          <w:sz w:val="18"/>
        </w:rPr>
        <w:t xml:space="preserve"> </w:t>
      </w:r>
      <w:r>
        <w:rPr>
          <w:rFonts w:hint="default" w:ascii="宋体" w:hAnsi="宋体" w:eastAsia="宋体" w:cs="宋体"/>
          <w:smallCaps w:val="0"/>
          <w:color w:val="231F20"/>
          <w:w w:val="109"/>
          <w:position w:val="2"/>
          <w:sz w:val="18"/>
        </w:rPr>
        <w:t>那个</w:t>
      </w:r>
      <w:r>
        <w:rPr>
          <w:smallCaps w:val="0"/>
          <w:color w:val="231F20"/>
          <w:position w:val="2"/>
          <w:sz w:val="18"/>
        </w:rPr>
        <w:t xml:space="preserve"> </w:t>
      </w:r>
      <w:r>
        <w:rPr>
          <w:rFonts w:hint="default" w:ascii="宋体" w:hAnsi="宋体" w:eastAsia="宋体" w:cs="宋体"/>
          <w:i/>
          <w:smallCaps w:val="0"/>
          <w:color w:val="231F20"/>
          <w:w w:val="117"/>
          <w:position w:val="2"/>
          <w:sz w:val="18"/>
        </w:rPr>
        <w:t>h</w:t>
      </w:r>
      <w:r>
        <w:rPr>
          <w:rFonts w:hint="default" w:ascii="宋体" w:hAnsi="宋体" w:eastAsia="宋体" w:cs="宋体"/>
          <w:smallCaps w:val="0"/>
          <w:color w:val="231F20"/>
          <w:w w:val="109"/>
          <w:sz w:val="12"/>
        </w:rPr>
        <w:t xml:space="preserve">0  </w:t>
      </w:r>
      <w:r>
        <w:rPr>
          <w:rFonts w:hint="default" w:ascii="宋体" w:hAnsi="宋体" w:eastAsia="宋体" w:cs="宋体"/>
          <w:smallCaps w:val="0"/>
          <w:color w:val="231F20"/>
          <w:w w:val="104"/>
          <w:position w:val="2"/>
          <w:sz w:val="18"/>
        </w:rPr>
        <w:t xml:space="preserve">&gt; 1. </w:t>
      </w:r>
      <w:r>
        <w:rPr>
          <w:rFonts w:hint="default" w:ascii="宋体" w:hAnsi="宋体" w:eastAsia="宋体" w:cs="宋体"/>
          <w:smallCaps w:val="0"/>
          <w:color w:val="231F20"/>
          <w:w w:val="101"/>
          <w:sz w:val="18"/>
        </w:rPr>
        <w:t>本文还对FM指数的空间效率建设做出了贡献。 我们证明FM指数确实可以在O(N)时间内直接由CSA构造。</w:t>
      </w:r>
    </w:p>
    <w:p>
      <w:pPr>
        <w:pStyle w:val="4"/>
        <w:rPr>
          <w:sz w:val="22"/>
        </w:rPr>
      </w:pPr>
    </w:p>
    <w:p>
      <w:pPr>
        <w:pStyle w:val="2"/>
        <w:tabs>
          <w:tab w:val="left" w:pos="918"/>
        </w:tabs>
        <w:spacing w:before="183"/>
        <w:ind w:left="515" w:firstLine="0"/>
      </w:pPr>
      <w:r>
        <w:rPr>
          <w:rFonts w:hint="default" w:ascii="宋体" w:hAnsi="宋体" w:eastAsia="宋体" w:cs="宋体"/>
          <w:color w:val="231F20"/>
        </w:rPr>
        <w:t>1</w:t>
      </w:r>
      <w:r>
        <w:rPr>
          <w:rFonts w:hint="default" w:ascii="宋体" w:hAnsi="宋体" w:eastAsia="宋体" w:cs="宋体"/>
          <w:color w:val="231F20"/>
        </w:rPr>
        <w:tab/>
      </w:r>
      <w:r>
        <w:rPr>
          <w:rFonts w:hint="default" w:ascii="宋体" w:hAnsi="宋体" w:eastAsia="宋体" w:cs="宋体"/>
          <w:color w:val="231F20"/>
        </w:rPr>
        <w:t>导言</w:t>
      </w:r>
    </w:p>
    <w:p>
      <w:pPr>
        <w:pStyle w:val="4"/>
        <w:spacing w:before="8"/>
        <w:rPr>
          <w:rFonts w:ascii="Georgia"/>
          <w:b/>
          <w:sz w:val="23"/>
        </w:rPr>
      </w:pPr>
    </w:p>
    <w:p>
      <w:pPr>
        <w:pStyle w:val="4"/>
        <w:spacing w:line="244" w:lineRule="auto"/>
        <w:ind w:left="515" w:right="563"/>
        <w:jc w:val="both"/>
      </w:pPr>
      <w:r>
        <w:pict>
          <v:line id="_x0000_s1039" o:spid="_x0000_s1039" o:spt="20" style="position:absolute;left:0pt;margin-left:43.75pt;margin-top:28.95pt;height:0pt;width:56.65pt;mso-position-horizontal-relative:page;mso-wrap-distance-bottom:0pt;mso-wrap-distance-top:0pt;z-index:-251658240;mso-width-relative:page;mso-height-relative:page;" stroked="t" coordsize="21600,21600">
            <v:path arrowok="t"/>
            <v:fill focussize="0,0"/>
            <v:stroke weight="0.398031496062992pt" color="#000000"/>
            <v:imagedata o:title=""/>
            <o:lock v:ext="edit"/>
            <w10:wrap type="topAndBottom"/>
          </v:line>
        </w:pict>
      </w:r>
      <w:r>
        <w:rPr>
          <w:rFonts w:hint="default" w:ascii="宋体" w:hAnsi="宋体" w:eastAsia="宋体" w:cs="宋体"/>
          <w:color w:val="231F20"/>
        </w:rPr>
        <w:t>信息技术和生物技术的进步产生了大量的文本数据。 特别是，许多这样的文本没有词</w:t>
      </w:r>
    </w:p>
    <w:p>
      <w:pPr>
        <w:spacing w:before="0" w:line="249" w:lineRule="auto"/>
        <w:ind w:left="714" w:right="566" w:hanging="148"/>
        <w:jc w:val="both"/>
        <w:rPr>
          <w:sz w:val="18"/>
        </w:rPr>
      </w:pPr>
      <w:r>
        <w:rPr>
          <w:rFonts w:hint="default" w:ascii="宋体" w:hAnsi="宋体" w:eastAsia="宋体" w:cs="宋体"/>
          <w:i/>
          <w:color w:val="231F20"/>
          <w:w w:val="105"/>
          <w:position w:val="8"/>
          <w:sz w:val="12"/>
        </w:rPr>
        <w:t>s</w:t>
      </w:r>
      <w:r>
        <w:rPr>
          <w:rFonts w:hint="default" w:ascii="宋体" w:hAnsi="宋体" w:eastAsia="宋体" w:cs="宋体"/>
          <w:color w:val="231F20"/>
          <w:w w:val="105"/>
          <w:sz w:val="18"/>
        </w:rPr>
        <w:t>这项工作得到了香港研资局赠款HKU-7024/01E、日本教育、科学、体育和文化部赠款和NUS学术研究赠款R-252-000-119-112的部分支持。</w:t>
      </w:r>
    </w:p>
    <w:p>
      <w:pPr>
        <w:pStyle w:val="4"/>
        <w:spacing w:before="10"/>
        <w:rPr>
          <w:sz w:val="21"/>
        </w:rPr>
      </w:pPr>
    </w:p>
    <w:p>
      <w:pPr>
        <w:spacing w:before="0" w:line="162" w:lineRule="exact"/>
        <w:ind w:left="515" w:right="0" w:firstLine="0"/>
        <w:jc w:val="left"/>
        <w:rPr>
          <w:sz w:val="14"/>
        </w:rPr>
      </w:pPr>
      <w:r>
        <w:pict>
          <v:rect id="_x0000_s1040" o:spid="_x0000_s1040" o:spt="1" style="position:absolute;left:0pt;margin-left:312.5pt;margin-top:1.3pt;height:7pt;width:14pt;mso-position-horizontal-relative:page;z-index:-253216768;mso-width-relative:page;mso-height-relative:page;" filled="f" stroked="t" coordsize="21600,21600">
            <v:path/>
            <v:fill on="f" focussize="0,0"/>
            <v:stroke weight="1pt" color="#FF0000"/>
            <v:imagedata o:title=""/>
            <o:lock v:ext="edit"/>
            <v:textbox>
              <w:txbxContent>
                <w:p/>
              </w:txbxContent>
            </v:textbox>
          </v:rect>
        </w:pict>
      </w:r>
      <w:r>
        <w:rPr>
          <w:rFonts w:hint="default" w:ascii="宋体" w:hAnsi="宋体" w:eastAsia="宋体" w:cs="宋体"/>
          <w:color w:val="231F20"/>
          <w:w w:val="120"/>
          <w:sz w:val="14"/>
        </w:rPr>
        <w:t>T.Ibaraki，N.Katoh和H.Ono(Eds。 )：ISAAC2003，LNCS2906，pp。 240–249,2003.</w:t>
      </w:r>
    </w:p>
    <w:p>
      <w:pPr>
        <w:spacing w:before="0" w:line="162" w:lineRule="exact"/>
        <w:ind w:left="515" w:right="0" w:firstLine="0"/>
        <w:jc w:val="both"/>
        <w:rPr>
          <w:sz w:val="14"/>
        </w:rPr>
      </w:pPr>
      <w:r>
        <w:rPr>
          <w:rFonts w:hint="default" w:ascii="宋体" w:hAnsi="宋体" w:eastAsia="宋体" w:cs="宋体"/>
          <w:color w:val="231F20"/>
          <w:w w:val="116"/>
          <w:sz w:val="14"/>
        </w:rPr>
        <w:t>§c     斯普林格-维拉格柏林海德堡，2003年</w:t>
      </w:r>
    </w:p>
    <w:p>
      <w:pPr>
        <w:spacing w:after="0" w:line="162" w:lineRule="exact"/>
        <w:jc w:val="both"/>
        <w:rPr>
          <w:sz w:val="14"/>
        </w:rPr>
        <w:sectPr>
          <w:type w:val="continuous"/>
          <w:pgSz w:w="8600" w:h="13200"/>
          <w:pgMar w:top="840" w:right="240" w:bottom="280" w:left="360" w:header="720" w:footer="720" w:gutter="0"/>
        </w:sectPr>
      </w:pPr>
    </w:p>
    <w:p>
      <w:pPr>
        <w:pStyle w:val="4"/>
        <w:spacing w:before="4"/>
        <w:rPr>
          <w:sz w:val="15"/>
        </w:rPr>
      </w:pPr>
      <w:r>
        <w:pict>
          <v:group id="_x0000_s1041" o:spid="_x0000_s1041" o:spt="203" style="position:absolute;left:0pt;margin-left:5.85pt;margin-top:187.05pt;height:29.65pt;width:49.85pt;mso-position-horizontal-relative:page;mso-position-vertical-relative:page;z-index:-253191168;mso-width-relative:page;mso-height-relative:page;" coordorigin="117,3741" coordsize="997,593">
            <o:lock v:ext="edit"/>
            <v:shape id="_x0000_s1042" o:spid="_x0000_s1042" o:spt="75" type="#_x0000_t75" style="position:absolute;left:117;top:3741;height:593;width:928;" filled="f" stroked="f" coordsize="21600,21600">
              <v:path/>
              <v:fill on="f" focussize="0,0"/>
              <v:stroke on="f"/>
              <v:imagedata r:id="rId14" o:title=""/>
              <o:lock v:ext="edit" aspectratio="t"/>
            </v:shape>
            <v:shape id="_x0000_s1043" o:spid="_x0000_s1043" style="position:absolute;left:1076;top:4209;height:17;width:38;" fillcolor="#007AFF" filled="t" stroked="f" coordorigin="1077,4210" coordsize="38,17" path="m1107,4210l1097,4214,1079,4214,1077,4217,1077,4223,1079,4225,1087,4226,1092,4226,1101,4226,1106,4225,1113,4221,1114,4217,1111,4211,1107,4210xe">
              <v:path arrowok="t"/>
              <v:fill on="t" focussize="0,0"/>
              <v:stroke on="f"/>
              <v:imagedata o:title=""/>
              <o:lock v:ext="edit"/>
            </v:shape>
          </v:group>
        </w:pict>
      </w:r>
    </w:p>
    <w:p>
      <w:pPr>
        <w:pStyle w:val="4"/>
        <w:spacing w:before="103"/>
        <w:ind w:left="515" w:right="561"/>
        <w:jc w:val="both"/>
      </w:pPr>
      <w:r>
        <w:pict>
          <v:rect id="_x0000_s1044" o:spid="_x0000_s1044" o:spt="1" style="position:absolute;left:0pt;margin-left:357.5pt;margin-top:79.35pt;height:9pt;width:12pt;mso-position-horizontal-relative:page;z-index:-253206528;mso-width-relative:page;mso-height-relative:page;" filled="f" stroked="t" coordsize="21600,21600">
            <v:path/>
            <v:fill on="f" focussize="0,0"/>
            <v:stroke weight="1pt" color="#00FF00"/>
            <v:imagedata o:title=""/>
            <o:lock v:ext="edit"/>
            <v:textbox>
              <w:txbxContent>
                <w:p/>
              </w:txbxContent>
            </v:textbox>
          </v:rect>
        </w:pict>
      </w:r>
      <w:r>
        <w:pict>
          <v:rect id="_x0000_s1045" o:spid="_x0000_s1045" o:spt="1" style="position:absolute;left:0pt;margin-left:98.5pt;margin-top:91.35pt;height:8pt;width:12pt;mso-position-horizontal-relative:page;z-index:-253205504;mso-width-relative:page;mso-height-relative:page;" filled="f" stroked="t" coordsize="21600,21600">
            <v:path/>
            <v:fill on="f" focussize="0,0"/>
            <v:stroke weight="1pt" color="#00FF00"/>
            <v:imagedata o:title=""/>
            <o:lock v:ext="edit"/>
            <v:textbox>
              <w:txbxContent>
                <w:p/>
              </w:txbxContent>
            </v:textbox>
          </v:rect>
        </w:pict>
      </w:r>
      <w:r>
        <w:pict>
          <v:rect id="_x0000_s1046" o:spid="_x0000_s1046" o:spt="1" style="position:absolute;left:0pt;margin-left:314.5pt;margin-top:103.35pt;height:8pt;width:12pt;mso-position-horizontal-relative:page;z-index:-253204480;mso-width-relative:page;mso-height-relative:page;" filled="f" stroked="t" coordsize="21600,21600">
            <v:path/>
            <v:fill on="f" focussize="0,0"/>
            <v:stroke weight="1pt" color="#00FF00"/>
            <v:imagedata o:title=""/>
            <o:lock v:ext="edit"/>
            <v:textbox>
              <w:txbxContent>
                <w:p/>
              </w:txbxContent>
            </v:textbox>
          </v:rect>
        </w:pict>
      </w:r>
      <w:r>
        <w:pict>
          <v:rect id="_x0000_s1047" o:spid="_x0000_s1047" o:spt="1" style="position:absolute;left:0pt;margin-left:84.5pt;margin-top:115.35pt;height:8pt;width:12pt;mso-position-horizontal-relative:page;z-index:-253203456;mso-width-relative:page;mso-height-relative:page;" filled="f" stroked="t" coordsize="21600,21600">
            <v:path/>
            <v:fill on="f" focussize="0,0"/>
            <v:stroke weight="1pt" color="#00FF00"/>
            <v:imagedata o:title=""/>
            <o:lock v:ext="edit"/>
            <v:textbox>
              <w:txbxContent>
                <w:p/>
              </w:txbxContent>
            </v:textbox>
          </v:rect>
        </w:pict>
      </w:r>
      <w:r>
        <w:drawing>
          <wp:anchor distT="0" distB="0" distL="0" distR="0" simplePos="0" relativeHeight="250122240" behindDoc="1" locked="0" layoutInCell="1" allowOverlap="1">
            <wp:simplePos x="0" y="0"/>
            <wp:positionH relativeFrom="page">
              <wp:posOffset>3138805</wp:posOffset>
            </wp:positionH>
            <wp:positionV relativeFrom="paragraph">
              <wp:posOffset>615315</wp:posOffset>
            </wp:positionV>
            <wp:extent cx="1026160" cy="20764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5" cstate="print"/>
                    <a:stretch>
                      <a:fillRect/>
                    </a:stretch>
                  </pic:blipFill>
                  <pic:spPr>
                    <a:xfrm>
                      <a:off x="0" y="0"/>
                      <a:ext cx="1026248" cy="207906"/>
                    </a:xfrm>
                    <a:prstGeom prst="rect">
                      <a:avLst/>
                    </a:prstGeom>
                  </pic:spPr>
                </pic:pic>
              </a:graphicData>
            </a:graphic>
          </wp:anchor>
        </w:drawing>
      </w:r>
      <w:r>
        <w:drawing>
          <wp:anchor distT="0" distB="0" distL="0" distR="0" simplePos="0" relativeHeight="250124288" behindDoc="1" locked="0" layoutInCell="1" allowOverlap="1">
            <wp:simplePos x="0" y="0"/>
            <wp:positionH relativeFrom="page">
              <wp:posOffset>1475105</wp:posOffset>
            </wp:positionH>
            <wp:positionV relativeFrom="paragraph">
              <wp:posOffset>1306195</wp:posOffset>
            </wp:positionV>
            <wp:extent cx="1839595" cy="351790"/>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6" cstate="print"/>
                    <a:stretch>
                      <a:fillRect/>
                    </a:stretch>
                  </pic:blipFill>
                  <pic:spPr>
                    <a:xfrm>
                      <a:off x="0" y="0"/>
                      <a:ext cx="1839855" cy="351679"/>
                    </a:xfrm>
                    <a:prstGeom prst="rect">
                      <a:avLst/>
                    </a:prstGeom>
                  </pic:spPr>
                </pic:pic>
              </a:graphicData>
            </a:graphic>
          </wp:anchor>
        </w:drawing>
      </w:r>
      <w:r>
        <w:rPr>
          <w:rFonts w:hint="default" w:ascii="宋体" w:hAnsi="宋体" w:eastAsia="宋体" w:cs="宋体"/>
          <w:color w:val="231F20"/>
        </w:rPr>
        <w:t>边界。 典型的例子包括DNA、蛋白质、汉语和日语。 简单的文本可以包含数百万甚至数十亿个字符。 为了帮助用户有效地定位所需的信息，必须使用一些数据结构对文本进行索引，以便利用快速搜索算法。 对于具有单词边界的文本（例如英语），可以使用倒置索引[9]；该数据结构允许快速查询，并且具有空间效率。 但是，不能对没有单词边界的文本使用倒置索引。 在这种情况下，后缀树[19]和后缀数组[17]是最有用的数据结构。 它们在许多领域都有应用，包括数字图书馆[20]、文本数据挖掘[24]和生物研究[10]。</w:t>
      </w:r>
    </w:p>
    <w:p>
      <w:pPr>
        <w:pStyle w:val="4"/>
        <w:spacing w:before="26"/>
        <w:ind w:left="515" w:right="562" w:firstLine="298"/>
        <w:jc w:val="both"/>
      </w:pPr>
      <w:r>
        <w:pict>
          <v:shape id="_x0000_s1048" o:spid="_x0000_s1048" style="position:absolute;left:0pt;margin-left:368.5pt;margin-top:52.05pt;height:8pt;width:20pt;mso-position-horizontal-relative:page;z-index:-253202432;mso-width-relative:page;mso-height-relative:page;" filled="f" stroked="t" coordorigin="7370,1041" coordsize="400,160" path="m7370,1201l7510,1201,7510,1041,7370,1041,7370,1201xm7530,1201l7770,1201,7770,1041,7530,1041,7530,1201xe">
            <v:path arrowok="t"/>
            <v:fill on="f" focussize="0,0"/>
            <v:stroke weight="1pt" color="#00FF00"/>
            <v:imagedata o:title=""/>
            <o:lock v:ext="edit"/>
          </v:shape>
        </w:pict>
      </w:r>
      <w:r>
        <w:pict>
          <v:rect id="_x0000_s1049" o:spid="_x0000_s1049" o:spt="1" style="position:absolute;left:0pt;margin-left:355.5pt;margin-top:111.05pt;height:9pt;width:12pt;mso-position-horizontal-relative:page;z-index:-253201408;mso-width-relative:page;mso-height-relative:page;" filled="f" stroked="t" coordsize="21600,21600">
            <v:path/>
            <v:fill on="f" focussize="0,0"/>
            <v:stroke weight="1pt" color="#00FF00"/>
            <v:imagedata o:title=""/>
            <o:lock v:ext="edit"/>
          </v:rect>
        </w:pict>
      </w:r>
      <w:r>
        <w:pict>
          <v:rect id="_x0000_s1050" o:spid="_x0000_s1050" o:spt="1" style="position:absolute;left:0pt;margin-left:320.5pt;margin-top:121.05pt;height:11pt;width:6pt;mso-position-horizontal-relative:page;z-index:-253200384;mso-width-relative:page;mso-height-relative:page;" filled="f" stroked="t" coordsize="21600,21600">
            <v:path/>
            <v:fill on="f" focussize="0,0"/>
            <v:stroke weight="1pt" color="#FF0000"/>
            <v:imagedata o:title=""/>
            <o:lock v:ext="edit"/>
          </v:rect>
        </w:pict>
      </w:r>
      <w:r>
        <w:pict>
          <v:rect id="_x0000_s1051" o:spid="_x0000_s1051" o:spt="1" style="position:absolute;left:0pt;margin-left:150.5pt;margin-top:135.05pt;height:9pt;width:7pt;mso-position-horizontal-relative:page;z-index:-253199360;mso-width-relative:page;mso-height-relative:page;" filled="f" stroked="t" coordsize="21600,21600">
            <v:path/>
            <v:fill on="f" focussize="0,0"/>
            <v:stroke weight="1pt" color="#00FF00"/>
            <v:imagedata o:title=""/>
            <o:lock v:ext="edit"/>
          </v:rect>
        </w:pict>
      </w:r>
      <w:r>
        <w:pict>
          <v:shape id="_x0000_s1052" o:spid="_x0000_s1052" style="position:absolute;left:0pt;margin-left:199.5pt;margin-top:183.05pt;height:9pt;width:19pt;mso-position-horizontal-relative:page;z-index:-253198336;mso-width-relative:page;mso-height-relative:page;" filled="f" stroked="t" coordorigin="3990,3661" coordsize="380,180" path="m3990,3841l4130,3841,4130,3661,3990,3661,3990,3841xm4130,3841l4370,3841,4370,3661,4130,3661,4130,3841xe">
            <v:path arrowok="t"/>
            <v:fill on="f" focussize="0,0"/>
            <v:stroke weight="1pt" color="#00FF00"/>
            <v:imagedata o:title=""/>
            <o:lock v:ext="edit"/>
          </v:shape>
        </w:pict>
      </w:r>
      <w:r>
        <w:drawing>
          <wp:anchor distT="0" distB="0" distL="0" distR="0" simplePos="0" relativeHeight="250123264" behindDoc="1" locked="0" layoutInCell="1" allowOverlap="1">
            <wp:simplePos x="0" y="0"/>
            <wp:positionH relativeFrom="page">
              <wp:posOffset>1238250</wp:posOffset>
            </wp:positionH>
            <wp:positionV relativeFrom="paragraph">
              <wp:posOffset>754380</wp:posOffset>
            </wp:positionV>
            <wp:extent cx="968375" cy="3175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7" cstate="print"/>
                    <a:stretch>
                      <a:fillRect/>
                    </a:stretch>
                  </pic:blipFill>
                  <pic:spPr>
                    <a:xfrm>
                      <a:off x="0" y="0"/>
                      <a:ext cx="968672" cy="31750"/>
                    </a:xfrm>
                    <a:prstGeom prst="rect">
                      <a:avLst/>
                    </a:prstGeom>
                  </pic:spPr>
                </pic:pic>
              </a:graphicData>
            </a:graphic>
          </wp:anchor>
        </w:drawing>
      </w:r>
      <w:r>
        <w:drawing>
          <wp:anchor distT="0" distB="0" distL="0" distR="0" simplePos="0" relativeHeight="250126336" behindDoc="1" locked="0" layoutInCell="1" allowOverlap="1">
            <wp:simplePos x="0" y="0"/>
            <wp:positionH relativeFrom="page">
              <wp:posOffset>3738880</wp:posOffset>
            </wp:positionH>
            <wp:positionV relativeFrom="paragraph">
              <wp:posOffset>1790700</wp:posOffset>
            </wp:positionV>
            <wp:extent cx="283210" cy="132080"/>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8" cstate="print"/>
                    <a:stretch>
                      <a:fillRect/>
                    </a:stretch>
                  </pic:blipFill>
                  <pic:spPr>
                    <a:xfrm>
                      <a:off x="0" y="0"/>
                      <a:ext cx="283491" cy="131823"/>
                    </a:xfrm>
                    <a:prstGeom prst="rect">
                      <a:avLst/>
                    </a:prstGeom>
                  </pic:spPr>
                </pic:pic>
              </a:graphicData>
            </a:graphic>
          </wp:anchor>
        </w:drawing>
      </w:r>
      <w:r>
        <w:drawing>
          <wp:anchor distT="0" distB="0" distL="0" distR="0" simplePos="0" relativeHeight="250127360" behindDoc="1" locked="0" layoutInCell="1" allowOverlap="1">
            <wp:simplePos x="0" y="0"/>
            <wp:positionH relativeFrom="page">
              <wp:posOffset>4310380</wp:posOffset>
            </wp:positionH>
            <wp:positionV relativeFrom="paragraph">
              <wp:posOffset>2409825</wp:posOffset>
            </wp:positionV>
            <wp:extent cx="310515" cy="15303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9" cstate="print"/>
                    <a:stretch>
                      <a:fillRect/>
                    </a:stretch>
                  </pic:blipFill>
                  <pic:spPr>
                    <a:xfrm>
                      <a:off x="0" y="0"/>
                      <a:ext cx="310710" cy="153057"/>
                    </a:xfrm>
                    <a:prstGeom prst="rect">
                      <a:avLst/>
                    </a:prstGeom>
                  </pic:spPr>
                </pic:pic>
              </a:graphicData>
            </a:graphic>
          </wp:anchor>
        </w:drawing>
      </w:r>
      <w:r>
        <w:pict>
          <v:shape id="_x0000_s1053" o:spid="_x0000_s1053" o:spt="202" type="#_x0000_t202" style="position:absolute;left:0pt;margin-left:202.05pt;margin-top:38.95pt;height:17.3pt;width:13.35pt;mso-position-horizontal-relative:page;z-index:-25318809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pict>
          <v:shape id="_x0000_s1054" o:spid="_x0000_s1054" o:spt="202" type="#_x0000_t202" style="position:absolute;left:0pt;margin-left:74.55pt;margin-top:62.85pt;height:17.3pt;width:13.35pt;mso-position-horizontal-relative:page;z-index:-253187072;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rPr>
        <w:t>后缀树是一个强大的索引，因为它允许我们使用时间线性地搜索模式长度，而不依赖于文本大小。 对于字母Σ上的n个字符序列，构建后缀树需要O(N)时间。 然后，模式P可以位于O(P+oc)时间，其中oc是出现的次数。 对于后缀数组，构造和搜索分别需要时间O(N)[3,13]和O(Plogn+oc。 然而，后缀树和后缀数组需要大量的内存空间。 这两种数据结构都需要O(nlogn)位；然而，与后缀数组相关联的常数较小。 对于人类DNA（长度约30亿），最著名的后缀树和后缀数组的实现分别需要40G和13G[14]。 用于从中国新闻来源获得的几年的文本数据</w:t>
      </w:r>
      <w:r>
        <w:rPr>
          <w:rFonts w:hint="default" w:ascii="宋体" w:hAnsi="宋体" w:eastAsia="宋体" w:cs="宋体"/>
          <w:color w:val="231F20"/>
          <w:position w:val="7"/>
          <w:sz w:val="14"/>
        </w:rPr>
        <w:t xml:space="preserve">1 </w:t>
      </w:r>
      <w:r>
        <w:rPr>
          <w:rFonts w:hint="default" w:ascii="宋体" w:hAnsi="宋体" w:eastAsia="宋体" w:cs="宋体"/>
          <w:color w:val="231F20"/>
        </w:rPr>
        <w:t>[6]，后缀树和后缀数组分别需要18G和8G。 这种内存需求远远超过普通计算机的容量(现在PC机的主存容量高达4G)。 为了解决内存空间问题，提出了将索引数据结构存储在二次存储[2,12]中。 但搜索时间恶化很多。</w:t>
      </w:r>
    </w:p>
    <w:p>
      <w:pPr>
        <w:pStyle w:val="4"/>
        <w:spacing w:before="8" w:line="237" w:lineRule="auto"/>
        <w:ind w:left="515" w:right="564" w:firstLine="298"/>
        <w:jc w:val="both"/>
      </w:pPr>
      <w:r>
        <w:pict>
          <v:rect id="_x0000_s1055" o:spid="_x0000_s1055" o:spt="1" style="position:absolute;left:0pt;margin-left:182.5pt;margin-top:2.9pt;height:8pt;width:7pt;mso-position-horizontal-relative:page;z-index:-253197312;mso-width-relative:page;mso-height-relative:page;" filled="f" stroked="t" coordsize="21600,21600">
            <v:path/>
            <v:fill on="f" focussize="0,0"/>
            <v:stroke weight="1pt" color="#00FF00"/>
            <v:imagedata o:title=""/>
            <o:lock v:ext="edit"/>
          </v:rect>
        </w:pict>
      </w:r>
      <w:r>
        <w:pict>
          <v:shape id="_x0000_s1056" o:spid="_x0000_s1056" o:spt="202" type="#_x0000_t202" style="position:absolute;left:0pt;margin-left:229.65pt;margin-top:26pt;height:17.3pt;width:12.75pt;mso-position-horizontal-relative:page;z-index:-253186048;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w w:val="105"/>
        </w:rPr>
        <w:t>最近，Grossi和Vitter[7]提出了一种名为压缩后缀数组(CSA)的空间高效索引数据结构，将空间需求从O(nlogn)位降低到O(nlogΣ)位，更重要的是，压缩后缀数组仍然支持高效搜索。 准确地说，搜索时间最多增加了logn的一个因子。 在实践中，用于人类DNA的CSA占用了大约2千兆字节，并且可以将CSA存储在PC的主存储器中。</w:t>
      </w:r>
    </w:p>
    <w:p>
      <w:pPr>
        <w:pStyle w:val="4"/>
        <w:spacing w:before="29" w:line="237" w:lineRule="auto"/>
        <w:ind w:left="515" w:right="563" w:firstLine="298"/>
        <w:jc w:val="both"/>
      </w:pPr>
      <w:r>
        <w:pict>
          <v:rect id="_x0000_s1057" o:spid="_x0000_s1057" o:spt="1" style="position:absolute;left:0pt;margin-left:96.5pt;margin-top:75.35pt;height:9pt;width:12pt;mso-position-horizontal-relative:page;z-index:-253196288;mso-width-relative:page;mso-height-relative:page;" filled="f" stroked="t" coordsize="21600,21600">
            <v:path/>
            <v:fill on="f" focussize="0,0"/>
            <v:stroke weight="1pt" color="#00FF00"/>
            <v:imagedata o:title=""/>
            <o:lock v:ext="edit"/>
          </v:rect>
        </w:pict>
      </w:r>
      <w:r>
        <w:pict>
          <v:rect id="_x0000_s1058" o:spid="_x0000_s1058" o:spt="1" style="position:absolute;left:0pt;margin-left:256.5pt;margin-top:111.35pt;height:9pt;width:12pt;mso-position-horizontal-relative:page;z-index:-253195264;mso-width-relative:page;mso-height-relative:page;" filled="f" stroked="t" coordsize="21600,21600">
            <v:path/>
            <v:fill on="f" focussize="0,0"/>
            <v:stroke weight="1pt" color="#00FF00"/>
            <v:imagedata o:title=""/>
            <o:lock v:ext="edit"/>
          </v:rect>
        </w:pict>
      </w:r>
      <w:r>
        <w:pict>
          <v:shape id="_x0000_s1059" o:spid="_x0000_s1059" o:spt="202" type="#_x0000_t202" style="position:absolute;left:0pt;margin-left:357.45pt;margin-top:27.05pt;height:17.3pt;width:12.75pt;mso-position-horizontal-relative:page;z-index:-253185024;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pict>
          <v:shape id="_x0000_s1060" o:spid="_x0000_s1060" o:spt="202" type="#_x0000_t202" style="position:absolute;left:0pt;margin-left:159.45pt;margin-top:98.75pt;height:17.3pt;width:12.75pt;mso-position-horizontal-relative:page;z-index:-253184000;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pict>
          <v:shape id="_x0000_s1061" o:spid="_x0000_s1061" o:spt="202" type="#_x0000_t202" style="position:absolute;left:0pt;margin-left:352.85pt;margin-top:86.8pt;height:17.3pt;width:12.75pt;mso-position-horizontal-relative:page;z-index:-25318297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w w:val="105"/>
        </w:rPr>
        <w:t>构造压缩后缀数组，一种天真的方法是先构建后缀数组，然后将其转换为压缩后缀数组。 这种构造方法需要O(nlogn)时间，但它需要的工作空间远大于O(nlogΣ)位。 换句话说，在PC的主记忆中存储人类DNA的CSA是可行的，但在PC上构建它是不可行的。 这绝对限制了CSA的应用。 为了解决这个工作记忆问题，Lam等人。 [15]开始直接构造压缩后缀数组的研究。 特别是，他们给出了一种算法，它只使用O(n日志Σ)位内存，并在O(Σn日志n)时间内运行。 该算法可以在20小时内在PC上对整个人类DNA进行索引。 [15]的想法是建立压缩</w:t>
      </w:r>
    </w:p>
    <w:p>
      <w:pPr>
        <w:pStyle w:val="4"/>
        <w:spacing w:before="10"/>
        <w:rPr>
          <w:sz w:val="9"/>
        </w:rPr>
      </w:pPr>
      <w:r>
        <w:pict>
          <v:line id="_x0000_s1062" o:spid="_x0000_s1062" o:spt="20" style="position:absolute;left:0pt;margin-left:43.75pt;margin-top:7.9pt;height:0pt;width:56.65pt;mso-position-horizontal-relative:page;mso-wrap-distance-bottom:0pt;mso-wrap-distance-top:0pt;z-index:-251645952;mso-width-relative:page;mso-height-relative:page;" stroked="t" coordsize="21600,21600">
            <v:path arrowok="t"/>
            <v:fill focussize="0,0"/>
            <v:stroke weight="0.398031496062992pt" color="#000000"/>
            <v:imagedata o:title=""/>
            <o:lock v:ext="edit"/>
            <w10:wrap type="topAndBottom"/>
          </v:line>
        </w:pict>
      </w:r>
    </w:p>
    <w:p>
      <w:pPr>
        <w:spacing w:before="0" w:after="60"/>
        <w:ind w:left="570" w:right="0" w:firstLine="0"/>
        <w:jc w:val="left"/>
        <w:rPr>
          <w:sz w:val="18"/>
        </w:rPr>
      </w:pPr>
      <w:r>
        <w:rPr>
          <w:rFonts w:hint="default" w:ascii="宋体" w:hAnsi="宋体" w:eastAsia="宋体" w:cs="宋体"/>
          <w:color w:val="231F20"/>
          <w:w w:val="105"/>
          <w:position w:val="8"/>
          <w:sz w:val="12"/>
        </w:rPr>
        <w:t xml:space="preserve">1 </w:t>
      </w:r>
      <w:r>
        <w:rPr>
          <w:rFonts w:hint="default" w:ascii="宋体" w:hAnsi="宋体" w:eastAsia="宋体" w:cs="宋体"/>
          <w:color w:val="231F20"/>
          <w:w w:val="105"/>
          <w:sz w:val="18"/>
        </w:rPr>
        <w:t>消息来源为台湾中央通讯社。</w:t>
      </w:r>
    </w:p>
    <w:p>
      <w:pPr>
        <w:pStyle w:val="4"/>
        <w:tabs>
          <w:tab w:val="left" w:pos="2486"/>
        </w:tabs>
        <w:ind w:left="1139"/>
      </w:pPr>
      <w:r>
        <w:rPr>
          <w:position w:val="2"/>
        </w:rPr>
        <w:drawing>
          <wp:inline distT="0" distB="0" distL="0" distR="0">
            <wp:extent cx="717550" cy="394970"/>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20" cstate="print"/>
                    <a:stretch>
                      <a:fillRect/>
                    </a:stretch>
                  </pic:blipFill>
                  <pic:spPr>
                    <a:xfrm>
                      <a:off x="0" y="0"/>
                      <a:ext cx="717735" cy="395287"/>
                    </a:xfrm>
                    <a:prstGeom prst="rect">
                      <a:avLst/>
                    </a:prstGeom>
                  </pic:spPr>
                </pic:pic>
              </a:graphicData>
            </a:graphic>
          </wp:inline>
        </w:drawing>
      </w:r>
      <w:r>
        <w:rPr>
          <w:position w:val="2"/>
        </w:rPr>
        <w:tab/>
      </w:r>
      <w:r>
        <w:pict>
          <v:group id="_x0000_s1063" o:spid="_x0000_s1063" o:spt="203" style="height:32pt;width:54.7pt;" coordsize="1094,640">
            <o:lock v:ext="edit"/>
            <v:shape id="_x0000_s1064" o:spid="_x0000_s1064" o:spt="75" type="#_x0000_t75" style="position:absolute;left:0;top:0;height:640;width:1015;" filled="f" stroked="f" coordsize="21600,21600">
              <v:path/>
              <v:fill on="f" focussize="0,0"/>
              <v:stroke on="f"/>
              <v:imagedata r:id="rId21" o:title=""/>
              <o:lock v:ext="edit" aspectratio="t"/>
            </v:shape>
            <v:shape id="_x0000_s1065" o:spid="_x0000_s1065" style="position:absolute;left:1077;top:504;height:32;width:16;" fillcolor="#007AFF" filled="t" stroked="f" coordorigin="1078,505" coordsize="16,32" path="m1088,505l1078,529,1081,535,1086,536,1092,533,1093,529,1091,524,1091,522,1091,517,1090,507,1088,505xe">
              <v:path arrowok="t"/>
              <v:fill on="t" focussize="0,0"/>
              <v:stroke on="f"/>
              <v:imagedata o:title=""/>
              <o:lock v:ext="edit"/>
            </v:shape>
            <w10:wrap type="none"/>
            <w10:anchorlock/>
          </v:group>
        </w:pict>
      </w:r>
    </w:p>
    <w:p>
      <w:pPr>
        <w:spacing w:after="0"/>
        <w:sectPr>
          <w:headerReference r:id="rId3" w:type="even"/>
          <w:pgSz w:w="8600" w:h="13200"/>
          <w:pgMar w:top="720" w:right="240" w:bottom="280" w:left="360" w:header="504" w:footer="0" w:gutter="0"/>
        </w:sectPr>
      </w:pPr>
    </w:p>
    <w:p>
      <w:pPr>
        <w:pStyle w:val="4"/>
        <w:tabs>
          <w:tab w:val="left" w:pos="3456"/>
        </w:tabs>
        <w:ind w:left="1260"/>
      </w:pPr>
      <w:r>
        <w:drawing>
          <wp:inline distT="0" distB="0" distL="0" distR="0">
            <wp:extent cx="556260" cy="169545"/>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png"/>
                    <pic:cNvPicPr>
                      <a:picLocks noChangeAspect="1"/>
                    </pic:cNvPicPr>
                  </pic:nvPicPr>
                  <pic:blipFill>
                    <a:blip r:embed="rId22" cstate="print"/>
                    <a:stretch>
                      <a:fillRect/>
                    </a:stretch>
                  </pic:blipFill>
                  <pic:spPr>
                    <a:xfrm>
                      <a:off x="0" y="0"/>
                      <a:ext cx="556462" cy="170021"/>
                    </a:xfrm>
                    <a:prstGeom prst="rect">
                      <a:avLst/>
                    </a:prstGeom>
                  </pic:spPr>
                </pic:pic>
              </a:graphicData>
            </a:graphic>
          </wp:inline>
        </w:drawing>
      </w:r>
      <w:r>
        <w:tab/>
      </w:r>
      <w:r>
        <w:drawing>
          <wp:inline distT="0" distB="0" distL="0" distR="0">
            <wp:extent cx="121920" cy="118745"/>
            <wp:effectExtent l="0" t="0" r="0" b="0"/>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png"/>
                    <pic:cNvPicPr>
                      <a:picLocks noChangeAspect="1"/>
                    </pic:cNvPicPr>
                  </pic:nvPicPr>
                  <pic:blipFill>
                    <a:blip r:embed="rId23" cstate="print"/>
                    <a:stretch>
                      <a:fillRect/>
                    </a:stretch>
                  </pic:blipFill>
                  <pic:spPr>
                    <a:xfrm>
                      <a:off x="0" y="0"/>
                      <a:ext cx="122509" cy="119062"/>
                    </a:xfrm>
                    <a:prstGeom prst="rect">
                      <a:avLst/>
                    </a:prstGeom>
                  </pic:spPr>
                </pic:pic>
              </a:graphicData>
            </a:graphic>
          </wp:inline>
        </w:drawing>
      </w:r>
    </w:p>
    <w:p>
      <w:pPr>
        <w:tabs>
          <w:tab w:val="left" w:pos="1176"/>
        </w:tabs>
        <w:spacing w:before="154"/>
        <w:ind w:left="515" w:right="0" w:firstLine="0"/>
        <w:jc w:val="left"/>
        <w:rPr>
          <w:sz w:val="18"/>
        </w:rPr>
      </w:pPr>
      <w:r>
        <w:drawing>
          <wp:anchor distT="0" distB="0" distL="0" distR="0" simplePos="0" relativeHeight="251712512" behindDoc="0" locked="0" layoutInCell="1" allowOverlap="1">
            <wp:simplePos x="0" y="0"/>
            <wp:positionH relativeFrom="page">
              <wp:posOffset>2612390</wp:posOffset>
            </wp:positionH>
            <wp:positionV relativeFrom="paragraph">
              <wp:posOffset>-139065</wp:posOffset>
            </wp:positionV>
            <wp:extent cx="673735" cy="304165"/>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png"/>
                    <pic:cNvPicPr>
                      <a:picLocks noChangeAspect="1"/>
                    </pic:cNvPicPr>
                  </pic:nvPicPr>
                  <pic:blipFill>
                    <a:blip r:embed="rId24" cstate="print"/>
                    <a:stretch>
                      <a:fillRect/>
                    </a:stretch>
                  </pic:blipFill>
                  <pic:spPr>
                    <a:xfrm>
                      <a:off x="0" y="0"/>
                      <a:ext cx="673987" cy="303903"/>
                    </a:xfrm>
                    <a:prstGeom prst="rect">
                      <a:avLst/>
                    </a:prstGeom>
                  </pic:spPr>
                </pic:pic>
              </a:graphicData>
            </a:graphic>
          </wp:anchor>
        </w:drawing>
      </w:r>
      <w:r>
        <w:pict>
          <v:shape id="_x0000_s1066" o:spid="_x0000_s1066" style="position:absolute;left:0pt;margin-left:263.9pt;margin-top:3.6pt;height:8.55pt;width:4pt;mso-position-horizontal-relative:page;z-index:251713536;mso-width-relative:page;mso-height-relative:page;" fillcolor="#007AFF" filled="t" stroked="f" coordorigin="5279,73" coordsize="80,171" path="m5302,225l5301,221,5299,200,5297,180,5295,159,5294,146,5294,138,5294,134,5293,131,5293,123,5292,108,5292,93,5291,78,5291,75,5289,73,5283,73,5280,75,5280,78,5279,93,5279,108,5279,124,5279,135,5279,138,5280,143,5280,160,5282,181,5284,202,5286,223,5287,227,5291,230,5299,229,5302,225m5359,235l5358,230,5355,227,5352,226,5349,225,5346,227,5346,227,5346,227,5343,226,5340,228,5338,232,5338,233,5340,238,5342,241,5349,243,5354,241,5359,235e">
            <v:path arrowok="t"/>
            <v:fill on="t" focussize="0,0"/>
            <v:stroke on="f"/>
            <v:imagedata o:title=""/>
            <o:lock v:ext="edit"/>
          </v:shape>
        </w:pict>
      </w:r>
      <w:r>
        <w:rPr>
          <w:rFonts w:hint="default" w:ascii="宋体" w:hAnsi="宋体" w:eastAsia="宋体" w:cs="宋体"/>
          <w:color w:val="231F20"/>
          <w:w w:val="105"/>
          <w:sz w:val="18"/>
        </w:rPr>
        <w:t>242</w:t>
      </w:r>
      <w:r>
        <w:rPr>
          <w:rFonts w:hint="default" w:ascii="宋体" w:hAnsi="宋体" w:eastAsia="宋体" w:cs="宋体"/>
          <w:color w:val="231F20"/>
          <w:w w:val="105"/>
          <w:sz w:val="18"/>
        </w:rPr>
        <w:tab/>
      </w:r>
      <w:r>
        <w:rPr>
          <w:rFonts w:hint="default" w:ascii="宋体" w:hAnsi="宋体" w:eastAsia="宋体" w:cs="宋体"/>
          <w:color w:val="231F20"/>
          <w:w w:val="105"/>
          <w:sz w:val="18"/>
        </w:rPr>
        <w:t>W.-K.Hon等人。</w:t>
      </w:r>
    </w:p>
    <w:p>
      <w:pPr>
        <w:pStyle w:val="4"/>
        <w:spacing w:before="9"/>
        <w:rPr>
          <w:sz w:val="15"/>
        </w:rPr>
      </w:pPr>
    </w:p>
    <w:p>
      <w:pPr>
        <w:pStyle w:val="4"/>
        <w:spacing w:before="106" w:line="235" w:lineRule="auto"/>
        <w:ind w:left="515" w:right="562"/>
        <w:jc w:val="both"/>
      </w:pPr>
      <w:r>
        <w:pict>
          <v:shape id="_x0000_s1067" o:spid="_x0000_s1067" o:spt="202" type="#_x0000_t202" style="position:absolute;left:0pt;margin-left:206.75pt;margin-top:42.75pt;height:17.3pt;width:12.75pt;mso-position-horizontal-relative:page;z-index:-25316249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pict>
          <v:shape id="_x0000_s1068" o:spid="_x0000_s1068" o:spt="202" type="#_x0000_t202" style="position:absolute;left:0pt;margin-left:118.35pt;margin-top:30.8pt;height:17.3pt;width:12.75pt;mso-position-horizontal-relative:page;z-index:-253161472;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rPr>
        <w:t>递增后缀数组，逐字符。 借助修改后的红黑树，每插入一个字符，压缩后缀数组可以在O(Σlogn)时间内更新。 由于文本有n个字符，所以可以使用O(Σnlogn)时间获得压缩后缀数组。</w:t>
      </w:r>
    </w:p>
    <w:p>
      <w:pPr>
        <w:pStyle w:val="4"/>
        <w:ind w:left="515" w:right="564" w:firstLine="298"/>
        <w:jc w:val="both"/>
      </w:pPr>
      <w:r>
        <w:pict>
          <v:shape id="_x0000_s1069" o:spid="_x0000_s1069" o:spt="202" type="#_x0000_t202" style="position:absolute;left:0pt;margin-left:141.95pt;margin-top:71.55pt;height:19.25pt;width:138.25pt;mso-position-horizontal-relative:page;z-index:-253180928;mso-width-relative:page;mso-height-relative:page;" filled="f" stroked="f" coordsize="21600,21600">
            <v:path/>
            <v:fill on="f" focussize="0,0"/>
            <v:stroke on="f" joinstyle="miter"/>
            <v:imagedata o:title=""/>
            <o:lock v:ext="edit"/>
            <v:textbox inset="0mm,0mm,0mm,0mm">
              <w:txbxContent>
                <w:p>
                  <w:pPr>
                    <w:pStyle w:val="4"/>
                    <w:spacing w:line="281" w:lineRule="exact"/>
                  </w:pPr>
                  <w:r>
                    <w:rPr>
                      <w:rFonts w:hint="default" w:ascii="宋体" w:hAnsi="宋体" w:eastAsia="宋体" w:cs="宋体"/>
                      <w:color w:val="231F20"/>
                      <w:w w:val="100"/>
                    </w:rPr>
                    <w:t>O(nlog|Σ|)位空间复合体</w:t>
                  </w:r>
                </w:p>
              </w:txbxContent>
            </v:textbox>
          </v:shape>
        </w:pict>
      </w:r>
      <w:r>
        <w:pict>
          <v:shape id="_x0000_s1070" o:spid="_x0000_s1070" o:spt="202" type="#_x0000_t202" style="position:absolute;left:0pt;margin-left:343.05pt;margin-top:59.6pt;height:12.15pt;width:46.55pt;mso-position-horizontal-relative:page;z-index:-253179904;mso-width-relative:page;mso-height-relative:page;" filled="f" stroked="f" coordsize="21600,21600">
            <v:path/>
            <v:fill on="f" focussize="0,0"/>
            <v:stroke on="f" joinstyle="miter"/>
            <v:imagedata o:title=""/>
            <o:lock v:ext="edit"/>
            <v:textbox inset="0mm,0mm,0mm,0mm">
              <w:txbxContent>
                <w:p>
                  <w:pPr>
                    <w:spacing w:before="3"/>
                    <w:ind w:left="0" w:right="0" w:firstLine="0"/>
                    <w:jc w:val="left"/>
                    <w:rPr>
                      <w:sz w:val="20"/>
                    </w:rPr>
                  </w:pPr>
                  <w:r>
                    <w:rPr>
                      <w:rFonts w:hint="default" w:ascii="宋体" w:hAnsi="宋体" w:eastAsia="宋体" w:cs="宋体"/>
                      <w:color w:val="231F20"/>
                      <w:w w:val="105"/>
                      <w:sz w:val="20"/>
                    </w:rPr>
                    <w:t>O(n log n)，</w:t>
                  </w:r>
                </w:p>
              </w:txbxContent>
            </v:textbox>
          </v:shape>
        </w:pict>
      </w:r>
      <w:r>
        <w:pict>
          <v:rect id="_x0000_s1071" o:spid="_x0000_s1071" o:spt="1" style="position:absolute;left:0pt;margin-left:286.5pt;margin-top:71.35pt;height:11pt;width:6pt;mso-position-horizontal-relative:page;z-index:-253178880;mso-width-relative:page;mso-height-relative:page;" filled="f" stroked="t" coordsize="21600,21600">
            <v:path/>
            <v:fill on="f" focussize="0,0"/>
            <v:stroke weight="1pt" color="#FF0000"/>
            <v:imagedata o:title=""/>
            <o:lock v:ext="edit"/>
          </v:rect>
        </w:pict>
      </w:r>
      <w:r>
        <w:pict>
          <v:shape id="_x0000_s1072" o:spid="_x0000_s1072" style="position:absolute;left:0pt;margin-left:345.6pt;margin-top:67.25pt;height:0.1pt;width:42.9pt;mso-position-horizontal-relative:page;z-index:-253167616;mso-width-relative:page;mso-height-relative:page;" filled="f" stroked="t" coordorigin="6913,1346" coordsize="858,0" path="m6913,1346l6913,1346,7744,1346,7771,1346e">
            <v:path arrowok="t"/>
            <v:fill on="f" focussize="0,0"/>
            <v:stroke weight="11.7637795275591pt" color="#FF00FF"/>
            <v:imagedata o:title=""/>
            <o:lock v:ext="edit"/>
          </v:shape>
        </w:pict>
      </w:r>
      <w:r>
        <w:pict>
          <v:shape id="_x0000_s1073" o:spid="_x0000_s1073" o:spt="202" type="#_x0000_t202" style="position:absolute;left:0pt;margin-left:280.2pt;margin-top:61.55pt;height:17.3pt;width:12.75pt;mso-position-horizontal-relative:page;z-index:-253160448;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rPr>
        <w:t>对于DNA（只有四个不同的字符）或非常小的字母的文本，上述算法的效率仍然是可以接受的。 但是，对于其他类型的文本，如中文或日文，其字母至少由几千个字符组成，上述算法的效率迅速下降。 本文给出了一种更实用的构造压缩后缀数组的算法，将时间从O(Σnlogn)减少到</w:t>
      </w:r>
    </w:p>
    <w:p>
      <w:pPr>
        <w:pStyle w:val="4"/>
        <w:tabs>
          <w:tab w:val="left" w:pos="5238"/>
        </w:tabs>
        <w:spacing w:line="233" w:lineRule="exact"/>
        <w:ind w:left="515"/>
        <w:jc w:val="both"/>
      </w:pPr>
      <w:r>
        <w:pict>
          <v:shape id="_x0000_s1074" o:spid="_x0000_s1074" style="position:absolute;left:0pt;margin-left:144.35pt;margin-top:6.35pt;height:0.1pt;width:135.05pt;mso-position-horizontal-relative:page;z-index:-253168640;mso-width-relative:page;mso-height-relative:page;" filled="f" stroked="t" coordorigin="2888,127" coordsize="2701,0" path="m2888,127l2888,127,5562,127,5589,127e">
            <v:path arrowok="t"/>
            <v:fill on="f" focussize="0,0"/>
            <v:stroke weight="11.7637795275591pt" color="#FF00FF"/>
            <v:imagedata o:title=""/>
            <o:lock v:ext="edit"/>
          </v:shape>
        </w:pict>
      </w:r>
      <w:r>
        <w:rPr>
          <w:rFonts w:hint="default" w:ascii="宋体" w:hAnsi="宋体" w:eastAsia="宋体" w:cs="宋体"/>
          <w:color w:val="231F20"/>
        </w:rPr>
        <w:t>同时保持</w:t>
      </w:r>
      <w:r>
        <w:rPr>
          <w:color w:val="231F20"/>
        </w:rPr>
        <w:tab/>
      </w:r>
      <w:r>
        <w:rPr>
          <w:rFonts w:hint="default" w:ascii="宋体" w:hAnsi="宋体" w:eastAsia="宋体" w:cs="宋体"/>
          <w:color w:val="231F20"/>
        </w:rPr>
        <w:t>y.2事实上，我们的算法</w:t>
      </w:r>
    </w:p>
    <w:p>
      <w:pPr>
        <w:pStyle w:val="4"/>
        <w:spacing w:before="1" w:line="242" w:lineRule="auto"/>
        <w:ind w:left="515" w:right="565"/>
        <w:jc w:val="both"/>
      </w:pPr>
      <w:r>
        <w:pict>
          <v:rect id="_x0000_s1075" o:spid="_x0000_s1075" o:spt="1" style="position:absolute;left:0pt;margin-left:113.5pt;margin-top:14.7pt;height:8pt;width:12pt;mso-position-horizontal-relative:page;z-index:-253177856;mso-width-relative:page;mso-height-relative:page;" filled="f" stroked="t" coordsize="21600,21600">
            <v:path/>
            <v:fill on="f" focussize="0,0"/>
            <v:stroke weight="1pt" color="#00FF00"/>
            <v:imagedata o:title=""/>
            <o:lock v:ext="edit"/>
          </v:rect>
        </w:pict>
      </w:r>
      <w:r>
        <w:pict>
          <v:shape id="_x0000_s1076" o:spid="_x0000_s1076" o:spt="202" type="#_x0000_t202" style="position:absolute;left:0pt;margin-left:376.85pt;margin-top:25.7pt;height:17.3pt;width:12.75pt;mso-position-horizontal-relative:page;z-index:-253159424;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w w:val="105"/>
        </w:rPr>
        <w:t>需要较少的工作空间；更准确地说，它减少了(2H</w:t>
      </w:r>
      <w:r>
        <w:rPr>
          <w:rFonts w:hint="default" w:ascii="宋体" w:hAnsi="宋体" w:eastAsia="宋体" w:cs="宋体"/>
          <w:color w:val="231F20"/>
          <w:w w:val="105"/>
          <w:vertAlign w:val="subscript"/>
        </w:rPr>
        <w:t>0</w:t>
      </w:r>
      <w:r>
        <w:rPr>
          <w:rFonts w:hint="default" w:ascii="宋体" w:hAnsi="宋体" w:eastAsia="宋体" w:cs="宋体"/>
          <w:color w:val="231F20"/>
          <w:w w:val="105"/>
          <w:vertAlign w:val="baseline"/>
        </w:rPr>
        <w:t xml:space="preserve"> +1+s)n空间要求[15](H</w:t>
      </w:r>
      <w:r>
        <w:rPr>
          <w:rFonts w:hint="default" w:ascii="宋体" w:hAnsi="宋体" w:eastAsia="宋体" w:cs="宋体"/>
          <w:color w:val="231F20"/>
          <w:w w:val="105"/>
          <w:vertAlign w:val="subscript"/>
        </w:rPr>
        <w:t>0</w:t>
      </w:r>
      <w:r>
        <w:rPr>
          <w:rFonts w:hint="default" w:ascii="宋体" w:hAnsi="宋体" w:eastAsia="宋体" w:cs="宋体"/>
          <w:color w:val="231F20"/>
          <w:w w:val="105"/>
          <w:vertAlign w:val="baseline"/>
        </w:rPr>
        <w:t xml:space="preserve"> +2+s)n，其中s是任何非零常数，和H</w:t>
      </w:r>
      <w:r>
        <w:rPr>
          <w:rFonts w:hint="default" w:ascii="宋体" w:hAnsi="宋体" w:eastAsia="宋体" w:cs="宋体"/>
          <w:color w:val="231F20"/>
          <w:w w:val="105"/>
          <w:vertAlign w:val="subscript"/>
        </w:rPr>
        <w:t>0</w:t>
      </w:r>
      <w:r>
        <w:rPr>
          <w:rFonts w:hint="default" w:ascii="宋体" w:hAnsi="宋体" w:eastAsia="宋体" w:cs="宋体"/>
          <w:color w:val="231F20"/>
          <w:w w:val="105"/>
          <w:vertAlign w:val="baseline"/>
        </w:rPr>
        <w:t xml:space="preserve"> 是文本的0阶经验熵。 注意H</w:t>
      </w:r>
      <w:r>
        <w:rPr>
          <w:rFonts w:hint="default" w:ascii="宋体" w:hAnsi="宋体" w:eastAsia="宋体" w:cs="宋体"/>
          <w:color w:val="231F20"/>
          <w:w w:val="105"/>
          <w:vertAlign w:val="subscript"/>
        </w:rPr>
        <w:t>0</w:t>
      </w:r>
      <w:r>
        <w:rPr>
          <w:rFonts w:hint="default" w:ascii="宋体" w:hAnsi="宋体" w:eastAsia="宋体" w:cs="宋体"/>
          <w:color w:val="231F20"/>
          <w:w w:val="105"/>
          <w:vertAlign w:val="baseline"/>
        </w:rPr>
        <w:t xml:space="preserve"> 至多是原木Σ，很可能大于1。 因此，我们的算法允许我们在普通PC上索引比以前的算法更长的文本。</w:t>
      </w:r>
    </w:p>
    <w:p>
      <w:pPr>
        <w:pStyle w:val="4"/>
        <w:spacing w:before="2" w:line="242" w:lineRule="auto"/>
        <w:ind w:left="515" w:right="563" w:firstLine="298"/>
        <w:jc w:val="both"/>
      </w:pPr>
      <w:r>
        <w:pict>
          <v:shape id="_x0000_s1077" o:spid="_x0000_s1077" style="position:absolute;left:0pt;margin-left:132.5pt;margin-top:97.95pt;height:9pt;width:20pt;mso-position-horizontal-relative:page;z-index:-253176832;mso-width-relative:page;mso-height-relative:page;" filled="f" stroked="t" coordorigin="2650,1959" coordsize="400,180" path="m2650,2139l2890,2139,2890,1959,2650,1959,2650,2139xm2910,2139l3050,2139,3050,1959,2910,1959,2910,2139xe">
            <v:path arrowok="t"/>
            <v:fill on="f" focussize="0,0"/>
            <v:stroke weight="1pt" color="#00FF00"/>
            <v:imagedata o:title=""/>
            <o:lock v:ext="edit"/>
          </v:shape>
        </w:pict>
      </w:r>
      <w:r>
        <w:pict>
          <v:group id="_x0000_s1078" o:spid="_x0000_s1078" o:spt="203" style="position:absolute;left:0pt;margin-left:41.6pt;margin-top:35.8pt;height:36.1pt;width:350.15pt;mso-position-horizontal-relative:page;z-index:-253169664;mso-width-relative:page;mso-height-relative:page;" coordorigin="832,716" coordsize="7003,722">
            <o:lock v:ext="edit"/>
            <v:shape id="_x0000_s1079" o:spid="_x0000_s1079" style="position:absolute;left:832;top:716;height:722;width:7003;" fillcolor="#FFFF00" filled="t" stroked="f" coordorigin="832,716" coordsize="7003,722" path="m7835,838l7824,770,7792,716,5897,716,5865,770,5854,838,5865,905,5895,955,875,955,843,1009,832,1077,843,1144,874,1196,843,1249,832,1316,843,1383,875,1437,1806,1437,1838,1383,1849,1316,1838,1249,1808,1198,7792,1198,7824,1144,7835,1077,7824,1009,7793,957,7824,905,7835,838e">
              <v:path arrowok="t"/>
              <v:fill on="t" focussize="0,0"/>
              <v:stroke on="f"/>
              <v:imagedata o:title=""/>
              <o:lock v:ext="edit"/>
            </v:shape>
            <v:shape id="_x0000_s1080" o:spid="_x0000_s1080" o:spt="75" type="#_x0000_t75" style="position:absolute;left:1075;top:1238;height:200;width:190;" filled="f" stroked="f" coordsize="21600,21600">
              <v:path/>
              <v:fill on="f" focussize="0,0"/>
              <v:stroke on="f"/>
              <v:imagedata r:id="rId25" o:title=""/>
              <o:lock v:ext="edit" aspectratio="t"/>
            </v:shape>
          </v:group>
        </w:pict>
      </w:r>
      <w:r>
        <w:drawing>
          <wp:anchor distT="0" distB="0" distL="0" distR="0" simplePos="0" relativeHeight="250151936" behindDoc="1" locked="0" layoutInCell="1" allowOverlap="1">
            <wp:simplePos x="0" y="0"/>
            <wp:positionH relativeFrom="page">
              <wp:posOffset>2127885</wp:posOffset>
            </wp:positionH>
            <wp:positionV relativeFrom="paragraph">
              <wp:posOffset>1024890</wp:posOffset>
            </wp:positionV>
            <wp:extent cx="651510" cy="376555"/>
            <wp:effectExtent l="0" t="0" r="0" b="0"/>
            <wp:wrapNone/>
            <wp:docPr id="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png"/>
                    <pic:cNvPicPr>
                      <a:picLocks noChangeAspect="1"/>
                    </pic:cNvPicPr>
                  </pic:nvPicPr>
                  <pic:blipFill>
                    <a:blip r:embed="rId26" cstate="print"/>
                    <a:stretch>
                      <a:fillRect/>
                    </a:stretch>
                  </pic:blipFill>
                  <pic:spPr>
                    <a:xfrm>
                      <a:off x="0" y="0"/>
                      <a:ext cx="651667" cy="376805"/>
                    </a:xfrm>
                    <a:prstGeom prst="rect">
                      <a:avLst/>
                    </a:prstGeom>
                  </pic:spPr>
                </pic:pic>
              </a:graphicData>
            </a:graphic>
          </wp:anchor>
        </w:drawing>
      </w:r>
      <w:r>
        <w:rPr>
          <w:rFonts w:hint="default" w:ascii="宋体" w:hAnsi="宋体" w:eastAsia="宋体" w:cs="宋体"/>
          <w:color w:val="231F20"/>
          <w:w w:val="105"/>
        </w:rPr>
        <w:t>新算法不是按字符构建CSA字符，而是将文本划分为日志n段，其中每个段的长度为n/logn。假设我们已经为第一个I段构建了一个CSA，我们表明我们可以在O(N)时间内将(I+1)-第段与CSA“合并”以形成更大的CSA。 因此，构建整个压缩后缀数组的总时间是O(nlogn)。</w:t>
      </w:r>
      <w:r>
        <w:rPr>
          <w:rFonts w:hint="default" w:ascii="宋体" w:hAnsi="宋体" w:eastAsia="宋体" w:cs="宋体"/>
          <w:color w:val="231F20"/>
        </w:rPr>
        <w:t xml:space="preserve"> 从技术上讲，新算法避免了使用短序列的平衡树作为中间表示。 这种短序列的更新本质上是缓慢的。</w:t>
      </w:r>
      <w:r>
        <w:rPr>
          <w:rFonts w:hint="default" w:ascii="宋体" w:hAnsi="宋体" w:eastAsia="宋体" w:cs="宋体"/>
          <w:color w:val="231F20"/>
          <w:w w:val="105"/>
        </w:rPr>
        <w:t xml:space="preserve"> 相反，我们设计了一个基于Rice代码[21,8]的更优雅的表示。</w:t>
      </w:r>
    </w:p>
    <w:p>
      <w:pPr>
        <w:pStyle w:val="4"/>
        <w:spacing w:before="12" w:line="242" w:lineRule="auto"/>
        <w:ind w:left="515" w:right="564" w:firstLine="298"/>
        <w:jc w:val="both"/>
      </w:pPr>
      <w:r>
        <w:pict>
          <v:rect id="_x0000_s1081" o:spid="_x0000_s1081" o:spt="1" style="position:absolute;left:0pt;margin-left:248.5pt;margin-top:2.85pt;height:9pt;width:7pt;mso-position-horizontal-relative:page;z-index:-253175808;mso-width-relative:page;mso-height-relative:page;" filled="f" stroked="t" coordsize="21600,21600">
            <v:path/>
            <v:fill on="f" focussize="0,0"/>
            <v:stroke weight="1pt" color="#00FF00"/>
            <v:imagedata o:title=""/>
            <o:lock v:ext="edit"/>
          </v:rect>
        </w:pict>
      </w:r>
      <w:r>
        <w:rPr>
          <w:rFonts w:hint="default" w:ascii="宋体" w:hAnsi="宋体" w:eastAsia="宋体" w:cs="宋体"/>
          <w:color w:val="231F20"/>
        </w:rPr>
        <w:t>除了CSA之外，Ferragina和Manzini[5]还提出了另一种称为FM-index的方案来压缩后缀数组。 FM索引可以与CSA的存储需求和搜索效率相匹配，在某些情况下甚至更好。 然而，在文献中也没有直接的方法来构建FM指数。 本文的另一个贡献是第一个使用有限工作空间构造FMindex的算法。 我们表明，一旦构建了CSA，我们就可以在O(N)时间内从CSA构建FM索引，而无需额外的工作存储。</w:t>
      </w:r>
    </w:p>
    <w:p>
      <w:pPr>
        <w:pStyle w:val="4"/>
        <w:spacing w:line="235" w:lineRule="auto"/>
        <w:ind w:left="515" w:right="565" w:firstLine="298"/>
        <w:jc w:val="both"/>
      </w:pPr>
      <w:r>
        <w:pict>
          <v:rect id="_x0000_s1082" o:spid="_x0000_s1082" o:spt="1" style="position:absolute;left:0pt;margin-left:286.5pt;margin-top:2.35pt;height:8pt;width:7pt;mso-position-horizontal-relative:page;z-index:-253174784;mso-width-relative:page;mso-height-relative:page;" filled="f" stroked="t" coordsize="21600,21600">
            <v:path/>
            <v:fill on="f" focussize="0,0"/>
            <v:stroke weight="1pt" color="#FF0000"/>
            <v:imagedata o:title=""/>
            <o:lock v:ext="edit"/>
          </v:rect>
        </w:pict>
      </w:r>
      <w:r>
        <w:pict>
          <v:rect id="_x0000_s1083" o:spid="_x0000_s1083" o:spt="1" style="position:absolute;left:0pt;margin-left:246.5pt;margin-top:14.35pt;height:8pt;width:7pt;mso-position-horizontal-relative:page;z-index:-253173760;mso-width-relative:page;mso-height-relative:page;" filled="f" stroked="t" coordsize="21600,21600">
            <v:path/>
            <v:fill on="f" focussize="0,0"/>
            <v:stroke weight="1pt" color="#FF0000"/>
            <v:imagedata o:title=""/>
            <o:lock v:ext="edit"/>
          </v:rect>
        </w:pict>
      </w:r>
      <w:r>
        <w:pict>
          <v:rect id="_x0000_s1084" o:spid="_x0000_s1084" o:spt="1" style="position:absolute;left:0pt;margin-left:190.5pt;margin-top:26.35pt;height:8pt;width:7pt;mso-position-horizontal-relative:page;z-index:-253172736;mso-width-relative:page;mso-height-relative:page;" filled="f" stroked="t" coordsize="21600,21600">
            <v:path/>
            <v:fill on="f" focussize="0,0"/>
            <v:stroke weight="1pt" color="#FF0000"/>
            <v:imagedata o:title=""/>
            <o:lock v:ext="edit"/>
          </v:rect>
        </w:pict>
      </w:r>
      <w:r>
        <w:pict>
          <v:group id="_x0000_s1085" o:spid="_x0000_s1085" o:spt="203" style="position:absolute;left:0pt;margin-left:198.25pt;margin-top:37.85pt;height:52.1pt;width:95.9pt;mso-position-horizontal-relative:page;z-index:-253171712;mso-width-relative:page;mso-height-relative:page;" coordorigin="3966,757" coordsize="1918,1042">
            <o:lock v:ext="edit"/>
            <v:rect id="_x0000_s1086" o:spid="_x0000_s1086" o:spt="1" style="position:absolute;left:4830;top:767;height:160;width:140;" filled="f" stroked="t" coordsize="21600,21600">
              <v:path/>
              <v:fill on="f" focussize="0,0"/>
              <v:stroke weight="1pt" color="#FF0000"/>
              <v:imagedata o:title=""/>
              <o:lock v:ext="edit"/>
            </v:rect>
            <v:shape id="_x0000_s1087" o:spid="_x0000_s1087" o:spt="75" type="#_x0000_t75" style="position:absolute;left:3965;top:961;height:839;width:1918;" filled="f" stroked="f" coordsize="21600,21600">
              <v:path/>
              <v:fill on="f" focussize="0,0"/>
              <v:stroke on="f"/>
              <v:imagedata r:id="rId27" o:title=""/>
              <o:lock v:ext="edit" aspectratio="t"/>
            </v:shape>
          </v:group>
        </w:pict>
      </w:r>
      <w:r>
        <w:drawing>
          <wp:anchor distT="0" distB="0" distL="0" distR="0" simplePos="0" relativeHeight="250152960" behindDoc="1" locked="0" layoutInCell="1" allowOverlap="1">
            <wp:simplePos x="0" y="0"/>
            <wp:positionH relativeFrom="page">
              <wp:posOffset>3818255</wp:posOffset>
            </wp:positionH>
            <wp:positionV relativeFrom="paragraph">
              <wp:posOffset>485140</wp:posOffset>
            </wp:positionV>
            <wp:extent cx="1213485" cy="311785"/>
            <wp:effectExtent l="0" t="0" r="0" b="0"/>
            <wp:wrapNone/>
            <wp:docPr id="2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9.png"/>
                    <pic:cNvPicPr>
                      <a:picLocks noChangeAspect="1"/>
                    </pic:cNvPicPr>
                  </pic:nvPicPr>
                  <pic:blipFill>
                    <a:blip r:embed="rId28" cstate="print"/>
                    <a:stretch>
                      <a:fillRect/>
                    </a:stretch>
                  </pic:blipFill>
                  <pic:spPr>
                    <a:xfrm>
                      <a:off x="0" y="0"/>
                      <a:ext cx="1213205" cy="311763"/>
                    </a:xfrm>
                    <a:prstGeom prst="rect">
                      <a:avLst/>
                    </a:prstGeom>
                  </pic:spPr>
                </pic:pic>
              </a:graphicData>
            </a:graphic>
          </wp:anchor>
        </w:drawing>
      </w:r>
      <w:r>
        <w:rPr>
          <w:rFonts w:hint="default" w:ascii="宋体" w:hAnsi="宋体" w:eastAsia="宋体" w:cs="宋体"/>
          <w:color w:val="231F20"/>
        </w:rPr>
        <w:t>本文的其余部分组织如下。 第二节回顾了后缀数组和压缩后缀数组。 第三节介绍了CSA的新构造算法，第四节讨论了FM索引的空间效率构造。 我们在第五节中总结了这篇论文。</w:t>
      </w:r>
    </w:p>
    <w:p>
      <w:pPr>
        <w:pStyle w:val="4"/>
        <w:spacing w:before="1"/>
        <w:rPr>
          <w:sz w:val="32"/>
        </w:rPr>
      </w:pPr>
    </w:p>
    <w:p>
      <w:pPr>
        <w:pStyle w:val="2"/>
        <w:numPr>
          <w:ilvl w:val="0"/>
          <w:numId w:val="1"/>
        </w:numPr>
        <w:tabs>
          <w:tab w:val="left" w:pos="918"/>
          <w:tab w:val="left" w:pos="919"/>
        </w:tabs>
        <w:spacing w:before="0" w:after="0" w:line="240" w:lineRule="auto"/>
        <w:ind w:left="918" w:right="0" w:hanging="404"/>
        <w:jc w:val="left"/>
      </w:pPr>
      <w:r>
        <w:rPr>
          <w:rFonts w:hint="default" w:ascii="宋体" w:hAnsi="宋体" w:eastAsia="宋体" w:cs="宋体"/>
          <w:color w:val="231F20"/>
          <w:w w:val="90"/>
        </w:rPr>
        <w:t>预科</w:t>
      </w:r>
      <w:r>
        <w:rPr>
          <w:color w:val="231F20"/>
          <w:spacing w:val="1"/>
          <w:position w:val="-3"/>
        </w:rPr>
        <w:drawing>
          <wp:inline distT="0" distB="0" distL="0" distR="0">
            <wp:extent cx="387985" cy="142240"/>
            <wp:effectExtent l="0" t="0" r="0" b="0"/>
            <wp:docPr id="2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0.png"/>
                    <pic:cNvPicPr>
                      <a:picLocks noChangeAspect="1"/>
                    </pic:cNvPicPr>
                  </pic:nvPicPr>
                  <pic:blipFill>
                    <a:blip r:embed="rId29" cstate="print"/>
                    <a:stretch>
                      <a:fillRect/>
                    </a:stretch>
                  </pic:blipFill>
                  <pic:spPr>
                    <a:xfrm>
                      <a:off x="0" y="0"/>
                      <a:ext cx="388151" cy="142264"/>
                    </a:xfrm>
                    <a:prstGeom prst="rect">
                      <a:avLst/>
                    </a:prstGeom>
                  </pic:spPr>
                </pic:pic>
              </a:graphicData>
            </a:graphic>
          </wp:inline>
        </w:drawing>
      </w:r>
    </w:p>
    <w:p>
      <w:pPr>
        <w:pStyle w:val="4"/>
        <w:spacing w:before="238" w:line="242" w:lineRule="exact"/>
        <w:ind w:left="515"/>
        <w:jc w:val="both"/>
      </w:pPr>
      <w:r>
        <w:rPr>
          <w:rFonts w:hint="default" w:ascii="宋体" w:hAnsi="宋体" w:eastAsia="宋体" w:cs="宋体"/>
          <w:color w:val="231F20"/>
          <w:w w:val="110"/>
        </w:rPr>
        <w:t>让Σ成为一个字母，$是一个特殊的字符，而不是在ΣWe假设</w:t>
      </w:r>
      <w:r>
        <w:rPr>
          <w:rFonts w:hint="default" w:ascii="宋体" w:hAnsi="宋体" w:eastAsia="宋体" w:cs="宋体"/>
          <w:color w:val="231F20"/>
          <w:w w:val="130"/>
        </w:rPr>
        <w:t xml:space="preserve">. </w:t>
      </w:r>
    </w:p>
    <w:p>
      <w:pPr>
        <w:pStyle w:val="4"/>
        <w:spacing w:before="1" w:line="235" w:lineRule="auto"/>
        <w:ind w:left="515" w:right="563"/>
        <w:jc w:val="both"/>
      </w:pPr>
      <w:r>
        <w:pict>
          <v:line id="_x0000_s1088" o:spid="_x0000_s1088" o:spt="20" style="position:absolute;left:0pt;margin-left:43.75pt;margin-top:27.6pt;height:0pt;width:56.65pt;mso-position-horizontal-relative:page;mso-wrap-distance-bottom:0pt;mso-wrap-distance-top:0pt;z-index:-251619328;mso-width-relative:page;mso-height-relative:page;" stroked="t" coordsize="21600,21600">
            <v:path arrowok="t"/>
            <v:fill focussize="0,0"/>
            <v:stroke weight="0.398031496062992pt" color="#000000"/>
            <v:imagedata o:title=""/>
            <o:lock v:ext="edit"/>
            <w10:wrap type="topAndBottom"/>
          </v:line>
        </w:pict>
      </w:r>
      <w:r>
        <w:pict>
          <v:rect id="_x0000_s1089" o:spid="_x0000_s1089" o:spt="1" style="position:absolute;left:0pt;margin-left:240.5pt;margin-top:42.55pt;height:8pt;width:6pt;mso-position-horizontal-relative:page;z-index:-253170688;mso-width-relative:page;mso-height-relative:page;" filled="f" stroked="t" coordsize="21600,21600">
            <v:path/>
            <v:fill on="f" focussize="0,0"/>
            <v:stroke weight="1pt" color="#00FF00"/>
            <v:imagedata o:title=""/>
            <o:lock v:ext="edit"/>
          </v:rect>
        </w:pict>
      </w:r>
      <w:r>
        <w:rPr>
          <w:rFonts w:hint="default" w:ascii="宋体" w:hAnsi="宋体" w:eastAsia="宋体" w:cs="宋体"/>
          <w:color w:val="231F20"/>
          <w:w w:val="105"/>
        </w:rPr>
        <w:t>$在词典上比Σ中的任何字符都要小，它用来标记文本的末尾。 考虑在Σ上定义的长度-n文本T，它是表示的</w:t>
      </w:r>
    </w:p>
    <w:p>
      <w:pPr>
        <w:spacing w:before="0" w:line="244" w:lineRule="auto"/>
        <w:ind w:left="714" w:right="565" w:hanging="145"/>
        <w:jc w:val="both"/>
        <w:rPr>
          <w:sz w:val="18"/>
        </w:rPr>
      </w:pPr>
      <w:r>
        <w:rPr>
          <w:rFonts w:hint="default" w:ascii="宋体" w:hAnsi="宋体" w:eastAsia="宋体" w:cs="宋体"/>
          <w:color w:val="231F20"/>
          <w:position w:val="8"/>
          <w:sz w:val="12"/>
        </w:rPr>
        <w:t xml:space="preserve">2 </w:t>
      </w:r>
      <w:r>
        <w:rPr>
          <w:rFonts w:hint="default" w:ascii="宋体" w:hAnsi="宋体" w:eastAsia="宋体" w:cs="宋体"/>
          <w:color w:val="231F20"/>
          <w:sz w:val="18"/>
        </w:rPr>
        <w:t>对文本索引构造算法的探索是为大的阿尔法赌注量身定做的，这不是一个新的想法。 例如，Farach[3]将线性时间后缀树构造算法从常量大小的字母表扩展到一般字母表。</w:t>
      </w:r>
    </w:p>
    <w:p>
      <w:pPr>
        <w:spacing w:after="0" w:line="244" w:lineRule="auto"/>
        <w:jc w:val="both"/>
        <w:rPr>
          <w:sz w:val="18"/>
        </w:rPr>
        <w:sectPr>
          <w:headerReference r:id="rId4" w:type="default"/>
          <w:pgSz w:w="8600" w:h="13200"/>
          <w:pgMar w:top="80" w:right="240" w:bottom="280" w:left="360" w:header="0" w:footer="0" w:gutter="0"/>
        </w:sectPr>
      </w:pPr>
    </w:p>
    <w:p>
      <w:pPr>
        <w:pStyle w:val="4"/>
        <w:spacing w:before="4"/>
        <w:rPr>
          <w:sz w:val="15"/>
        </w:rPr>
      </w:pPr>
    </w:p>
    <w:p>
      <w:pPr>
        <w:spacing w:before="103" w:line="240" w:lineRule="auto"/>
        <w:ind w:left="515" w:right="566" w:firstLine="0"/>
        <w:jc w:val="both"/>
        <w:rPr>
          <w:sz w:val="20"/>
        </w:rPr>
      </w:pPr>
      <w:r>
        <w:rPr>
          <w:rFonts w:hint="default" w:ascii="宋体" w:hAnsi="宋体" w:eastAsia="宋体" w:cs="宋体"/>
          <w:color w:val="231F20"/>
          <w:w w:val="105"/>
          <w:sz w:val="20"/>
        </w:rPr>
        <w:t>由数组T[0.n]=T[0]T[1].T[n]，其中T[n]=$。 对于我=0，1，2，...，n，T</w:t>
      </w:r>
      <w:r>
        <w:rPr>
          <w:rFonts w:hint="default" w:ascii="宋体" w:hAnsi="宋体" w:eastAsia="宋体" w:cs="宋体"/>
          <w:i/>
          <w:color w:val="231F20"/>
          <w:w w:val="105"/>
          <w:sz w:val="20"/>
          <w:vertAlign w:val="subscript"/>
        </w:rPr>
        <w:t>i</w:t>
      </w:r>
      <w:r>
        <w:rPr>
          <w:rFonts w:hint="default" w:ascii="宋体" w:hAnsi="宋体" w:eastAsia="宋体" w:cs="宋体"/>
          <w:color w:val="231F20"/>
          <w:w w:val="105"/>
          <w:sz w:val="20"/>
          <w:vertAlign w:val="baseline"/>
        </w:rPr>
        <w:t xml:space="preserve"> =T[i.n]=T[i]T[i+1].T[n]表示从第一个位置开始的T的后缀。</w:t>
      </w:r>
    </w:p>
    <w:p>
      <w:pPr>
        <w:pStyle w:val="4"/>
      </w:pPr>
    </w:p>
    <w:p>
      <w:pPr>
        <w:pStyle w:val="4"/>
        <w:rPr>
          <w:sz w:val="18"/>
        </w:rPr>
      </w:pPr>
      <w:r>
        <w:pict>
          <v:shape id="_x0000_s1090" o:spid="_x0000_s1090" o:spt="202" type="#_x0000_t202" style="position:absolute;left:0pt;margin-left:75.05pt;margin-top:12.5pt;height:99.85pt;width:64.45pt;mso-position-horizontal-relative:page;mso-wrap-distance-bottom:0pt;mso-wrap-distance-top:0pt;z-index:-251658240;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
                    <w:gridCol w:w="354"/>
                    <w:gridCol w:w="7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 w:hRule="atLeast"/>
                    </w:trPr>
                    <w:tc>
                      <w:tcPr>
                        <w:tcW w:w="148" w:type="dxa"/>
                      </w:tcPr>
                      <w:p>
                        <w:pPr>
                          <w:pStyle w:val="9"/>
                          <w:spacing w:before="0" w:line="191" w:lineRule="exact"/>
                          <w:rPr>
                            <w:rFonts w:ascii="Arial"/>
                            <w:i/>
                            <w:sz w:val="18"/>
                          </w:rPr>
                        </w:pPr>
                        <w:r>
                          <w:rPr>
                            <w:rFonts w:hint="default" w:ascii="宋体" w:hAnsi="宋体" w:eastAsia="宋体" w:cs="宋体"/>
                            <w:i/>
                            <w:color w:val="231F20"/>
                            <w:w w:val="157"/>
                            <w:sz w:val="18"/>
                          </w:rPr>
                          <w:t>i</w:t>
                        </w:r>
                      </w:p>
                    </w:tc>
                    <w:tc>
                      <w:tcPr>
                        <w:tcW w:w="354" w:type="dxa"/>
                      </w:tcPr>
                      <w:p>
                        <w:pPr>
                          <w:pStyle w:val="9"/>
                          <w:spacing w:before="0" w:line="192" w:lineRule="exact"/>
                          <w:rPr>
                            <w:sz w:val="18"/>
                          </w:rPr>
                        </w:pPr>
                        <w:r>
                          <w:rPr>
                            <w:rFonts w:hint="default" w:ascii="宋体" w:hAnsi="宋体" w:eastAsia="宋体" w:cs="宋体"/>
                            <w:i/>
                            <w:color w:val="231F20"/>
                            <w:w w:val="105"/>
                            <w:sz w:val="18"/>
                          </w:rPr>
                          <w:t>T[i]</w:t>
                        </w:r>
                      </w:p>
                    </w:tc>
                    <w:tc>
                      <w:tcPr>
                        <w:tcW w:w="774" w:type="dxa"/>
                      </w:tcPr>
                      <w:p>
                        <w:pPr>
                          <w:pStyle w:val="9"/>
                          <w:spacing w:before="0" w:line="197" w:lineRule="exact"/>
                          <w:ind w:left="27"/>
                          <w:rPr>
                            <w:rFonts w:ascii="Arial"/>
                            <w:i/>
                            <w:sz w:val="12"/>
                          </w:rPr>
                        </w:pPr>
                        <w:r>
                          <w:rPr>
                            <w:rFonts w:hint="default" w:ascii="宋体" w:hAnsi="宋体" w:eastAsia="宋体" w:cs="宋体"/>
                            <w:i/>
                            <w:color w:val="231F20"/>
                            <w:w w:val="97"/>
                            <w:position w:val="2"/>
                            <w:sz w:val="18"/>
                          </w:rPr>
                          <w:t>t</w:t>
                        </w:r>
                        <w:r>
                          <w:rPr>
                            <w:rFonts w:hint="default" w:ascii="宋体" w:hAnsi="宋体" w:eastAsia="宋体" w:cs="宋体"/>
                            <w:i/>
                            <w:color w:val="231F20"/>
                            <w:w w:val="200"/>
                            <w:sz w:val="12"/>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 w:hRule="atLeast"/>
                    </w:trPr>
                    <w:tc>
                      <w:tcPr>
                        <w:tcW w:w="148" w:type="dxa"/>
                        <w:tcBorders>
                          <w:bottom w:val="nil"/>
                        </w:tcBorders>
                      </w:tcPr>
                      <w:p>
                        <w:pPr>
                          <w:pStyle w:val="9"/>
                          <w:spacing w:before="0" w:line="178" w:lineRule="exact"/>
                          <w:rPr>
                            <w:sz w:val="18"/>
                          </w:rPr>
                        </w:pPr>
                        <w:r>
                          <w:rPr>
                            <w:rFonts w:hint="default" w:ascii="宋体" w:hAnsi="宋体" w:eastAsia="宋体" w:cs="宋体"/>
                            <w:color w:val="231F20"/>
                            <w:w w:val="92"/>
                            <w:sz w:val="18"/>
                          </w:rPr>
                          <w:t>0</w:t>
                        </w:r>
                      </w:p>
                    </w:tc>
                    <w:tc>
                      <w:tcPr>
                        <w:tcW w:w="354" w:type="dxa"/>
                        <w:tcBorders>
                          <w:bottom w:val="nil"/>
                        </w:tcBorders>
                      </w:tcPr>
                      <w:p>
                        <w:pPr>
                          <w:pStyle w:val="9"/>
                          <w:spacing w:before="0" w:line="178" w:lineRule="exact"/>
                          <w:rPr>
                            <w:rFonts w:ascii="Arial"/>
                            <w:i/>
                            <w:sz w:val="18"/>
                          </w:rPr>
                        </w:pPr>
                        <w:r>
                          <w:rPr>
                            <w:rFonts w:hint="default" w:ascii="宋体" w:hAnsi="宋体" w:eastAsia="宋体" w:cs="宋体"/>
                            <w:i/>
                            <w:color w:val="231F20"/>
                            <w:w w:val="97"/>
                            <w:sz w:val="18"/>
                          </w:rPr>
                          <w:t>a</w:t>
                        </w:r>
                      </w:p>
                    </w:tc>
                    <w:tc>
                      <w:tcPr>
                        <w:tcW w:w="774" w:type="dxa"/>
                        <w:tcBorders>
                          <w:bottom w:val="nil"/>
                        </w:tcBorders>
                      </w:tcPr>
                      <w:p>
                        <w:pPr>
                          <w:pStyle w:val="9"/>
                          <w:spacing w:before="0" w:line="178" w:lineRule="exact"/>
                          <w:ind w:left="27"/>
                          <w:rPr>
                            <w:sz w:val="18"/>
                          </w:rPr>
                        </w:pPr>
                        <w:r>
                          <w:rPr>
                            <w:rFonts w:hint="default" w:ascii="宋体" w:hAnsi="宋体" w:eastAsia="宋体" w:cs="宋体"/>
                            <w:i/>
                            <w:color w:val="231F20"/>
                            <w:w w:val="95"/>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rPr>
                            <w:sz w:val="18"/>
                          </w:rPr>
                        </w:pPr>
                        <w:r>
                          <w:rPr>
                            <w:rFonts w:hint="default" w:ascii="宋体" w:hAnsi="宋体" w:eastAsia="宋体" w:cs="宋体"/>
                            <w:color w:val="231F20"/>
                            <w:w w:val="92"/>
                            <w:sz w:val="18"/>
                          </w:rPr>
                          <w:t>1</w:t>
                        </w:r>
                      </w:p>
                    </w:tc>
                    <w:tc>
                      <w:tcPr>
                        <w:tcW w:w="354"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87"/>
                            <w:sz w:val="18"/>
                          </w:rPr>
                          <w:t>g</w:t>
                        </w:r>
                      </w:p>
                    </w:tc>
                    <w:tc>
                      <w:tcPr>
                        <w:tcW w:w="774" w:type="dxa"/>
                        <w:tcBorders>
                          <w:top w:val="nil"/>
                          <w:bottom w:val="nil"/>
                        </w:tcBorders>
                      </w:tcPr>
                      <w:p>
                        <w:pPr>
                          <w:pStyle w:val="9"/>
                          <w:ind w:left="27"/>
                          <w:rPr>
                            <w:sz w:val="18"/>
                          </w:rPr>
                        </w:pPr>
                        <w:r>
                          <w:rPr>
                            <w:rFonts w:hint="default" w:ascii="宋体" w:hAnsi="宋体" w:eastAsia="宋体" w:cs="宋体"/>
                            <w:i/>
                            <w:color w:val="231F20"/>
                            <w:sz w:val="18"/>
                          </w:rPr>
                          <w:t>卡奇$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rPr>
                            <w:sz w:val="18"/>
                          </w:rPr>
                        </w:pPr>
                        <w:r>
                          <w:rPr>
                            <w:rFonts w:hint="default" w:ascii="宋体" w:hAnsi="宋体" w:eastAsia="宋体" w:cs="宋体"/>
                            <w:color w:val="231F20"/>
                            <w:w w:val="92"/>
                            <w:sz w:val="18"/>
                          </w:rPr>
                          <w:t>2</w:t>
                        </w:r>
                      </w:p>
                    </w:tc>
                    <w:tc>
                      <w:tcPr>
                        <w:tcW w:w="354"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97"/>
                            <w:sz w:val="18"/>
                          </w:rPr>
                          <w:t>a</w:t>
                        </w:r>
                      </w:p>
                    </w:tc>
                    <w:tc>
                      <w:tcPr>
                        <w:tcW w:w="774" w:type="dxa"/>
                        <w:tcBorders>
                          <w:top w:val="nil"/>
                          <w:bottom w:val="nil"/>
                        </w:tcBorders>
                      </w:tcPr>
                      <w:p>
                        <w:pPr>
                          <w:pStyle w:val="9"/>
                          <w:ind w:left="27"/>
                          <w:rPr>
                            <w:sz w:val="18"/>
                          </w:rPr>
                        </w:pPr>
                        <w:r>
                          <w:rPr>
                            <w:rFonts w:hint="default" w:ascii="宋体" w:hAnsi="宋体" w:eastAsia="宋体" w:cs="宋体"/>
                            <w:i/>
                            <w:color w:val="231F20"/>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rPr>
                            <w:sz w:val="18"/>
                          </w:rPr>
                        </w:pPr>
                        <w:r>
                          <w:rPr>
                            <w:rFonts w:hint="default" w:ascii="宋体" w:hAnsi="宋体" w:eastAsia="宋体" w:cs="宋体"/>
                            <w:color w:val="231F20"/>
                            <w:w w:val="92"/>
                            <w:sz w:val="18"/>
                          </w:rPr>
                          <w:t>3</w:t>
                        </w:r>
                      </w:p>
                    </w:tc>
                    <w:tc>
                      <w:tcPr>
                        <w:tcW w:w="354"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97"/>
                            <w:sz w:val="18"/>
                          </w:rPr>
                          <w:t>a</w:t>
                        </w:r>
                      </w:p>
                    </w:tc>
                    <w:tc>
                      <w:tcPr>
                        <w:tcW w:w="774" w:type="dxa"/>
                        <w:tcBorders>
                          <w:top w:val="nil"/>
                          <w:bottom w:val="nil"/>
                        </w:tcBorders>
                      </w:tcPr>
                      <w:p>
                        <w:pPr>
                          <w:pStyle w:val="9"/>
                          <w:ind w:left="27"/>
                          <w:rPr>
                            <w:sz w:val="18"/>
                          </w:rPr>
                        </w:pPr>
                        <w:r>
                          <w:rPr>
                            <w:rFonts w:hint="default" w:ascii="宋体" w:hAnsi="宋体" w:eastAsia="宋体" w:cs="宋体"/>
                            <w:i/>
                            <w:color w:val="231F20"/>
                            <w:sz w:val="18"/>
                          </w:rPr>
                          <w:t>会计$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rPr>
                            <w:sz w:val="18"/>
                          </w:rPr>
                        </w:pPr>
                        <w:r>
                          <w:rPr>
                            <w:rFonts w:hint="default" w:ascii="宋体" w:hAnsi="宋体" w:eastAsia="宋体" w:cs="宋体"/>
                            <w:color w:val="231F20"/>
                            <w:w w:val="92"/>
                            <w:sz w:val="18"/>
                          </w:rPr>
                          <w:t>4</w:t>
                        </w:r>
                      </w:p>
                    </w:tc>
                    <w:tc>
                      <w:tcPr>
                        <w:tcW w:w="354"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87"/>
                            <w:sz w:val="18"/>
                          </w:rPr>
                          <w:t>g</w:t>
                        </w:r>
                      </w:p>
                    </w:tc>
                    <w:tc>
                      <w:tcPr>
                        <w:tcW w:w="774" w:type="dxa"/>
                        <w:tcBorders>
                          <w:top w:val="nil"/>
                          <w:bottom w:val="nil"/>
                        </w:tcBorders>
                      </w:tcPr>
                      <w:p>
                        <w:pPr>
                          <w:pStyle w:val="9"/>
                          <w:ind w:left="27"/>
                          <w:rPr>
                            <w:sz w:val="18"/>
                          </w:rPr>
                        </w:pPr>
                        <w:r>
                          <w:rPr>
                            <w:rFonts w:hint="default" w:ascii="宋体" w:hAnsi="宋体" w:eastAsia="宋体" w:cs="宋体"/>
                            <w:i/>
                            <w:color w:val="231F20"/>
                            <w:sz w:val="18"/>
                          </w:rPr>
                          <w:t>CCG$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rPr>
                            <w:sz w:val="18"/>
                          </w:rPr>
                        </w:pPr>
                        <w:r>
                          <w:rPr>
                            <w:rFonts w:hint="default" w:ascii="宋体" w:hAnsi="宋体" w:eastAsia="宋体" w:cs="宋体"/>
                            <w:color w:val="231F20"/>
                            <w:w w:val="92"/>
                            <w:sz w:val="18"/>
                          </w:rPr>
                          <w:t>5</w:t>
                        </w:r>
                      </w:p>
                    </w:tc>
                    <w:tc>
                      <w:tcPr>
                        <w:tcW w:w="354"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87"/>
                            <w:sz w:val="18"/>
                          </w:rPr>
                          <w:t>g</w:t>
                        </w:r>
                      </w:p>
                    </w:tc>
                    <w:tc>
                      <w:tcPr>
                        <w:tcW w:w="774" w:type="dxa"/>
                        <w:tcBorders>
                          <w:top w:val="nil"/>
                          <w:bottom w:val="nil"/>
                        </w:tcBorders>
                      </w:tcPr>
                      <w:p>
                        <w:pPr>
                          <w:pStyle w:val="9"/>
                          <w:ind w:left="27"/>
                          <w:rPr>
                            <w:sz w:val="18"/>
                          </w:rPr>
                        </w:pPr>
                        <w:r>
                          <w:rPr>
                            <w:rFonts w:hint="default" w:ascii="宋体" w:hAnsi="宋体" w:eastAsia="宋体" w:cs="宋体"/>
                            <w:i/>
                            <w:color w:val="231F20"/>
                            <w:sz w:val="18"/>
                          </w:rPr>
                          <w:t>CG$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rPr>
                            <w:sz w:val="18"/>
                          </w:rPr>
                        </w:pPr>
                        <w:r>
                          <w:rPr>
                            <w:rFonts w:hint="default" w:ascii="宋体" w:hAnsi="宋体" w:eastAsia="宋体" w:cs="宋体"/>
                            <w:color w:val="231F20"/>
                            <w:w w:val="92"/>
                            <w:sz w:val="18"/>
                          </w:rPr>
                          <w:t>6</w:t>
                        </w:r>
                      </w:p>
                    </w:tc>
                    <w:tc>
                      <w:tcPr>
                        <w:tcW w:w="354"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88"/>
                            <w:sz w:val="18"/>
                          </w:rPr>
                          <w:t>c</w:t>
                        </w:r>
                      </w:p>
                    </w:tc>
                    <w:tc>
                      <w:tcPr>
                        <w:tcW w:w="774" w:type="dxa"/>
                        <w:tcBorders>
                          <w:top w:val="nil"/>
                          <w:bottom w:val="nil"/>
                        </w:tcBorders>
                      </w:tcPr>
                      <w:p>
                        <w:pPr>
                          <w:pStyle w:val="9"/>
                          <w:ind w:left="27"/>
                          <w:rPr>
                            <w:sz w:val="18"/>
                          </w:rPr>
                        </w:pPr>
                        <w:r>
                          <w:rPr>
                            <w:rFonts w:hint="default" w:ascii="宋体" w:hAnsi="宋体" w:eastAsia="宋体" w:cs="宋体"/>
                            <w:i/>
                            <w:color w:val="231F20"/>
                            <w:sz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148" w:type="dxa"/>
                        <w:tcBorders>
                          <w:top w:val="nil"/>
                        </w:tcBorders>
                      </w:tcPr>
                      <w:p>
                        <w:pPr>
                          <w:pStyle w:val="9"/>
                          <w:spacing w:line="240" w:lineRule="auto"/>
                          <w:rPr>
                            <w:sz w:val="18"/>
                          </w:rPr>
                        </w:pPr>
                        <w:r>
                          <w:rPr>
                            <w:rFonts w:hint="default" w:ascii="宋体" w:hAnsi="宋体" w:eastAsia="宋体" w:cs="宋体"/>
                            <w:color w:val="231F20"/>
                            <w:w w:val="92"/>
                            <w:sz w:val="18"/>
                          </w:rPr>
                          <w:t>7</w:t>
                        </w:r>
                      </w:p>
                    </w:tc>
                    <w:tc>
                      <w:tcPr>
                        <w:tcW w:w="354" w:type="dxa"/>
                        <w:tcBorders>
                          <w:top w:val="nil"/>
                        </w:tcBorders>
                      </w:tcPr>
                      <w:p>
                        <w:pPr>
                          <w:pStyle w:val="9"/>
                          <w:spacing w:line="240" w:lineRule="auto"/>
                          <w:rPr>
                            <w:sz w:val="18"/>
                          </w:rPr>
                        </w:pPr>
                        <w:r>
                          <w:rPr>
                            <w:rFonts w:hint="default" w:ascii="宋体" w:hAnsi="宋体" w:eastAsia="宋体" w:cs="宋体"/>
                            <w:color w:val="231F20"/>
                            <w:w w:val="101"/>
                            <w:sz w:val="18"/>
                          </w:rPr>
                          <w:t>$</w:t>
                        </w:r>
                      </w:p>
                    </w:tc>
                    <w:tc>
                      <w:tcPr>
                        <w:tcW w:w="774" w:type="dxa"/>
                        <w:tcBorders>
                          <w:top w:val="nil"/>
                        </w:tcBorders>
                      </w:tcPr>
                      <w:p>
                        <w:pPr>
                          <w:pStyle w:val="9"/>
                          <w:spacing w:line="240" w:lineRule="auto"/>
                          <w:ind w:left="27"/>
                          <w:rPr>
                            <w:sz w:val="18"/>
                          </w:rPr>
                        </w:pPr>
                        <w:r>
                          <w:rPr>
                            <w:rFonts w:hint="default" w:ascii="宋体" w:hAnsi="宋体" w:eastAsia="宋体" w:cs="宋体"/>
                            <w:color w:val="231F20"/>
                            <w:w w:val="101"/>
                            <w:sz w:val="18"/>
                          </w:rPr>
                          <w:t>$</w:t>
                        </w:r>
                      </w:p>
                    </w:tc>
                  </w:tr>
                </w:tbl>
                <w:p>
                  <w:pPr>
                    <w:pStyle w:val="4"/>
                  </w:pPr>
                </w:p>
              </w:txbxContent>
            </v:textbox>
            <w10:wrap type="topAndBottom"/>
          </v:shape>
        </w:pict>
      </w:r>
      <w:r>
        <w:pict>
          <v:shape id="_x0000_s1091" o:spid="_x0000_s1091" o:spt="202" type="#_x0000_t202" style="position:absolute;left:0pt;margin-left:181.85pt;margin-top:12.5pt;height:99.85pt;width:69.85pt;mso-position-horizontal-relative:page;mso-wrap-distance-bottom:0pt;mso-wrap-distance-top:0pt;z-index:-251658240;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
                    <w:gridCol w:w="462"/>
                    <w:gridCol w:w="7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 w:hRule="atLeast"/>
                    </w:trPr>
                    <w:tc>
                      <w:tcPr>
                        <w:tcW w:w="148" w:type="dxa"/>
                      </w:tcPr>
                      <w:p>
                        <w:pPr>
                          <w:pStyle w:val="9"/>
                          <w:spacing w:before="0" w:line="191" w:lineRule="exact"/>
                          <w:ind w:left="0" w:right="19"/>
                          <w:jc w:val="center"/>
                          <w:rPr>
                            <w:rFonts w:ascii="Arial"/>
                            <w:i/>
                            <w:sz w:val="18"/>
                          </w:rPr>
                        </w:pPr>
                        <w:r>
                          <w:rPr>
                            <w:rFonts w:hint="default" w:ascii="宋体" w:hAnsi="宋体" w:eastAsia="宋体" w:cs="宋体"/>
                            <w:i/>
                            <w:color w:val="231F20"/>
                            <w:w w:val="157"/>
                            <w:sz w:val="18"/>
                          </w:rPr>
                          <w:t>i</w:t>
                        </w:r>
                      </w:p>
                    </w:tc>
                    <w:tc>
                      <w:tcPr>
                        <w:tcW w:w="462" w:type="dxa"/>
                      </w:tcPr>
                      <w:p>
                        <w:pPr>
                          <w:pStyle w:val="9"/>
                          <w:spacing w:before="0" w:line="192" w:lineRule="exact"/>
                          <w:rPr>
                            <w:sz w:val="18"/>
                          </w:rPr>
                        </w:pPr>
                        <w:r>
                          <w:rPr>
                            <w:rFonts w:hint="default" w:ascii="宋体" w:hAnsi="宋体" w:eastAsia="宋体" w:cs="宋体"/>
                            <w:color w:val="231F20"/>
                            <w:w w:val="110"/>
                            <w:sz w:val="18"/>
                          </w:rPr>
                          <w:t>SA[i]</w:t>
                        </w:r>
                      </w:p>
                    </w:tc>
                    <w:tc>
                      <w:tcPr>
                        <w:tcW w:w="775" w:type="dxa"/>
                      </w:tcPr>
                      <w:p>
                        <w:pPr>
                          <w:pStyle w:val="9"/>
                          <w:spacing w:before="0" w:line="197" w:lineRule="exact"/>
                          <w:rPr>
                            <w:sz w:val="12"/>
                          </w:rPr>
                        </w:pPr>
                        <w:r>
                          <w:rPr>
                            <w:rFonts w:hint="default" w:ascii="宋体" w:hAnsi="宋体" w:eastAsia="宋体" w:cs="宋体"/>
                            <w:i/>
                            <w:color w:val="231F20"/>
                            <w:w w:val="97"/>
                            <w:position w:val="3"/>
                            <w:sz w:val="18"/>
                          </w:rPr>
                          <w:t>t</w:t>
                        </w:r>
                        <w:r>
                          <w:rPr>
                            <w:rFonts w:hint="default" w:ascii="宋体" w:hAnsi="宋体" w:eastAsia="宋体" w:cs="宋体"/>
                            <w:color w:val="231F20"/>
                            <w:w w:val="130"/>
                            <w:sz w:val="12"/>
                          </w:rPr>
                          <w:t>SA[i]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 w:hRule="atLeast"/>
                    </w:trPr>
                    <w:tc>
                      <w:tcPr>
                        <w:tcW w:w="148" w:type="dxa"/>
                        <w:tcBorders>
                          <w:bottom w:val="nil"/>
                        </w:tcBorders>
                      </w:tcPr>
                      <w:p>
                        <w:pPr>
                          <w:pStyle w:val="9"/>
                          <w:spacing w:before="0" w:line="178" w:lineRule="exact"/>
                          <w:ind w:left="7"/>
                          <w:jc w:val="center"/>
                          <w:rPr>
                            <w:sz w:val="18"/>
                          </w:rPr>
                        </w:pPr>
                        <w:r>
                          <w:rPr>
                            <w:rFonts w:hint="default" w:ascii="宋体" w:hAnsi="宋体" w:eastAsia="宋体" w:cs="宋体"/>
                            <w:color w:val="231F20"/>
                            <w:w w:val="92"/>
                            <w:sz w:val="18"/>
                          </w:rPr>
                          <w:t>0</w:t>
                        </w:r>
                      </w:p>
                    </w:tc>
                    <w:tc>
                      <w:tcPr>
                        <w:tcW w:w="462" w:type="dxa"/>
                        <w:tcBorders>
                          <w:bottom w:val="nil"/>
                        </w:tcBorders>
                      </w:tcPr>
                      <w:p>
                        <w:pPr>
                          <w:pStyle w:val="9"/>
                          <w:spacing w:before="0" w:line="178" w:lineRule="exact"/>
                          <w:rPr>
                            <w:sz w:val="18"/>
                          </w:rPr>
                        </w:pPr>
                        <w:r>
                          <w:rPr>
                            <w:rFonts w:hint="default" w:ascii="宋体" w:hAnsi="宋体" w:eastAsia="宋体" w:cs="宋体"/>
                            <w:color w:val="231F20"/>
                            <w:w w:val="92"/>
                            <w:sz w:val="18"/>
                          </w:rPr>
                          <w:t>7</w:t>
                        </w:r>
                      </w:p>
                    </w:tc>
                    <w:tc>
                      <w:tcPr>
                        <w:tcW w:w="775" w:type="dxa"/>
                        <w:tcBorders>
                          <w:bottom w:val="nil"/>
                        </w:tcBorders>
                      </w:tcPr>
                      <w:p>
                        <w:pPr>
                          <w:pStyle w:val="9"/>
                          <w:spacing w:before="0" w:line="178" w:lineRule="exact"/>
                          <w:rPr>
                            <w:sz w:val="18"/>
                          </w:rPr>
                        </w:pPr>
                        <w:r>
                          <w:rPr>
                            <w:rFonts w:hint="default" w:ascii="宋体" w:hAnsi="宋体" w:eastAsia="宋体" w:cs="宋体"/>
                            <w:color w:val="231F20"/>
                            <w:w w:val="101"/>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1</w:t>
                        </w:r>
                      </w:p>
                    </w:tc>
                    <w:tc>
                      <w:tcPr>
                        <w:tcW w:w="462" w:type="dxa"/>
                        <w:tcBorders>
                          <w:top w:val="nil"/>
                          <w:bottom w:val="nil"/>
                        </w:tcBorders>
                      </w:tcPr>
                      <w:p>
                        <w:pPr>
                          <w:pStyle w:val="9"/>
                          <w:rPr>
                            <w:sz w:val="18"/>
                          </w:rPr>
                        </w:pPr>
                        <w:r>
                          <w:rPr>
                            <w:rFonts w:hint="default" w:ascii="宋体" w:hAnsi="宋体" w:eastAsia="宋体" w:cs="宋体"/>
                            <w:color w:val="231F20"/>
                            <w:w w:val="92"/>
                            <w:sz w:val="18"/>
                          </w:rPr>
                          <w:t>2</w:t>
                        </w:r>
                      </w:p>
                    </w:tc>
                    <w:tc>
                      <w:tcPr>
                        <w:tcW w:w="775" w:type="dxa"/>
                        <w:tcBorders>
                          <w:top w:val="nil"/>
                          <w:bottom w:val="nil"/>
                        </w:tcBorders>
                      </w:tcPr>
                      <w:p>
                        <w:pPr>
                          <w:pStyle w:val="9"/>
                          <w:rPr>
                            <w:sz w:val="18"/>
                          </w:rPr>
                        </w:pPr>
                        <w:r>
                          <w:rPr>
                            <w:rFonts w:hint="default" w:ascii="宋体" w:hAnsi="宋体" w:eastAsia="宋体" w:cs="宋体"/>
                            <w:i/>
                            <w:color w:val="231F20"/>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2</w:t>
                        </w:r>
                      </w:p>
                    </w:tc>
                    <w:tc>
                      <w:tcPr>
                        <w:tcW w:w="462" w:type="dxa"/>
                        <w:tcBorders>
                          <w:top w:val="nil"/>
                          <w:bottom w:val="nil"/>
                        </w:tcBorders>
                      </w:tcPr>
                      <w:p>
                        <w:pPr>
                          <w:pStyle w:val="9"/>
                          <w:rPr>
                            <w:sz w:val="18"/>
                          </w:rPr>
                        </w:pPr>
                        <w:r>
                          <w:rPr>
                            <w:rFonts w:hint="default" w:ascii="宋体" w:hAnsi="宋体" w:eastAsia="宋体" w:cs="宋体"/>
                            <w:color w:val="231F20"/>
                            <w:w w:val="92"/>
                            <w:sz w:val="18"/>
                          </w:rPr>
                          <w:t>0</w:t>
                        </w:r>
                      </w:p>
                    </w:tc>
                    <w:tc>
                      <w:tcPr>
                        <w:tcW w:w="775" w:type="dxa"/>
                        <w:tcBorders>
                          <w:top w:val="nil"/>
                          <w:bottom w:val="nil"/>
                        </w:tcBorders>
                      </w:tcPr>
                      <w:p>
                        <w:pPr>
                          <w:pStyle w:val="9"/>
                          <w:rPr>
                            <w:sz w:val="18"/>
                          </w:rPr>
                        </w:pPr>
                        <w:r>
                          <w:rPr>
                            <w:rFonts w:hint="default" w:ascii="宋体" w:hAnsi="宋体" w:eastAsia="宋体" w:cs="宋体"/>
                            <w:i/>
                            <w:color w:val="231F20"/>
                            <w:w w:val="95"/>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3</w:t>
                        </w:r>
                      </w:p>
                    </w:tc>
                    <w:tc>
                      <w:tcPr>
                        <w:tcW w:w="462" w:type="dxa"/>
                        <w:tcBorders>
                          <w:top w:val="nil"/>
                          <w:bottom w:val="nil"/>
                        </w:tcBorders>
                      </w:tcPr>
                      <w:p>
                        <w:pPr>
                          <w:pStyle w:val="9"/>
                          <w:rPr>
                            <w:sz w:val="18"/>
                          </w:rPr>
                        </w:pPr>
                        <w:r>
                          <w:rPr>
                            <w:rFonts w:hint="default" w:ascii="宋体" w:hAnsi="宋体" w:eastAsia="宋体" w:cs="宋体"/>
                            <w:color w:val="231F20"/>
                            <w:w w:val="92"/>
                            <w:sz w:val="18"/>
                          </w:rPr>
                          <w:t>3</w:t>
                        </w:r>
                      </w:p>
                    </w:tc>
                    <w:tc>
                      <w:tcPr>
                        <w:tcW w:w="775" w:type="dxa"/>
                        <w:tcBorders>
                          <w:top w:val="nil"/>
                          <w:bottom w:val="nil"/>
                        </w:tcBorders>
                      </w:tcPr>
                      <w:p>
                        <w:pPr>
                          <w:pStyle w:val="9"/>
                          <w:rPr>
                            <w:sz w:val="18"/>
                          </w:rPr>
                        </w:pPr>
                        <w:r>
                          <w:rPr>
                            <w:rFonts w:hint="default" w:ascii="宋体" w:hAnsi="宋体" w:eastAsia="宋体" w:cs="宋体"/>
                            <w:i/>
                            <w:color w:val="231F20"/>
                            <w:sz w:val="18"/>
                          </w:rPr>
                          <w:t>会计$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4</w:t>
                        </w:r>
                      </w:p>
                    </w:tc>
                    <w:tc>
                      <w:tcPr>
                        <w:tcW w:w="462" w:type="dxa"/>
                        <w:tcBorders>
                          <w:top w:val="nil"/>
                          <w:bottom w:val="nil"/>
                        </w:tcBorders>
                      </w:tcPr>
                      <w:p>
                        <w:pPr>
                          <w:pStyle w:val="9"/>
                          <w:rPr>
                            <w:sz w:val="18"/>
                          </w:rPr>
                        </w:pPr>
                        <w:r>
                          <w:rPr>
                            <w:rFonts w:hint="default" w:ascii="宋体" w:hAnsi="宋体" w:eastAsia="宋体" w:cs="宋体"/>
                            <w:color w:val="231F20"/>
                            <w:w w:val="92"/>
                            <w:sz w:val="18"/>
                          </w:rPr>
                          <w:t>1</w:t>
                        </w:r>
                      </w:p>
                    </w:tc>
                    <w:tc>
                      <w:tcPr>
                        <w:tcW w:w="775" w:type="dxa"/>
                        <w:tcBorders>
                          <w:top w:val="nil"/>
                          <w:bottom w:val="nil"/>
                        </w:tcBorders>
                      </w:tcPr>
                      <w:p>
                        <w:pPr>
                          <w:pStyle w:val="9"/>
                          <w:rPr>
                            <w:sz w:val="18"/>
                          </w:rPr>
                        </w:pPr>
                        <w:r>
                          <w:rPr>
                            <w:rFonts w:hint="default" w:ascii="宋体" w:hAnsi="宋体" w:eastAsia="宋体" w:cs="宋体"/>
                            <w:i/>
                            <w:color w:val="231F20"/>
                            <w:sz w:val="18"/>
                          </w:rPr>
                          <w:t>卡奇$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5</w:t>
                        </w:r>
                      </w:p>
                    </w:tc>
                    <w:tc>
                      <w:tcPr>
                        <w:tcW w:w="462" w:type="dxa"/>
                        <w:tcBorders>
                          <w:top w:val="nil"/>
                          <w:bottom w:val="nil"/>
                        </w:tcBorders>
                      </w:tcPr>
                      <w:p>
                        <w:pPr>
                          <w:pStyle w:val="9"/>
                          <w:rPr>
                            <w:sz w:val="18"/>
                          </w:rPr>
                        </w:pPr>
                        <w:r>
                          <w:rPr>
                            <w:rFonts w:hint="default" w:ascii="宋体" w:hAnsi="宋体" w:eastAsia="宋体" w:cs="宋体"/>
                            <w:color w:val="231F20"/>
                            <w:w w:val="92"/>
                            <w:sz w:val="18"/>
                          </w:rPr>
                          <w:t>4</w:t>
                        </w:r>
                      </w:p>
                    </w:tc>
                    <w:tc>
                      <w:tcPr>
                        <w:tcW w:w="775" w:type="dxa"/>
                        <w:tcBorders>
                          <w:top w:val="nil"/>
                          <w:bottom w:val="nil"/>
                        </w:tcBorders>
                      </w:tcPr>
                      <w:p>
                        <w:pPr>
                          <w:pStyle w:val="9"/>
                          <w:rPr>
                            <w:sz w:val="18"/>
                          </w:rPr>
                        </w:pPr>
                        <w:r>
                          <w:rPr>
                            <w:rFonts w:hint="default" w:ascii="宋体" w:hAnsi="宋体" w:eastAsia="宋体" w:cs="宋体"/>
                            <w:i/>
                            <w:color w:val="231F20"/>
                            <w:sz w:val="18"/>
                          </w:rPr>
                          <w:t>CCG$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6</w:t>
                        </w:r>
                      </w:p>
                    </w:tc>
                    <w:tc>
                      <w:tcPr>
                        <w:tcW w:w="462" w:type="dxa"/>
                        <w:tcBorders>
                          <w:top w:val="nil"/>
                          <w:bottom w:val="nil"/>
                        </w:tcBorders>
                      </w:tcPr>
                      <w:p>
                        <w:pPr>
                          <w:pStyle w:val="9"/>
                          <w:rPr>
                            <w:sz w:val="18"/>
                          </w:rPr>
                        </w:pPr>
                        <w:r>
                          <w:rPr>
                            <w:rFonts w:hint="default" w:ascii="宋体" w:hAnsi="宋体" w:eastAsia="宋体" w:cs="宋体"/>
                            <w:color w:val="231F20"/>
                            <w:w w:val="92"/>
                            <w:sz w:val="18"/>
                          </w:rPr>
                          <w:t>5</w:t>
                        </w:r>
                      </w:p>
                    </w:tc>
                    <w:tc>
                      <w:tcPr>
                        <w:tcW w:w="775" w:type="dxa"/>
                        <w:tcBorders>
                          <w:top w:val="nil"/>
                          <w:bottom w:val="nil"/>
                        </w:tcBorders>
                      </w:tcPr>
                      <w:p>
                        <w:pPr>
                          <w:pStyle w:val="9"/>
                          <w:rPr>
                            <w:sz w:val="18"/>
                          </w:rPr>
                        </w:pPr>
                        <w:r>
                          <w:rPr>
                            <w:rFonts w:hint="default" w:ascii="宋体" w:hAnsi="宋体" w:eastAsia="宋体" w:cs="宋体"/>
                            <w:i/>
                            <w:color w:val="231F20"/>
                            <w:sz w:val="18"/>
                          </w:rPr>
                          <w:t>CG$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148" w:type="dxa"/>
                        <w:tcBorders>
                          <w:top w:val="nil"/>
                        </w:tcBorders>
                      </w:tcPr>
                      <w:p>
                        <w:pPr>
                          <w:pStyle w:val="9"/>
                          <w:spacing w:line="240" w:lineRule="auto"/>
                          <w:ind w:left="7"/>
                          <w:jc w:val="center"/>
                          <w:rPr>
                            <w:sz w:val="18"/>
                          </w:rPr>
                        </w:pPr>
                        <w:r>
                          <w:rPr>
                            <w:rFonts w:hint="default" w:ascii="宋体" w:hAnsi="宋体" w:eastAsia="宋体" w:cs="宋体"/>
                            <w:color w:val="231F20"/>
                            <w:w w:val="92"/>
                            <w:sz w:val="18"/>
                          </w:rPr>
                          <w:t>7</w:t>
                        </w:r>
                      </w:p>
                    </w:tc>
                    <w:tc>
                      <w:tcPr>
                        <w:tcW w:w="462" w:type="dxa"/>
                        <w:tcBorders>
                          <w:top w:val="nil"/>
                        </w:tcBorders>
                      </w:tcPr>
                      <w:p>
                        <w:pPr>
                          <w:pStyle w:val="9"/>
                          <w:spacing w:line="240" w:lineRule="auto"/>
                          <w:rPr>
                            <w:sz w:val="18"/>
                          </w:rPr>
                        </w:pPr>
                        <w:r>
                          <w:rPr>
                            <w:rFonts w:hint="default" w:ascii="宋体" w:hAnsi="宋体" w:eastAsia="宋体" w:cs="宋体"/>
                            <w:color w:val="231F20"/>
                            <w:w w:val="92"/>
                            <w:sz w:val="18"/>
                          </w:rPr>
                          <w:t>6</w:t>
                        </w:r>
                      </w:p>
                    </w:tc>
                    <w:tc>
                      <w:tcPr>
                        <w:tcW w:w="775" w:type="dxa"/>
                        <w:tcBorders>
                          <w:top w:val="nil"/>
                        </w:tcBorders>
                      </w:tcPr>
                      <w:p>
                        <w:pPr>
                          <w:pStyle w:val="9"/>
                          <w:spacing w:line="240" w:lineRule="auto"/>
                          <w:rPr>
                            <w:sz w:val="18"/>
                          </w:rPr>
                        </w:pPr>
                        <w:r>
                          <w:rPr>
                            <w:rFonts w:hint="default" w:ascii="宋体" w:hAnsi="宋体" w:eastAsia="宋体" w:cs="宋体"/>
                            <w:i/>
                            <w:color w:val="231F20"/>
                            <w:sz w:val="18"/>
                          </w:rPr>
                          <w:t>g$</w:t>
                        </w:r>
                      </w:p>
                    </w:tc>
                  </w:tr>
                </w:tbl>
                <w:p>
                  <w:pPr>
                    <w:pStyle w:val="4"/>
                  </w:pPr>
                </w:p>
              </w:txbxContent>
            </v:textbox>
            <w10:wrap type="topAndBottom"/>
          </v:shape>
        </w:pict>
      </w:r>
      <w:r>
        <w:pict>
          <v:shape id="_x0000_s1092" o:spid="_x0000_s1092" o:spt="202" type="#_x0000_t202" style="position:absolute;left:0pt;margin-left:288.7pt;margin-top:12.5pt;height:99.85pt;width:61.1pt;mso-position-horizontal-relative:page;mso-wrap-distance-bottom:0pt;mso-wrap-distance-top:0pt;z-index:-251658240;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
                    <w:gridCol w:w="365"/>
                    <w:gridCol w:w="6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 w:hRule="atLeast"/>
                    </w:trPr>
                    <w:tc>
                      <w:tcPr>
                        <w:tcW w:w="148" w:type="dxa"/>
                      </w:tcPr>
                      <w:p>
                        <w:pPr>
                          <w:pStyle w:val="9"/>
                          <w:spacing w:before="0" w:line="191" w:lineRule="exact"/>
                          <w:ind w:left="0" w:right="19"/>
                          <w:jc w:val="center"/>
                          <w:rPr>
                            <w:rFonts w:ascii="Arial"/>
                            <w:i/>
                            <w:sz w:val="18"/>
                          </w:rPr>
                        </w:pPr>
                        <w:r>
                          <w:rPr>
                            <w:rFonts w:hint="default" w:ascii="宋体" w:hAnsi="宋体" w:eastAsia="宋体" w:cs="宋体"/>
                            <w:i/>
                            <w:color w:val="231F20"/>
                            <w:w w:val="157"/>
                            <w:sz w:val="18"/>
                          </w:rPr>
                          <w:t>i</w:t>
                        </w:r>
                      </w:p>
                    </w:tc>
                    <w:tc>
                      <w:tcPr>
                        <w:tcW w:w="365" w:type="dxa"/>
                      </w:tcPr>
                      <w:p>
                        <w:pPr>
                          <w:pStyle w:val="9"/>
                          <w:spacing w:before="0" w:line="197" w:lineRule="exact"/>
                          <w:rPr>
                            <w:sz w:val="18"/>
                          </w:rPr>
                        </w:pPr>
                        <w:r>
                          <w:rPr>
                            <w:rFonts w:hint="default" w:ascii="宋体" w:hAnsi="宋体" w:eastAsia="宋体" w:cs="宋体"/>
                            <w:color w:val="231F20"/>
                            <w:w w:val="105"/>
                            <w:sz w:val="18"/>
                          </w:rPr>
                          <w:t>Ψ[i]</w:t>
                        </w:r>
                      </w:p>
                    </w:tc>
                    <w:tc>
                      <w:tcPr>
                        <w:tcW w:w="698" w:type="dxa"/>
                      </w:tcPr>
                      <w:p>
                        <w:pPr>
                          <w:pStyle w:val="9"/>
                          <w:spacing w:before="0" w:line="192" w:lineRule="exact"/>
                          <w:rPr>
                            <w:sz w:val="18"/>
                          </w:rPr>
                        </w:pPr>
                        <w:r>
                          <w:rPr>
                            <w:rFonts w:hint="default" w:ascii="宋体" w:hAnsi="宋体" w:eastAsia="宋体" w:cs="宋体"/>
                            <w:color w:val="231F20"/>
                            <w:sz w:val="18"/>
                          </w:rPr>
                          <w:t>T[SA[i]]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 w:hRule="atLeast"/>
                    </w:trPr>
                    <w:tc>
                      <w:tcPr>
                        <w:tcW w:w="148" w:type="dxa"/>
                        <w:tcBorders>
                          <w:bottom w:val="nil"/>
                        </w:tcBorders>
                      </w:tcPr>
                      <w:p>
                        <w:pPr>
                          <w:pStyle w:val="9"/>
                          <w:spacing w:before="0" w:line="178" w:lineRule="exact"/>
                          <w:ind w:left="7"/>
                          <w:jc w:val="center"/>
                          <w:rPr>
                            <w:sz w:val="18"/>
                          </w:rPr>
                        </w:pPr>
                        <w:r>
                          <w:rPr>
                            <w:rFonts w:hint="default" w:ascii="宋体" w:hAnsi="宋体" w:eastAsia="宋体" w:cs="宋体"/>
                            <w:color w:val="231F20"/>
                            <w:w w:val="92"/>
                            <w:sz w:val="18"/>
                          </w:rPr>
                          <w:t>0</w:t>
                        </w:r>
                      </w:p>
                    </w:tc>
                    <w:tc>
                      <w:tcPr>
                        <w:tcW w:w="365" w:type="dxa"/>
                        <w:tcBorders>
                          <w:bottom w:val="nil"/>
                        </w:tcBorders>
                      </w:tcPr>
                      <w:p>
                        <w:pPr>
                          <w:pStyle w:val="9"/>
                          <w:spacing w:before="0" w:line="178" w:lineRule="exact"/>
                          <w:rPr>
                            <w:sz w:val="18"/>
                          </w:rPr>
                        </w:pPr>
                        <w:r>
                          <w:rPr>
                            <w:rFonts w:hint="default" w:ascii="宋体" w:hAnsi="宋体" w:eastAsia="宋体" w:cs="宋体"/>
                            <w:color w:val="231F20"/>
                            <w:w w:val="92"/>
                            <w:sz w:val="18"/>
                          </w:rPr>
                          <w:t>2</w:t>
                        </w:r>
                      </w:p>
                    </w:tc>
                    <w:tc>
                      <w:tcPr>
                        <w:tcW w:w="698" w:type="dxa"/>
                        <w:tcBorders>
                          <w:bottom w:val="nil"/>
                        </w:tcBorders>
                      </w:tcPr>
                      <w:p>
                        <w:pPr>
                          <w:pStyle w:val="9"/>
                          <w:spacing w:before="0" w:line="178" w:lineRule="exact"/>
                          <w:rPr>
                            <w:sz w:val="18"/>
                          </w:rPr>
                        </w:pPr>
                        <w:r>
                          <w:rPr>
                            <w:rFonts w:hint="default" w:ascii="宋体" w:hAnsi="宋体" w:eastAsia="宋体" w:cs="宋体"/>
                            <w:color w:val="231F20"/>
                            <w:w w:val="101"/>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1</w:t>
                        </w:r>
                      </w:p>
                    </w:tc>
                    <w:tc>
                      <w:tcPr>
                        <w:tcW w:w="365" w:type="dxa"/>
                        <w:tcBorders>
                          <w:top w:val="nil"/>
                          <w:bottom w:val="nil"/>
                        </w:tcBorders>
                      </w:tcPr>
                      <w:p>
                        <w:pPr>
                          <w:pStyle w:val="9"/>
                          <w:rPr>
                            <w:sz w:val="18"/>
                          </w:rPr>
                        </w:pPr>
                        <w:r>
                          <w:rPr>
                            <w:rFonts w:hint="default" w:ascii="宋体" w:hAnsi="宋体" w:eastAsia="宋体" w:cs="宋体"/>
                            <w:color w:val="231F20"/>
                            <w:w w:val="92"/>
                            <w:sz w:val="18"/>
                          </w:rPr>
                          <w:t>3</w:t>
                        </w:r>
                      </w:p>
                    </w:tc>
                    <w:tc>
                      <w:tcPr>
                        <w:tcW w:w="698"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97"/>
                            <w:sz w:val="1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2</w:t>
                        </w:r>
                      </w:p>
                    </w:tc>
                    <w:tc>
                      <w:tcPr>
                        <w:tcW w:w="365" w:type="dxa"/>
                        <w:tcBorders>
                          <w:top w:val="nil"/>
                          <w:bottom w:val="nil"/>
                        </w:tcBorders>
                      </w:tcPr>
                      <w:p>
                        <w:pPr>
                          <w:pStyle w:val="9"/>
                          <w:rPr>
                            <w:sz w:val="18"/>
                          </w:rPr>
                        </w:pPr>
                        <w:r>
                          <w:rPr>
                            <w:rFonts w:hint="default" w:ascii="宋体" w:hAnsi="宋体" w:eastAsia="宋体" w:cs="宋体"/>
                            <w:color w:val="231F20"/>
                            <w:w w:val="92"/>
                            <w:sz w:val="18"/>
                          </w:rPr>
                          <w:t>4</w:t>
                        </w:r>
                      </w:p>
                    </w:tc>
                    <w:tc>
                      <w:tcPr>
                        <w:tcW w:w="698"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97"/>
                            <w:sz w:val="1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3</w:t>
                        </w:r>
                      </w:p>
                    </w:tc>
                    <w:tc>
                      <w:tcPr>
                        <w:tcW w:w="365" w:type="dxa"/>
                        <w:tcBorders>
                          <w:top w:val="nil"/>
                          <w:bottom w:val="nil"/>
                        </w:tcBorders>
                      </w:tcPr>
                      <w:p>
                        <w:pPr>
                          <w:pStyle w:val="9"/>
                          <w:rPr>
                            <w:sz w:val="18"/>
                          </w:rPr>
                        </w:pPr>
                        <w:r>
                          <w:rPr>
                            <w:rFonts w:hint="default" w:ascii="宋体" w:hAnsi="宋体" w:eastAsia="宋体" w:cs="宋体"/>
                            <w:color w:val="231F20"/>
                            <w:w w:val="92"/>
                            <w:sz w:val="18"/>
                          </w:rPr>
                          <w:t>5</w:t>
                        </w:r>
                      </w:p>
                    </w:tc>
                    <w:tc>
                      <w:tcPr>
                        <w:tcW w:w="698"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97"/>
                            <w:sz w:val="1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4</w:t>
                        </w:r>
                      </w:p>
                    </w:tc>
                    <w:tc>
                      <w:tcPr>
                        <w:tcW w:w="365" w:type="dxa"/>
                        <w:tcBorders>
                          <w:top w:val="nil"/>
                          <w:bottom w:val="nil"/>
                        </w:tcBorders>
                      </w:tcPr>
                      <w:p>
                        <w:pPr>
                          <w:pStyle w:val="9"/>
                          <w:rPr>
                            <w:sz w:val="18"/>
                          </w:rPr>
                        </w:pPr>
                        <w:r>
                          <w:rPr>
                            <w:rFonts w:hint="default" w:ascii="宋体" w:hAnsi="宋体" w:eastAsia="宋体" w:cs="宋体"/>
                            <w:color w:val="231F20"/>
                            <w:w w:val="92"/>
                            <w:sz w:val="18"/>
                          </w:rPr>
                          <w:t>1</w:t>
                        </w:r>
                      </w:p>
                    </w:tc>
                    <w:tc>
                      <w:tcPr>
                        <w:tcW w:w="698"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88"/>
                            <w:sz w:val="1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5</w:t>
                        </w:r>
                      </w:p>
                    </w:tc>
                    <w:tc>
                      <w:tcPr>
                        <w:tcW w:w="365" w:type="dxa"/>
                        <w:tcBorders>
                          <w:top w:val="nil"/>
                          <w:bottom w:val="nil"/>
                        </w:tcBorders>
                      </w:tcPr>
                      <w:p>
                        <w:pPr>
                          <w:pStyle w:val="9"/>
                          <w:rPr>
                            <w:sz w:val="18"/>
                          </w:rPr>
                        </w:pPr>
                        <w:r>
                          <w:rPr>
                            <w:rFonts w:hint="default" w:ascii="宋体" w:hAnsi="宋体" w:eastAsia="宋体" w:cs="宋体"/>
                            <w:color w:val="231F20"/>
                            <w:w w:val="92"/>
                            <w:sz w:val="18"/>
                          </w:rPr>
                          <w:t>6</w:t>
                        </w:r>
                      </w:p>
                    </w:tc>
                    <w:tc>
                      <w:tcPr>
                        <w:tcW w:w="698"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88"/>
                            <w:sz w:val="1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6</w:t>
                        </w:r>
                      </w:p>
                    </w:tc>
                    <w:tc>
                      <w:tcPr>
                        <w:tcW w:w="365" w:type="dxa"/>
                        <w:tcBorders>
                          <w:top w:val="nil"/>
                          <w:bottom w:val="nil"/>
                        </w:tcBorders>
                      </w:tcPr>
                      <w:p>
                        <w:pPr>
                          <w:pStyle w:val="9"/>
                          <w:rPr>
                            <w:sz w:val="18"/>
                          </w:rPr>
                        </w:pPr>
                        <w:r>
                          <w:rPr>
                            <w:rFonts w:hint="default" w:ascii="宋体" w:hAnsi="宋体" w:eastAsia="宋体" w:cs="宋体"/>
                            <w:color w:val="231F20"/>
                            <w:w w:val="92"/>
                            <w:sz w:val="18"/>
                          </w:rPr>
                          <w:t>7</w:t>
                        </w:r>
                      </w:p>
                    </w:tc>
                    <w:tc>
                      <w:tcPr>
                        <w:tcW w:w="698" w:type="dxa"/>
                        <w:tcBorders>
                          <w:top w:val="nil"/>
                          <w:bottom w:val="nil"/>
                        </w:tcBorders>
                      </w:tcPr>
                      <w:p>
                        <w:pPr>
                          <w:pStyle w:val="9"/>
                          <w:spacing w:before="5" w:line="194" w:lineRule="exact"/>
                          <w:rPr>
                            <w:rFonts w:ascii="Arial"/>
                            <w:i/>
                            <w:sz w:val="18"/>
                          </w:rPr>
                        </w:pPr>
                        <w:r>
                          <w:rPr>
                            <w:rFonts w:hint="default" w:ascii="宋体" w:hAnsi="宋体" w:eastAsia="宋体" w:cs="宋体"/>
                            <w:i/>
                            <w:color w:val="231F20"/>
                            <w:w w:val="88"/>
                            <w:sz w:val="1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148" w:type="dxa"/>
                        <w:tcBorders>
                          <w:top w:val="nil"/>
                        </w:tcBorders>
                      </w:tcPr>
                      <w:p>
                        <w:pPr>
                          <w:pStyle w:val="9"/>
                          <w:spacing w:line="240" w:lineRule="auto"/>
                          <w:ind w:left="7"/>
                          <w:jc w:val="center"/>
                          <w:rPr>
                            <w:sz w:val="18"/>
                          </w:rPr>
                        </w:pPr>
                        <w:r>
                          <w:rPr>
                            <w:rFonts w:hint="default" w:ascii="宋体" w:hAnsi="宋体" w:eastAsia="宋体" w:cs="宋体"/>
                            <w:color w:val="231F20"/>
                            <w:w w:val="92"/>
                            <w:sz w:val="18"/>
                          </w:rPr>
                          <w:t>7</w:t>
                        </w:r>
                      </w:p>
                    </w:tc>
                    <w:tc>
                      <w:tcPr>
                        <w:tcW w:w="365" w:type="dxa"/>
                        <w:tcBorders>
                          <w:top w:val="nil"/>
                        </w:tcBorders>
                      </w:tcPr>
                      <w:p>
                        <w:pPr>
                          <w:pStyle w:val="9"/>
                          <w:spacing w:line="240" w:lineRule="auto"/>
                          <w:rPr>
                            <w:sz w:val="18"/>
                          </w:rPr>
                        </w:pPr>
                        <w:r>
                          <w:rPr>
                            <w:rFonts w:hint="default" w:ascii="宋体" w:hAnsi="宋体" w:eastAsia="宋体" w:cs="宋体"/>
                            <w:color w:val="231F20"/>
                            <w:w w:val="92"/>
                            <w:sz w:val="18"/>
                          </w:rPr>
                          <w:t>0</w:t>
                        </w:r>
                      </w:p>
                    </w:tc>
                    <w:tc>
                      <w:tcPr>
                        <w:tcW w:w="698" w:type="dxa"/>
                        <w:tcBorders>
                          <w:top w:val="nil"/>
                        </w:tcBorders>
                      </w:tcPr>
                      <w:p>
                        <w:pPr>
                          <w:pStyle w:val="9"/>
                          <w:spacing w:before="5" w:line="240" w:lineRule="auto"/>
                          <w:rPr>
                            <w:rFonts w:ascii="Arial"/>
                            <w:i/>
                            <w:sz w:val="18"/>
                          </w:rPr>
                        </w:pPr>
                        <w:r>
                          <w:rPr>
                            <w:rFonts w:hint="default" w:ascii="宋体" w:hAnsi="宋体" w:eastAsia="宋体" w:cs="宋体"/>
                            <w:i/>
                            <w:color w:val="231F20"/>
                            <w:w w:val="87"/>
                            <w:sz w:val="18"/>
                          </w:rPr>
                          <w:t>g</w:t>
                        </w:r>
                      </w:p>
                    </w:tc>
                  </w:tr>
                </w:tbl>
                <w:p>
                  <w:pPr>
                    <w:pStyle w:val="4"/>
                  </w:pPr>
                </w:p>
              </w:txbxContent>
            </v:textbox>
            <w10:wrap type="topAndBottom"/>
          </v:shape>
        </w:pict>
      </w:r>
    </w:p>
    <w:p>
      <w:pPr>
        <w:pStyle w:val="4"/>
        <w:spacing w:before="1"/>
        <w:rPr>
          <w:sz w:val="2"/>
        </w:rPr>
      </w:pPr>
    </w:p>
    <w:p>
      <w:pPr>
        <w:pStyle w:val="4"/>
        <w:ind w:left="3702"/>
      </w:pPr>
      <w:r>
        <w:drawing>
          <wp:inline distT="0" distB="0" distL="0" distR="0">
            <wp:extent cx="596900" cy="190500"/>
            <wp:effectExtent l="0" t="0" r="0" b="0"/>
            <wp:docPr id="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png"/>
                    <pic:cNvPicPr>
                      <a:picLocks noChangeAspect="1"/>
                    </pic:cNvPicPr>
                  </pic:nvPicPr>
                  <pic:blipFill>
                    <a:blip r:embed="rId30" cstate="print"/>
                    <a:stretch>
                      <a:fillRect/>
                    </a:stretch>
                  </pic:blipFill>
                  <pic:spPr>
                    <a:xfrm>
                      <a:off x="0" y="0"/>
                      <a:ext cx="597064" cy="190500"/>
                    </a:xfrm>
                    <a:prstGeom prst="rect">
                      <a:avLst/>
                    </a:prstGeom>
                  </pic:spPr>
                </pic:pic>
              </a:graphicData>
            </a:graphic>
          </wp:inline>
        </w:drawing>
      </w:r>
    </w:p>
    <w:p>
      <w:pPr>
        <w:spacing w:before="42"/>
        <w:ind w:left="676" w:right="727" w:firstLine="0"/>
        <w:jc w:val="center"/>
        <w:rPr>
          <w:sz w:val="18"/>
        </w:rPr>
      </w:pPr>
      <w:r>
        <w:pict>
          <v:rect id="_x0000_s1093" o:spid="_x0000_s1093" o:spt="1" style="position:absolute;left:0pt;margin-left:126.5pt;margin-top:40.5pt;height:8pt;width:12pt;mso-position-horizontal-relative:page;z-index:-253154304;mso-width-relative:page;mso-height-relative:page;" filled="f" stroked="t" coordsize="21600,21600">
            <v:path/>
            <v:fill on="f" focussize="0,0"/>
            <v:stroke weight="1pt" color="#00FF00"/>
            <v:imagedata o:title=""/>
            <o:lock v:ext="edit"/>
          </v:rect>
        </w:pict>
      </w:r>
      <w:r>
        <w:pict>
          <v:rect id="_x0000_s1094" o:spid="_x0000_s1094" o:spt="1" style="position:absolute;left:0pt;margin-left:92.5pt;margin-top:75.5pt;height:9pt;width:7pt;mso-position-horizontal-relative:page;z-index:-253153280;mso-width-relative:page;mso-height-relative:page;" filled="f" stroked="t" coordsize="21600,21600">
            <v:path/>
            <v:fill on="f" focussize="0,0"/>
            <v:stroke weight="1pt" color="#FF0000"/>
            <v:imagedata o:title=""/>
            <o:lock v:ext="edit"/>
          </v:rect>
        </w:pict>
      </w:r>
      <w:r>
        <w:pict>
          <v:rect id="_x0000_s1095" o:spid="_x0000_s1095" o:spt="1" style="position:absolute;left:0pt;margin-left:177.5pt;margin-top:109.5pt;height:11pt;width:6pt;mso-position-horizontal-relative:page;z-index:-253152256;mso-width-relative:page;mso-height-relative:page;" filled="f" stroked="t" coordsize="21600,21600">
            <v:path/>
            <v:fill on="f" focussize="0,0"/>
            <v:stroke weight="1pt" color="#FF0000"/>
            <v:imagedata o:title=""/>
            <o:lock v:ext="edit"/>
          </v:rect>
        </w:pict>
      </w:r>
      <w:r>
        <w:drawing>
          <wp:anchor distT="0" distB="0" distL="0" distR="0" simplePos="0" relativeHeight="250169344" behindDoc="1" locked="0" layoutInCell="1" allowOverlap="1">
            <wp:simplePos x="0" y="0"/>
            <wp:positionH relativeFrom="page">
              <wp:posOffset>2447925</wp:posOffset>
            </wp:positionH>
            <wp:positionV relativeFrom="paragraph">
              <wp:posOffset>238125</wp:posOffset>
            </wp:positionV>
            <wp:extent cx="290830" cy="431165"/>
            <wp:effectExtent l="0" t="0" r="0" b="0"/>
            <wp:wrapNone/>
            <wp:docPr id="3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png"/>
                    <pic:cNvPicPr>
                      <a:picLocks noChangeAspect="1"/>
                    </pic:cNvPicPr>
                  </pic:nvPicPr>
                  <pic:blipFill>
                    <a:blip r:embed="rId31" cstate="print"/>
                    <a:stretch>
                      <a:fillRect/>
                    </a:stretch>
                  </pic:blipFill>
                  <pic:spPr>
                    <a:xfrm>
                      <a:off x="0" y="0"/>
                      <a:ext cx="291115" cy="430890"/>
                    </a:xfrm>
                    <a:prstGeom prst="rect">
                      <a:avLst/>
                    </a:prstGeom>
                  </pic:spPr>
                </pic:pic>
              </a:graphicData>
            </a:graphic>
          </wp:anchor>
        </w:drawing>
      </w:r>
      <w:r>
        <w:pict>
          <v:shape id="_x0000_s1096" o:spid="_x0000_s1096" o:spt="202" type="#_x0000_t202" style="position:absolute;left:0pt;margin-left:337.1pt;margin-top:51.2pt;height:17.3pt;width:52.5pt;mso-position-horizontal-relative:page;z-index:-253145088;mso-width-relative:page;mso-height-relative:page;" filled="f" stroked="f" coordsize="21600,21600">
            <v:path/>
            <v:fill on="f" focussize="0,0"/>
            <v:stroke on="f" joinstyle="miter"/>
            <v:imagedata o:title=""/>
            <o:lock v:ext="edit"/>
            <v:textbox inset="0mm,0mm,0mm,0mm">
              <w:txbxContent>
                <w:p>
                  <w:pPr>
                    <w:pStyle w:val="4"/>
                    <w:tabs>
                      <w:tab w:val="left" w:pos="949"/>
                    </w:tabs>
                    <w:spacing w:line="242" w:lineRule="exact"/>
                    <w:rPr>
                      <w:rFonts w:ascii="Lucida Sans Unicode"/>
                    </w:rPr>
                  </w:pPr>
                  <w:r>
                    <w:rPr>
                      <w:rFonts w:hint="default" w:ascii="宋体" w:hAnsi="宋体" w:eastAsia="宋体" w:cs="宋体"/>
                      <w:color w:val="231F20"/>
                      <w:w w:val="155"/>
                    </w:rPr>
                    <w:t>{</w:t>
                  </w:r>
                  <w:r>
                    <w:rPr>
                      <w:rFonts w:hint="default" w:ascii="宋体" w:hAnsi="宋体" w:eastAsia="宋体" w:cs="宋体"/>
                      <w:color w:val="231F20"/>
                      <w:w w:val="155"/>
                    </w:rPr>
                    <w:tab/>
                  </w:r>
                  <w:r>
                    <w:rPr>
                      <w:rFonts w:hint="default" w:ascii="宋体" w:hAnsi="宋体" w:eastAsia="宋体" w:cs="宋体"/>
                      <w:color w:val="231F20"/>
                      <w:w w:val="155"/>
                    </w:rPr>
                    <w:t>}</w:t>
                  </w:r>
                </w:p>
              </w:txbxContent>
            </v:textbox>
          </v:shape>
        </w:pict>
      </w:r>
      <w:r>
        <w:pict>
          <v:shape id="_x0000_s1097" o:spid="_x0000_s1097" o:spt="202" type="#_x0000_t202" style="position:absolute;left:0pt;margin-left:176.25pt;margin-top:134.85pt;height:17.3pt;width:13.35pt;mso-position-horizontal-relative:page;z-index:-253144064;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b/>
          <w:color w:val="231F20"/>
          <w:sz w:val="18"/>
        </w:rPr>
        <w:t>无花果。 1.</w:t>
      </w:r>
      <w:r>
        <w:rPr>
          <w:rFonts w:hint="default" w:ascii="宋体" w:hAnsi="宋体" w:eastAsia="宋体" w:cs="宋体"/>
          <w:color w:val="231F20"/>
          <w:sz w:val="18"/>
        </w:rPr>
        <w:t>后缀、后缀数组和acaaccg$的压缩后缀数组</w:t>
      </w:r>
    </w:p>
    <w:p>
      <w:pPr>
        <w:pStyle w:val="4"/>
        <w:spacing w:before="2"/>
        <w:rPr>
          <w:sz w:val="9"/>
        </w:rPr>
      </w:pPr>
      <w:r>
        <w:drawing>
          <wp:anchor distT="0" distB="0" distL="0" distR="0" simplePos="0" relativeHeight="1024" behindDoc="0" locked="0" layoutInCell="1" allowOverlap="1">
            <wp:simplePos x="0" y="0"/>
            <wp:positionH relativeFrom="page">
              <wp:posOffset>1122045</wp:posOffset>
            </wp:positionH>
            <wp:positionV relativeFrom="paragraph">
              <wp:posOffset>122555</wp:posOffset>
            </wp:positionV>
            <wp:extent cx="104775" cy="123825"/>
            <wp:effectExtent l="0" t="0" r="0" b="0"/>
            <wp:wrapTopAndBottom/>
            <wp:docPr id="3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png"/>
                    <pic:cNvPicPr>
                      <a:picLocks noChangeAspect="1"/>
                    </pic:cNvPicPr>
                  </pic:nvPicPr>
                  <pic:blipFill>
                    <a:blip r:embed="rId32" cstate="print"/>
                    <a:stretch>
                      <a:fillRect/>
                    </a:stretch>
                  </pic:blipFill>
                  <pic:spPr>
                    <a:xfrm>
                      <a:off x="0" y="0"/>
                      <a:ext cx="104780" cy="123825"/>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1400175</wp:posOffset>
            </wp:positionH>
            <wp:positionV relativeFrom="paragraph">
              <wp:posOffset>92710</wp:posOffset>
            </wp:positionV>
            <wp:extent cx="357505" cy="180975"/>
            <wp:effectExtent l="0" t="0" r="0" b="0"/>
            <wp:wrapTopAndBottom/>
            <wp:docPr id="3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png"/>
                    <pic:cNvPicPr>
                      <a:picLocks noChangeAspect="1"/>
                    </pic:cNvPicPr>
                  </pic:nvPicPr>
                  <pic:blipFill>
                    <a:blip r:embed="rId33" cstate="print"/>
                    <a:stretch>
                      <a:fillRect/>
                    </a:stretch>
                  </pic:blipFill>
                  <pic:spPr>
                    <a:xfrm>
                      <a:off x="0" y="0"/>
                      <a:ext cx="357723" cy="180975"/>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1856105</wp:posOffset>
            </wp:positionH>
            <wp:positionV relativeFrom="paragraph">
              <wp:posOffset>143510</wp:posOffset>
            </wp:positionV>
            <wp:extent cx="288925" cy="152400"/>
            <wp:effectExtent l="0" t="0" r="0" b="0"/>
            <wp:wrapTopAndBottom/>
            <wp:docPr id="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5.png"/>
                    <pic:cNvPicPr>
                      <a:picLocks noChangeAspect="1"/>
                    </pic:cNvPicPr>
                  </pic:nvPicPr>
                  <pic:blipFill>
                    <a:blip r:embed="rId34" cstate="print"/>
                    <a:stretch>
                      <a:fillRect/>
                    </a:stretch>
                  </pic:blipFill>
                  <pic:spPr>
                    <a:xfrm>
                      <a:off x="0" y="0"/>
                      <a:ext cx="289207" cy="152400"/>
                    </a:xfrm>
                    <a:prstGeom prst="rect">
                      <a:avLst/>
                    </a:prstGeom>
                  </pic:spPr>
                </pic:pic>
              </a:graphicData>
            </a:graphic>
          </wp:anchor>
        </w:drawing>
      </w:r>
    </w:p>
    <w:p>
      <w:pPr>
        <w:pStyle w:val="4"/>
        <w:ind w:left="515" w:right="564" w:firstLine="298"/>
      </w:pPr>
      <w:r>
        <w:rPr>
          <w:rFonts w:hint="default" w:ascii="宋体" w:hAnsi="宋体" w:eastAsia="宋体" w:cs="宋体"/>
          <w:color w:val="231F20"/>
          <w:w w:val="105"/>
        </w:rPr>
        <w:t>后缀数组[17]是T的n+1后缀的排序序列，由SA[0.n]表示]。 形式上，SA[0.n]是整数集0、1、...、n的排列，因此，根据词典顺序，T</w:t>
      </w:r>
      <w:r>
        <w:rPr>
          <w:rFonts w:hint="default" w:ascii="宋体" w:hAnsi="宋体" w:eastAsia="宋体" w:cs="宋体"/>
          <w:color w:val="231F20"/>
          <w:w w:val="105"/>
          <w:vertAlign w:val="subscript"/>
        </w:rPr>
        <w:t>萨[0]</w:t>
      </w:r>
      <w:r>
        <w:rPr>
          <w:rFonts w:hint="default" w:ascii="宋体" w:hAnsi="宋体" w:eastAsia="宋体" w:cs="宋体"/>
          <w:i/>
          <w:color w:val="231F20"/>
          <w:w w:val="105"/>
          <w:vertAlign w:val="baseline"/>
        </w:rPr>
        <w:t xml:space="preserve"> &lt;</w:t>
      </w:r>
      <w:r>
        <w:rPr>
          <w:rFonts w:hint="default" w:ascii="宋体" w:hAnsi="宋体" w:eastAsia="宋体" w:cs="宋体"/>
          <w:color w:val="231F20"/>
          <w:w w:val="105"/>
          <w:vertAlign w:val="subscript"/>
        </w:rPr>
        <w:t>萨[1]</w:t>
      </w:r>
      <w:r>
        <w:rPr>
          <w:rFonts w:hint="default" w:ascii="宋体" w:hAnsi="宋体" w:eastAsia="宋体" w:cs="宋体"/>
          <w:i/>
          <w:color w:val="231F20"/>
          <w:w w:val="105"/>
          <w:vertAlign w:val="baseline"/>
        </w:rPr>
        <w:t xml:space="preserve"> &lt;...&lt;</w:t>
      </w:r>
      <w:r>
        <w:rPr>
          <w:rFonts w:hint="default" w:ascii="宋体" w:hAnsi="宋体" w:eastAsia="宋体" w:cs="宋体"/>
          <w:color w:val="231F20"/>
          <w:w w:val="105"/>
          <w:vertAlign w:val="subscript"/>
        </w:rPr>
        <w:t>SA[n]</w:t>
      </w:r>
      <w:r>
        <w:rPr>
          <w:rFonts w:hint="default" w:ascii="宋体" w:hAnsi="宋体" w:eastAsia="宋体" w:cs="宋体"/>
          <w:color w:val="231F20"/>
          <w:w w:val="110"/>
          <w:vertAlign w:val="baseline"/>
        </w:rPr>
        <w:t xml:space="preserve">. </w:t>
      </w:r>
      <w:r>
        <w:rPr>
          <w:rFonts w:hint="default" w:ascii="宋体" w:hAnsi="宋体" w:eastAsia="宋体" w:cs="宋体"/>
          <w:color w:val="231F20"/>
          <w:w w:val="105"/>
          <w:vertAlign w:val="baseline"/>
        </w:rPr>
        <w:t>。 有关示例，请参见图1。 即SA[i]表示T注的第i个最小后缀的起始位置，SA[0]=n，这样对于剩余的SA值，每个都可以用logn位表示，因此后缀数组可以使用(n+1)logn位存储。</w:t>
      </w:r>
      <w:r>
        <w:rPr>
          <w:rFonts w:hint="default" w:ascii="宋体" w:hAnsi="宋体" w:eastAsia="宋体" w:cs="宋体"/>
          <w:color w:val="231F20"/>
          <w:w w:val="105"/>
          <w:position w:val="7"/>
          <w:sz w:val="14"/>
          <w:vertAlign w:val="baseline"/>
        </w:rPr>
        <w:t xml:space="preserve">3 </w:t>
      </w:r>
      <w:r>
        <w:rPr>
          <w:rFonts w:hint="default" w:ascii="宋体" w:hAnsi="宋体" w:eastAsia="宋体" w:cs="宋体"/>
          <w:color w:val="231F20"/>
          <w:w w:val="105"/>
          <w:vertAlign w:val="baseline"/>
        </w:rPr>
        <w:t>给定文本T和后缀数组SA[0.n]，可以在不再扫描T的情况下找到T中任何模式P的出现。 准确地说，它需要O(Plogn+oc)时间，其中oc是发生的次数。</w:t>
      </w:r>
    </w:p>
    <w:p>
      <w:pPr>
        <w:pStyle w:val="4"/>
        <w:spacing w:before="21" w:line="230" w:lineRule="auto"/>
        <w:ind w:left="515" w:right="565" w:firstLine="298"/>
        <w:jc w:val="both"/>
      </w:pPr>
      <w:r>
        <w:rPr>
          <w:rFonts w:hint="default" w:ascii="宋体" w:hAnsi="宋体" w:eastAsia="宋体" w:cs="宋体"/>
          <w:color w:val="231F20"/>
          <w:w w:val="105"/>
        </w:rPr>
        <w:t>对于每一个我=0，1，2，...，n，定义SA</w:t>
      </w:r>
      <w:r>
        <w:rPr>
          <w:rFonts w:hint="default" w:ascii="宋体" w:hAnsi="宋体" w:eastAsia="宋体" w:cs="宋体"/>
          <w:i/>
          <w:color w:val="231F20"/>
          <w:w w:val="105"/>
          <w:vertAlign w:val="superscript"/>
        </w:rPr>
        <w:t>−1</w:t>
      </w:r>
      <w:r>
        <w:rPr>
          <w:rFonts w:hint="default" w:ascii="宋体" w:hAnsi="宋体" w:eastAsia="宋体" w:cs="宋体"/>
          <w:color w:val="231F20"/>
          <w:w w:val="105"/>
          <w:vertAlign w:val="baseline"/>
        </w:rPr>
        <w:t>. 作为整数j，使SA[j]=我直观地，SA</w:t>
      </w:r>
      <w:r>
        <w:rPr>
          <w:rFonts w:hint="default" w:ascii="宋体" w:hAnsi="宋体" w:eastAsia="宋体" w:cs="宋体"/>
          <w:i/>
          <w:color w:val="231F20"/>
          <w:w w:val="105"/>
          <w:vertAlign w:val="superscript"/>
        </w:rPr>
        <w:t>−1</w:t>
      </w:r>
      <w:r>
        <w:rPr>
          <w:rFonts w:hint="default" w:ascii="宋体" w:hAnsi="宋体" w:eastAsia="宋体" w:cs="宋体"/>
          <w:color w:val="231F20"/>
          <w:w w:val="105"/>
          <w:vertAlign w:val="baseline"/>
        </w:rPr>
        <w:t>[i]表示T的词序</w:t>
      </w:r>
      <w:r>
        <w:rPr>
          <w:rFonts w:hint="default" w:ascii="宋体" w:hAnsi="宋体" w:eastAsia="宋体" w:cs="宋体"/>
          <w:i/>
          <w:color w:val="231F20"/>
          <w:w w:val="105"/>
          <w:vertAlign w:val="subscript"/>
        </w:rPr>
        <w:t>i</w:t>
      </w:r>
      <w:r>
        <w:rPr>
          <w:rFonts w:hint="default" w:ascii="宋体" w:hAnsi="宋体" w:eastAsia="宋体" w:cs="宋体"/>
          <w:color w:val="231F20"/>
          <w:w w:val="105"/>
          <w:vertAlign w:val="baseline"/>
        </w:rPr>
        <w:t xml:space="preserve"> 在T的后缀中，T的后缀数在字典上小于或等于后缀T</w:t>
      </w:r>
      <w:r>
        <w:rPr>
          <w:rFonts w:hint="default" w:ascii="宋体" w:hAnsi="宋体" w:eastAsia="宋体" w:cs="宋体"/>
          <w:i/>
          <w:color w:val="231F20"/>
          <w:spacing w:val="3"/>
          <w:w w:val="105"/>
          <w:vertAlign w:val="subscript"/>
        </w:rPr>
        <w:t>i</w:t>
      </w:r>
      <w:r>
        <w:rPr>
          <w:rFonts w:hint="default" w:ascii="宋体" w:hAnsi="宋体" w:eastAsia="宋体" w:cs="宋体"/>
          <w:color w:val="231F20"/>
          <w:spacing w:val="3"/>
          <w:w w:val="105"/>
          <w:vertAlign w:val="baseline"/>
        </w:rPr>
        <w:t>.</w:t>
      </w:r>
    </w:p>
    <w:p>
      <w:pPr>
        <w:pStyle w:val="4"/>
        <w:spacing w:before="18" w:line="235" w:lineRule="auto"/>
        <w:ind w:left="515" w:right="565" w:firstLine="298"/>
        <w:jc w:val="both"/>
      </w:pPr>
      <w:r>
        <w:rPr>
          <w:rFonts w:hint="default" w:ascii="宋体" w:hAnsi="宋体" w:eastAsia="宋体" w:cs="宋体"/>
          <w:color w:val="231F20"/>
          <w:w w:val="105"/>
        </w:rPr>
        <w:t>一般来说，为了表示字符串X在T的后缀之间的关系，我们使用阶(X，T)来表示T的所有后缀之间X的lex-order。 因此，SA</w:t>
      </w:r>
      <w:r>
        <w:rPr>
          <w:rFonts w:hint="default" w:ascii="宋体" w:hAnsi="宋体" w:eastAsia="宋体" w:cs="宋体"/>
          <w:i/>
          <w:color w:val="231F20"/>
          <w:spacing w:val="2"/>
          <w:w w:val="105"/>
          <w:vertAlign w:val="superscript"/>
        </w:rPr>
        <w:t>−1</w:t>
      </w:r>
      <w:r>
        <w:rPr>
          <w:rFonts w:hint="default" w:ascii="宋体" w:hAnsi="宋体" w:eastAsia="宋体" w:cs="宋体"/>
          <w:i/>
          <w:color w:val="231F20"/>
          <w:spacing w:val="5"/>
          <w:w w:val="105"/>
          <w:vertAlign w:val="baseline"/>
        </w:rPr>
        <w:t>=顺序</w:t>
      </w:r>
      <w:r>
        <w:rPr>
          <w:rFonts w:hint="default" w:ascii="宋体" w:hAnsi="宋体" w:eastAsia="宋体" w:cs="宋体"/>
          <w:i/>
          <w:color w:val="231F20"/>
          <w:spacing w:val="5"/>
          <w:w w:val="105"/>
          <w:vertAlign w:val="subscript"/>
        </w:rPr>
        <w:t>i</w:t>
      </w:r>
      <w:r>
        <w:rPr>
          <w:rFonts w:hint="default" w:ascii="宋体" w:hAnsi="宋体" w:eastAsia="宋体" w:cs="宋体"/>
          <w:i/>
          <w:color w:val="231F20"/>
          <w:spacing w:val="5"/>
          <w:w w:val="105"/>
          <w:vertAlign w:val="baseline"/>
        </w:rPr>
        <w:t>(t)。</w:t>
      </w:r>
    </w:p>
    <w:p>
      <w:pPr>
        <w:pStyle w:val="4"/>
        <w:spacing w:before="28" w:line="235" w:lineRule="auto"/>
        <w:ind w:left="515" w:right="565" w:firstLine="298"/>
        <w:jc w:val="both"/>
      </w:pPr>
      <w:r>
        <w:pict>
          <v:shape id="_x0000_s1098" o:spid="_x0000_s1098" style="position:absolute;left:0pt;margin-left:287.5pt;margin-top:4.2pt;height:8pt;width:20pt;mso-position-horizontal-relative:page;z-index:-253151232;mso-width-relative:page;mso-height-relative:page;" filled="f" stroked="t" coordorigin="5750,85" coordsize="400,160" path="m5750,245l5890,245,5890,85,5750,85,5750,245xm5910,245l6150,245,6150,85,5910,85,5910,245xe">
            <v:path arrowok="t"/>
            <v:fill on="f" focussize="0,0"/>
            <v:stroke weight="1pt" color="#00FF00"/>
            <v:imagedata o:title=""/>
            <o:lock v:ext="edit"/>
          </v:shape>
        </w:pict>
      </w:r>
      <w:r>
        <w:pict>
          <v:rect id="_x0000_s1099" o:spid="_x0000_s1099" o:spt="1" style="position:absolute;left:0pt;margin-left:179.5pt;margin-top:27.2pt;height:9pt;width:7pt;mso-position-horizontal-relative:page;z-index:-253150208;mso-width-relative:page;mso-height-relative:page;" filled="f" stroked="t" coordsize="21600,21600">
            <v:path/>
            <v:fill on="f" focussize="0,0"/>
            <v:stroke weight="1pt" color="#FF0000"/>
            <v:imagedata o:title=""/>
            <o:lock v:ext="edit"/>
          </v:rect>
        </w:pict>
      </w:r>
      <w:r>
        <w:rPr>
          <w:rFonts w:hint="default" w:ascii="宋体" w:hAnsi="宋体" w:eastAsia="宋体" w:cs="宋体"/>
          <w:color w:val="231F20"/>
          <w:w w:val="105"/>
        </w:rPr>
        <w:t>基于SA和SA</w:t>
      </w:r>
      <w:r>
        <w:rPr>
          <w:rFonts w:hint="default" w:ascii="宋体" w:hAnsi="宋体" w:eastAsia="宋体" w:cs="宋体"/>
          <w:i/>
          <w:color w:val="231F20"/>
          <w:w w:val="105"/>
          <w:vertAlign w:val="superscript"/>
        </w:rPr>
        <w:t>−1</w:t>
      </w:r>
      <w:r>
        <w:rPr>
          <w:rFonts w:hint="default" w:ascii="宋体" w:hAnsi="宋体" w:eastAsia="宋体" w:cs="宋体"/>
          <w:color w:val="231F20"/>
          <w:w w:val="105"/>
          <w:vertAlign w:val="baseline"/>
        </w:rPr>
        <w:t>，文本T的压缩后缀数组[7,22]存储一个数组Ψ[0.n]，其中Ψ[i]=SA</w:t>
      </w:r>
      <w:r>
        <w:rPr>
          <w:rFonts w:hint="default" w:ascii="宋体" w:hAnsi="宋体" w:eastAsia="宋体" w:cs="宋体"/>
          <w:i/>
          <w:color w:val="231F20"/>
          <w:w w:val="105"/>
          <w:vertAlign w:val="superscript"/>
        </w:rPr>
        <w:t>−1</w:t>
      </w:r>
      <w:r>
        <w:rPr>
          <w:rFonts w:hint="default" w:ascii="宋体" w:hAnsi="宋体" w:eastAsia="宋体" w:cs="宋体"/>
          <w:color w:val="231F20"/>
          <w:w w:val="105"/>
          <w:vertAlign w:val="baseline"/>
        </w:rPr>
        <w:t>对于我来说[SA[i]+1]=1，2，...，n，而Ψ[0]被定义为SA</w:t>
      </w:r>
      <w:r>
        <w:rPr>
          <w:rFonts w:hint="default" w:ascii="宋体" w:hAnsi="宋体" w:eastAsia="宋体" w:cs="宋体"/>
          <w:i/>
          <w:color w:val="231F20"/>
          <w:w w:val="105"/>
          <w:vertAlign w:val="superscript"/>
        </w:rPr>
        <w:t>−1</w:t>
      </w:r>
      <w:r>
        <w:rPr>
          <w:rFonts w:hint="default" w:ascii="宋体" w:hAnsi="宋体" w:eastAsia="宋体" w:cs="宋体"/>
          <w:color w:val="231F20"/>
          <w:w w:val="105"/>
          <w:vertAlign w:val="baseline"/>
        </w:rPr>
        <w:t>[0]。 有关示例，请参见图1。</w:t>
      </w:r>
    </w:p>
    <w:p>
      <w:pPr>
        <w:pStyle w:val="4"/>
        <w:spacing w:before="24"/>
        <w:ind w:left="515" w:right="563" w:firstLine="298"/>
        <w:jc w:val="both"/>
      </w:pPr>
      <w:r>
        <w:pict>
          <v:rect id="_x0000_s1100" o:spid="_x0000_s1100" o:spt="1" style="position:absolute;left:0pt;margin-left:155.5pt;margin-top:51.4pt;height:9pt;width:7pt;mso-position-horizontal-relative:page;z-index:-253149184;mso-width-relative:page;mso-height-relative:page;" filled="f" stroked="t" coordsize="21600,21600">
            <v:path/>
            <v:fill on="f" focussize="0,0"/>
            <v:stroke weight="1pt" color="#FF0000"/>
            <v:imagedata o:title=""/>
            <o:lock v:ext="edit"/>
          </v:rect>
        </w:pict>
      </w:r>
      <w:r>
        <w:pict>
          <v:group id="_x0000_s1101" o:spid="_x0000_s1101" o:spt="203" style="position:absolute;left:0pt;margin-left:41.6pt;margin-top:24.65pt;height:12.5pt;width:318.1pt;mso-position-horizontal-relative:page;z-index:-253148160;mso-width-relative:page;mso-height-relative:page;" coordorigin="832,493" coordsize="6362,250">
            <o:lock v:ext="edit"/>
            <v:shape id="_x0000_s1102" o:spid="_x0000_s1102" style="position:absolute;left:832;top:499;height:243;width:3465;" fillcolor="#FFFF00" filled="t" stroked="f" coordorigin="832,500" coordsize="3465,243" path="m4254,500l875,500,843,554,832,621,843,688,875,742,4254,742,4286,688,4297,621,4286,554,4254,500xe">
              <v:path arrowok="t"/>
              <v:fill on="t" focussize="0,0"/>
              <v:stroke on="f"/>
              <v:imagedata o:title=""/>
              <o:lock v:ext="edit"/>
            </v:shape>
            <v:shape id="_x0000_s1103" o:spid="_x0000_s1103" o:spt="75" type="#_x0000_t75" style="position:absolute;left:4299;top:493;height:200;width:126;" filled="f" stroked="f" coordsize="21600,21600">
              <v:path/>
              <v:fill on="f" focussize="0,0"/>
              <v:stroke on="f"/>
              <v:imagedata r:id="rId35" o:title=""/>
              <o:lock v:ext="edit" aspectratio="t"/>
            </v:shape>
            <v:shape id="_x0000_s1104" o:spid="_x0000_s1104" style="position:absolute;left:4345;top:493;height:250;width:2849;" fillcolor="#FFFF00" filled="t" stroked="f" coordorigin="4346,493" coordsize="2849,250" path="m4390,493l4357,549,4346,618,4357,687,4390,742,7151,742,7184,688,7194,621,7184,554,7151,500,4390,493xe">
              <v:path arrowok="t"/>
              <v:fill on="t" focussize="0,0"/>
              <v:stroke on="f"/>
              <v:imagedata o:title=""/>
              <o:lock v:ext="edit"/>
            </v:shape>
          </v:group>
        </w:pict>
      </w:r>
      <w:r>
        <w:drawing>
          <wp:anchor distT="0" distB="0" distL="0" distR="0" simplePos="0" relativeHeight="250170368" behindDoc="1" locked="0" layoutInCell="1" allowOverlap="1">
            <wp:simplePos x="0" y="0"/>
            <wp:positionH relativeFrom="page">
              <wp:posOffset>1279525</wp:posOffset>
            </wp:positionH>
            <wp:positionV relativeFrom="paragraph">
              <wp:posOffset>145415</wp:posOffset>
            </wp:positionV>
            <wp:extent cx="1743710" cy="40640"/>
            <wp:effectExtent l="0" t="0" r="0" b="0"/>
            <wp:wrapNone/>
            <wp:docPr id="3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7.png"/>
                    <pic:cNvPicPr>
                      <a:picLocks noChangeAspect="1"/>
                    </pic:cNvPicPr>
                  </pic:nvPicPr>
                  <pic:blipFill>
                    <a:blip r:embed="rId36" cstate="print"/>
                    <a:stretch>
                      <a:fillRect/>
                    </a:stretch>
                  </pic:blipFill>
                  <pic:spPr>
                    <a:xfrm>
                      <a:off x="0" y="0"/>
                      <a:ext cx="1744020" cy="40386"/>
                    </a:xfrm>
                    <a:prstGeom prst="rect">
                      <a:avLst/>
                    </a:prstGeom>
                  </pic:spPr>
                </pic:pic>
              </a:graphicData>
            </a:graphic>
          </wp:anchor>
        </w:drawing>
      </w:r>
      <w:r>
        <w:pict>
          <v:shape id="_x0000_s1105" o:spid="_x0000_s1105" o:spt="202" type="#_x0000_t202" style="position:absolute;left:0pt;margin-left:216.7pt;margin-top:26.9pt;height:17.3pt;width:12.75pt;mso-position-horizontal-relative:page;z-index:-253143040;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w w:val="105"/>
        </w:rPr>
        <w:t>注意，Ψ[0.n]包含n个+1个整数。 存储函数的一种简单方法需要(n+1)日志n位，这与存储SA的空间相同。 然而，Ψ[1.n]总是可以被划分为严格增加Σ序列，这允许它简洁地存储。 图1中最右边的表说明了这种递增性质，并基于以下引理证明了正确性。</w:t>
      </w:r>
    </w:p>
    <w:p>
      <w:pPr>
        <w:pStyle w:val="4"/>
        <w:spacing w:before="9"/>
        <w:rPr>
          <w:sz w:val="9"/>
        </w:rPr>
      </w:pPr>
      <w:r>
        <w:pict>
          <v:line id="_x0000_s1106" o:spid="_x0000_s1106" o:spt="20" style="position:absolute;left:0pt;margin-left:43.75pt;margin-top:7.85pt;height:0pt;width:56.65pt;mso-position-horizontal-relative:page;mso-wrap-distance-bottom:0pt;mso-wrap-distance-top:0pt;z-index:-251592704;mso-width-relative:page;mso-height-relative:page;" stroked="t" coordsize="21600,21600">
            <v:path arrowok="t"/>
            <v:fill focussize="0,0"/>
            <v:stroke weight="0.398031496062992pt" color="#000000"/>
            <v:imagedata o:title=""/>
            <o:lock v:ext="edit"/>
            <w10:wrap type="topAndBottom"/>
          </v:line>
        </w:pict>
      </w:r>
    </w:p>
    <w:p>
      <w:pPr>
        <w:spacing w:before="0"/>
        <w:ind w:left="570" w:right="0" w:firstLine="0"/>
        <w:jc w:val="left"/>
        <w:rPr>
          <w:sz w:val="18"/>
        </w:rPr>
      </w:pPr>
      <w:r>
        <w:rPr>
          <w:rFonts w:hint="default" w:ascii="宋体" w:hAnsi="宋体" w:eastAsia="宋体" w:cs="宋体"/>
          <w:color w:val="231F20"/>
          <w:w w:val="105"/>
          <w:position w:val="8"/>
          <w:sz w:val="12"/>
        </w:rPr>
        <w:t xml:space="preserve">3 </w:t>
      </w:r>
      <w:r>
        <w:rPr>
          <w:rFonts w:hint="default" w:ascii="宋体" w:hAnsi="宋体" w:eastAsia="宋体" w:cs="宋体"/>
          <w:color w:val="231F20"/>
          <w:w w:val="105"/>
          <w:sz w:val="18"/>
        </w:rPr>
        <w:t>在本文中，我们假设对数的基数是2。</w:t>
      </w:r>
    </w:p>
    <w:p>
      <w:pPr>
        <w:spacing w:after="0"/>
        <w:jc w:val="left"/>
        <w:rPr>
          <w:sz w:val="18"/>
        </w:rPr>
        <w:sectPr>
          <w:headerReference r:id="rId5" w:type="even"/>
          <w:pgSz w:w="8600" w:h="13200"/>
          <w:pgMar w:top="720" w:right="240" w:bottom="280" w:left="360" w:header="504" w:footer="0" w:gutter="0"/>
        </w:sectPr>
      </w:pPr>
    </w:p>
    <w:p>
      <w:pPr>
        <w:pStyle w:val="4"/>
        <w:ind w:left="419"/>
      </w:pPr>
      <w:r>
        <w:pict>
          <v:group id="_x0000_s1107" o:spid="_x0000_s1107" o:spt="203" style="height:59.75pt;width:332.5pt;" coordsize="6650,1195">
            <o:lock v:ext="edit"/>
            <v:rect id="_x0000_s1108" o:spid="_x0000_s1108" o:spt="1" style="position:absolute;left:1310;top:999;height:180;width:240;" filled="f" stroked="t" coordsize="21600,21600">
              <v:path/>
              <v:fill on="f" focussize="0,0"/>
              <v:stroke weight="1pt" color="#00FF00"/>
              <v:imagedata o:title=""/>
              <o:lock v:ext="edit"/>
            </v:rect>
            <v:shape id="_x0000_s1109" o:spid="_x0000_s1109" style="position:absolute;left:1679;top:951;height:243;width:914;" fillcolor="#FFFF00" filled="t" stroked="f" coordorigin="1679,952" coordsize="914,243" path="m2550,952l1722,952,1690,1006,1679,1073,1690,1141,1722,1195,2550,1195,2582,1141,2593,1073,2582,1006,2550,952xe">
              <v:path arrowok="t"/>
              <v:fill on="t" focussize="0,0"/>
              <v:stroke on="f"/>
              <v:imagedata o:title=""/>
              <o:lock v:ext="edit"/>
            </v:shape>
            <v:shape id="_x0000_s1110" o:spid="_x0000_s1110" style="position:absolute;left:2912;top:951;height:243;width:3094;" fillcolor="#FFFF00" filled="t" stroked="f" coordorigin="2913,952" coordsize="3094,243" path="m5964,952l2956,952,2924,1006,2913,1073,2924,1141,2956,1195,5964,1195,5996,1141,6007,1073,5996,1006,5964,952xe">
              <v:path arrowok="t"/>
              <v:fill on="t" focussize="0,0"/>
              <v:stroke on="f"/>
              <v:imagedata o:title=""/>
              <o:lock v:ext="edit"/>
            </v:shape>
            <v:shape id="_x0000_s1111" o:spid="_x0000_s1111" o:spt="75" type="#_x0000_t75" style="position:absolute;left:2586;top:995;height:200;width:350;" filled="f" stroked="f" coordsize="21600,21600">
              <v:path/>
              <v:fill on="f" focussize="0,0"/>
              <v:stroke on="f"/>
              <v:imagedata r:id="rId37" o:title=""/>
              <o:lock v:ext="edit" aspectratio="t"/>
            </v:shape>
            <v:shape id="_x0000_s1112" o:spid="_x0000_s1112" style="position:absolute;left:6186;top:951;height:243;width:446;" fillcolor="#FFFF00" filled="t" stroked="f" coordorigin="6186,952" coordsize="446,243" path="m6588,952l6229,952,6197,1006,6186,1073,6197,1141,6229,1195,6588,1195,6621,1141,6631,1073,6621,1006,6588,952xe">
              <v:path arrowok="t"/>
              <v:fill on="t" focussize="0,0"/>
              <v:stroke on="f"/>
              <v:imagedata o:title=""/>
              <o:lock v:ext="edit"/>
            </v:shape>
            <v:shape id="_x0000_s1113" o:spid="_x0000_s1113" o:spt="75" type="#_x0000_t75" style="position:absolute;left:5983;top:995;height:200;width:226;" filled="f" stroked="f" coordsize="21600,21600">
              <v:path/>
              <v:fill on="f" focussize="0,0"/>
              <v:stroke on="f"/>
              <v:imagedata r:id="rId38" o:title=""/>
              <o:lock v:ext="edit" aspectratio="t"/>
            </v:shape>
            <v:shape id="_x0000_s1114" o:spid="_x0000_s1114" o:spt="75" type="#_x0000_t75" style="position:absolute;left:0;top:0;height:951;width:3998;" filled="f" stroked="f" coordsize="21600,21600">
              <v:path/>
              <v:fill on="f" focussize="0,0"/>
              <v:stroke on="f"/>
              <v:imagedata r:id="rId39" o:title=""/>
              <o:lock v:ext="edit" aspectratio="t"/>
            </v:shape>
            <v:shape id="_x0000_s1115" o:spid="_x0000_s1115" o:spt="202" type="#_x0000_t202" style="position:absolute;left:0;top:0;height:1195;width:6650;" filled="f" stroked="f" coordsize="21600,21600">
              <v:path/>
              <v:fill on="f" focussize="0,0"/>
              <v:stroke on="f" joinstyle="miter"/>
              <v:imagedata o:title=""/>
              <o:lock v:ext="edit"/>
              <v:textbox inset="0mm,0mm,0mm,0mm">
                <w:txbxContent>
                  <w:p>
                    <w:pPr>
                      <w:spacing w:before="0" w:line="240" w:lineRule="auto"/>
                      <w:rPr>
                        <w:sz w:val="22"/>
                      </w:rPr>
                    </w:pPr>
                  </w:p>
                  <w:p>
                    <w:pPr>
                      <w:tabs>
                        <w:tab w:val="left" w:pos="756"/>
                      </w:tabs>
                      <w:spacing w:before="198"/>
                      <w:ind w:left="95" w:right="0" w:firstLine="0"/>
                      <w:jc w:val="left"/>
                      <w:rPr>
                        <w:sz w:val="18"/>
                      </w:rPr>
                    </w:pPr>
                    <w:r>
                      <w:rPr>
                        <w:rFonts w:hint="default" w:ascii="宋体" w:hAnsi="宋体" w:eastAsia="宋体" w:cs="宋体"/>
                        <w:color w:val="231F20"/>
                        <w:w w:val="105"/>
                        <w:sz w:val="18"/>
                      </w:rPr>
                      <w:t>244</w:t>
                    </w:r>
                    <w:r>
                      <w:rPr>
                        <w:rFonts w:hint="default" w:ascii="宋体" w:hAnsi="宋体" w:eastAsia="宋体" w:cs="宋体"/>
                        <w:color w:val="231F20"/>
                        <w:w w:val="105"/>
                        <w:sz w:val="18"/>
                      </w:rPr>
                      <w:tab/>
                    </w:r>
                    <w:r>
                      <w:rPr>
                        <w:rFonts w:hint="default" w:ascii="宋体" w:hAnsi="宋体" w:eastAsia="宋体" w:cs="宋体"/>
                        <w:color w:val="231F20"/>
                        <w:w w:val="105"/>
                        <w:sz w:val="18"/>
                      </w:rPr>
                      <w:t>W.-K.Hon等人。</w:t>
                    </w:r>
                  </w:p>
                  <w:p>
                    <w:pPr>
                      <w:spacing w:before="10" w:line="240" w:lineRule="auto"/>
                      <w:rPr>
                        <w:sz w:val="22"/>
                      </w:rPr>
                    </w:pPr>
                  </w:p>
                  <w:p>
                    <w:pPr>
                      <w:spacing w:before="0" w:line="260" w:lineRule="exact"/>
                      <w:ind w:left="95" w:right="0" w:firstLine="0"/>
                      <w:jc w:val="left"/>
                      <w:rPr>
                        <w:rFonts w:ascii="Palatino Linotype" w:hAnsi="Palatino Linotype"/>
                        <w:i/>
                        <w:sz w:val="20"/>
                      </w:rPr>
                    </w:pPr>
                    <w:r>
                      <w:rPr>
                        <w:rFonts w:hint="default" w:ascii="宋体" w:hAnsi="宋体" w:eastAsia="宋体" w:cs="宋体"/>
                        <w:b/>
                        <w:color w:val="231F20"/>
                        <w:w w:val="105"/>
                        <w:sz w:val="20"/>
                      </w:rPr>
                      <w:t xml:space="preserve">引理1。 </w:t>
                    </w:r>
                    <w:r>
                      <w:rPr>
                        <w:rFonts w:hint="default" w:ascii="宋体" w:hAnsi="宋体" w:eastAsia="宋体" w:cs="宋体"/>
                        <w:i/>
                        <w:color w:val="231F20"/>
                        <w:w w:val="105"/>
                        <w:sz w:val="20"/>
                      </w:rPr>
                      <w:t>（[15]）对于每一&lt;j，如果T[SA[i]]=T[SA[j]]，则Ψ[i]&lt;[j]。</w:t>
                    </w:r>
                  </w:p>
                </w:txbxContent>
              </v:textbox>
            </v:shape>
            <w10:wrap type="none"/>
            <w10:anchorlock/>
          </v:group>
        </w:pict>
      </w:r>
    </w:p>
    <w:p>
      <w:pPr>
        <w:pStyle w:val="4"/>
        <w:spacing w:before="78" w:line="273" w:lineRule="exact"/>
        <w:ind w:left="814"/>
        <w:jc w:val="both"/>
        <w:rPr>
          <w:rFonts w:ascii="Times New Roman" w:hAnsi="Times New Roman"/>
          <w:i/>
        </w:rPr>
      </w:pPr>
      <w:r>
        <w:drawing>
          <wp:anchor distT="0" distB="0" distL="0" distR="0" simplePos="0" relativeHeight="251746304" behindDoc="0" locked="0" layoutInCell="1" allowOverlap="1">
            <wp:simplePos x="0" y="0"/>
            <wp:positionH relativeFrom="page">
              <wp:posOffset>718185</wp:posOffset>
            </wp:positionH>
            <wp:positionV relativeFrom="paragraph">
              <wp:posOffset>209550</wp:posOffset>
            </wp:positionV>
            <wp:extent cx="1361440" cy="36195"/>
            <wp:effectExtent l="0" t="0" r="0" b="0"/>
            <wp:wrapNone/>
            <wp:docPr id="4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1.png"/>
                    <pic:cNvPicPr>
                      <a:picLocks noChangeAspect="1"/>
                    </pic:cNvPicPr>
                  </pic:nvPicPr>
                  <pic:blipFill>
                    <a:blip r:embed="rId40" cstate="print"/>
                    <a:stretch>
                      <a:fillRect/>
                    </a:stretch>
                  </pic:blipFill>
                  <pic:spPr>
                    <a:xfrm>
                      <a:off x="0" y="0"/>
                      <a:ext cx="1361290" cy="36449"/>
                    </a:xfrm>
                    <a:prstGeom prst="rect">
                      <a:avLst/>
                    </a:prstGeom>
                  </pic:spPr>
                </pic:pic>
              </a:graphicData>
            </a:graphic>
          </wp:anchor>
        </w:drawing>
      </w:r>
      <w:r>
        <w:rPr>
          <w:rFonts w:hint="default" w:ascii="宋体" w:hAnsi="宋体" w:eastAsia="宋体" w:cs="宋体"/>
          <w:color w:val="231F20"/>
          <w:w w:val="105"/>
        </w:rPr>
        <w:t>对于任何字符c∈Σ，定义l</w:t>
      </w:r>
      <w:r>
        <w:rPr>
          <w:rFonts w:hint="default" w:ascii="宋体" w:hAnsi="宋体" w:eastAsia="宋体" w:cs="宋体"/>
          <w:i/>
          <w:color w:val="231F20"/>
          <w:w w:val="105"/>
          <w:vertAlign w:val="subscript"/>
        </w:rPr>
        <w:t>c</w:t>
      </w:r>
      <w:r>
        <w:rPr>
          <w:rFonts w:hint="default" w:ascii="宋体" w:hAnsi="宋体" w:eastAsia="宋体" w:cs="宋体"/>
          <w:color w:val="231F20"/>
          <w:w w:val="105"/>
          <w:vertAlign w:val="baseline"/>
        </w:rPr>
        <w:t xml:space="preserve"> 是最大p，使T</w:t>
      </w:r>
      <w:r>
        <w:rPr>
          <w:rFonts w:hint="default" w:ascii="宋体" w:hAnsi="宋体" w:eastAsia="宋体" w:cs="宋体"/>
          <w:color w:val="231F20"/>
          <w:w w:val="105"/>
          <w:vertAlign w:val="subscript"/>
        </w:rPr>
        <w:t>SA[p−1]</w:t>
      </w:r>
      <w:r>
        <w:rPr>
          <w:rFonts w:hint="default" w:ascii="宋体" w:hAnsi="宋体" w:eastAsia="宋体" w:cs="宋体"/>
          <w:i/>
          <w:color w:val="231F20"/>
          <w:w w:val="105"/>
          <w:vertAlign w:val="baseline"/>
        </w:rPr>
        <w:t xml:space="preserve"> &lt;c </w:t>
      </w:r>
    </w:p>
    <w:p>
      <w:pPr>
        <w:pStyle w:val="4"/>
        <w:spacing w:line="273" w:lineRule="exact"/>
        <w:ind w:left="515"/>
      </w:pPr>
      <w:r>
        <w:pict>
          <v:group id="_x0000_s1116" o:spid="_x0000_s1116" o:spt="203" style="position:absolute;left:0pt;margin-left:85.8pt;margin-top:0.4pt;height:50.5pt;width:310.1pt;mso-position-horizontal-relative:page;z-index:-253137920;mso-width-relative:page;mso-height-relative:page;" coordorigin="1716,9" coordsize="6202,1010">
            <o:lock v:ext="edit"/>
            <v:rect id="_x0000_s1117" o:spid="_x0000_s1117" o:spt="1" style="position:absolute;left:2090;top:423;height:160;width:240;" filled="f" stroked="t" coordsize="21600,21600">
              <v:path/>
              <v:fill on="f" focussize="0,0"/>
              <v:stroke weight="1pt" color="#00FF00"/>
              <v:imagedata o:title=""/>
              <o:lock v:ext="edit"/>
            </v:rect>
            <v:shape id="_x0000_s1118" o:spid="_x0000_s1118" o:spt="75" type="#_x0000_t75" style="position:absolute;left:1716;top:201;height:233;width:1671;" filled="f" stroked="f" coordsize="21600,21600">
              <v:path/>
              <v:fill on="f" focussize="0,0"/>
              <v:stroke on="f"/>
              <v:imagedata r:id="rId41" o:title=""/>
              <o:lock v:ext="edit" aspectratio="t"/>
            </v:shape>
            <v:shape id="_x0000_s1119" o:spid="_x0000_s1119" o:spt="75" type="#_x0000_t75" style="position:absolute;left:6146;top:8;height:631;width:1743;" filled="f" stroked="f" coordsize="21600,21600">
              <v:path/>
              <v:fill on="f" focussize="0,0"/>
              <v:stroke on="f"/>
              <v:imagedata r:id="rId42" o:title=""/>
              <o:lock v:ext="edit" aspectratio="t"/>
            </v:shape>
            <v:shape id="_x0000_s1120" o:spid="_x0000_s1120" style="position:absolute;left:7900;top:659;height:16;width:18;" fillcolor="#007AFF" filled="t" stroked="f" coordorigin="7900,659" coordsize="18,16" path="m7908,659l7904,660,7900,664,7900,667,7903,670,7903,670,7913,675,7916,675,7918,671,7917,668,7908,659xe">
              <v:path arrowok="t"/>
              <v:fill on="t" focussize="0,0"/>
              <v:stroke on="f"/>
              <v:imagedata o:title=""/>
              <o:lock v:ext="edit"/>
            </v:shape>
            <v:shape id="_x0000_s1121" o:spid="_x0000_s1121" o:spt="75" type="#_x0000_t75" style="position:absolute;left:2457;top:596;height:421;width:3775;" filled="f" stroked="f" coordsize="21600,21600">
              <v:path/>
              <v:fill on="f" focussize="0,0"/>
              <v:stroke on="f"/>
              <v:imagedata r:id="rId43" o:title=""/>
              <o:lock v:ext="edit" aspectratio="t"/>
            </v:shape>
          </v:group>
        </w:pict>
      </w:r>
      <w:r>
        <w:rPr>
          <w:rFonts w:hint="default" w:ascii="宋体" w:hAnsi="宋体" w:eastAsia="宋体" w:cs="宋体"/>
          <w:color w:val="231F20"/>
        </w:rPr>
        <w:t>和r</w:t>
      </w:r>
      <w:r>
        <w:rPr>
          <w:rFonts w:hint="default" w:ascii="宋体" w:hAnsi="宋体" w:eastAsia="宋体" w:cs="宋体"/>
          <w:i/>
          <w:color w:val="231F20"/>
          <w:vertAlign w:val="subscript"/>
        </w:rPr>
        <w:t>c</w:t>
      </w:r>
      <w:r>
        <w:rPr>
          <w:rFonts w:hint="default" w:ascii="宋体" w:hAnsi="宋体" w:eastAsia="宋体" w:cs="宋体"/>
          <w:color w:val="231F20"/>
          <w:vertAlign w:val="baseline"/>
        </w:rPr>
        <w:t xml:space="preserve"> 是最大p，使T</w:t>
      </w:r>
      <w:r>
        <w:rPr>
          <w:rFonts w:hint="default" w:ascii="宋体" w:hAnsi="宋体" w:eastAsia="宋体" w:cs="宋体"/>
          <w:color w:val="231F20"/>
          <w:vertAlign w:val="subscript"/>
        </w:rPr>
        <w:t>SA[p]</w:t>
      </w:r>
      <w:r>
        <w:rPr>
          <w:rFonts w:hint="default" w:ascii="宋体" w:hAnsi="宋体" w:eastAsia="宋体" w:cs="宋体"/>
          <w:color w:val="231F20"/>
          <w:vertAlign w:val="baseline"/>
        </w:rPr>
        <w:t xml:space="preserve"> ≤c。</w:t>
      </w:r>
    </w:p>
    <w:p>
      <w:pPr>
        <w:spacing w:before="69"/>
        <w:ind w:left="515" w:right="0" w:firstLine="0"/>
        <w:jc w:val="left"/>
        <w:rPr>
          <w:rFonts w:ascii="Palatino Linotype" w:hAnsi="Palatino Linotype"/>
          <w:i/>
          <w:sz w:val="20"/>
        </w:rPr>
      </w:pPr>
      <w:r>
        <w:drawing>
          <wp:anchor distT="0" distB="0" distL="0" distR="0" simplePos="0" relativeHeight="250184704" behindDoc="1" locked="0" layoutInCell="1" allowOverlap="1">
            <wp:simplePos x="0" y="0"/>
            <wp:positionH relativeFrom="page">
              <wp:posOffset>643890</wp:posOffset>
            </wp:positionH>
            <wp:positionV relativeFrom="paragraph">
              <wp:posOffset>305435</wp:posOffset>
            </wp:positionV>
            <wp:extent cx="328295" cy="140335"/>
            <wp:effectExtent l="0" t="0" r="0" b="0"/>
            <wp:wrapNone/>
            <wp:docPr id="4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png"/>
                    <pic:cNvPicPr>
                      <a:picLocks noChangeAspect="1"/>
                    </pic:cNvPicPr>
                  </pic:nvPicPr>
                  <pic:blipFill>
                    <a:blip r:embed="rId44" cstate="print"/>
                    <a:stretch>
                      <a:fillRect/>
                    </a:stretch>
                  </pic:blipFill>
                  <pic:spPr>
                    <a:xfrm>
                      <a:off x="0" y="0"/>
                      <a:ext cx="328098" cy="140328"/>
                    </a:xfrm>
                    <a:prstGeom prst="rect">
                      <a:avLst/>
                    </a:prstGeom>
                  </pic:spPr>
                </pic:pic>
              </a:graphicData>
            </a:graphic>
          </wp:anchor>
        </w:drawing>
      </w:r>
      <w:r>
        <w:rPr>
          <w:rFonts w:hint="default" w:ascii="宋体" w:hAnsi="宋体" w:eastAsia="宋体" w:cs="宋体"/>
          <w:b/>
          <w:color w:val="231F20"/>
          <w:sz w:val="20"/>
        </w:rPr>
        <w:t xml:space="preserve">引理2。 </w:t>
      </w:r>
      <w:r>
        <w:rPr>
          <w:rFonts w:hint="default" w:ascii="宋体" w:hAnsi="宋体" w:eastAsia="宋体" w:cs="宋体"/>
          <w:color w:val="231F20"/>
          <w:sz w:val="20"/>
        </w:rPr>
        <w:t>（[15]）如果l</w:t>
      </w:r>
      <w:r>
        <w:rPr>
          <w:rFonts w:hint="default" w:ascii="宋体" w:hAnsi="宋体" w:eastAsia="宋体" w:cs="宋体"/>
          <w:i/>
          <w:color w:val="231F20"/>
          <w:sz w:val="20"/>
          <w:vertAlign w:val="subscript"/>
        </w:rPr>
        <w:t>c</w:t>
      </w:r>
      <w:r>
        <w:rPr>
          <w:rFonts w:hint="default" w:ascii="宋体" w:hAnsi="宋体" w:eastAsia="宋体" w:cs="宋体"/>
          <w:color w:val="231F20"/>
          <w:sz w:val="20"/>
          <w:vertAlign w:val="baseline"/>
        </w:rPr>
        <w:t xml:space="preserve"> ≤r</w:t>
      </w:r>
      <w:r>
        <w:rPr>
          <w:rFonts w:hint="default" w:ascii="宋体" w:hAnsi="宋体" w:eastAsia="宋体" w:cs="宋体"/>
          <w:i/>
          <w:color w:val="231F20"/>
          <w:sz w:val="20"/>
          <w:vertAlign w:val="subscript"/>
        </w:rPr>
        <w:t>c</w:t>
      </w:r>
      <w:r>
        <w:rPr>
          <w:rFonts w:hint="default" w:ascii="宋体" w:hAnsi="宋体" w:eastAsia="宋体" w:cs="宋体"/>
          <w:i/>
          <w:color w:val="231F20"/>
          <w:sz w:val="20"/>
          <w:vertAlign w:val="baseline"/>
        </w:rPr>
        <w:t>，Ψ</w:t>
      </w:r>
      <w:r>
        <w:rPr>
          <w:rFonts w:hint="default" w:ascii="宋体" w:hAnsi="宋体" w:eastAsia="宋体" w:cs="宋体"/>
          <w:i/>
          <w:color w:val="231F20"/>
          <w:sz w:val="20"/>
          <w:vertAlign w:val="subscript"/>
        </w:rPr>
        <w:t>c</w:t>
      </w:r>
      <w:r>
        <w:rPr>
          <w:rFonts w:hint="default" w:ascii="宋体" w:hAnsi="宋体" w:eastAsia="宋体" w:cs="宋体"/>
          <w:i/>
          <w:color w:val="231F20"/>
          <w:sz w:val="20"/>
          <w:vertAlign w:val="baseline"/>
        </w:rPr>
        <w:t xml:space="preserve"> 。r</w:t>
      </w:r>
      <w:r>
        <w:rPr>
          <w:rFonts w:hint="default" w:ascii="宋体" w:hAnsi="宋体" w:eastAsia="宋体" w:cs="宋体"/>
          <w:i/>
          <w:color w:val="231F20"/>
          <w:sz w:val="20"/>
          <w:vertAlign w:val="subscript"/>
        </w:rPr>
        <w:t>c</w:t>
      </w:r>
      <w:r>
        <w:rPr>
          <w:rFonts w:hint="default" w:ascii="宋体" w:hAnsi="宋体" w:eastAsia="宋体" w:cs="宋体"/>
          <w:i/>
          <w:color w:val="231F20"/>
          <w:sz w:val="20"/>
          <w:vertAlign w:val="baseline"/>
        </w:rPr>
        <w:t>正严格增加。</w:t>
      </w:r>
    </w:p>
    <w:p>
      <w:pPr>
        <w:spacing w:before="278" w:line="213" w:lineRule="auto"/>
        <w:ind w:left="515" w:right="760" w:firstLine="0"/>
        <w:jc w:val="left"/>
        <w:rPr>
          <w:rFonts w:ascii="Palatino Linotype" w:hAnsi="Palatino Linotype"/>
          <w:i/>
          <w:sz w:val="20"/>
        </w:rPr>
      </w:pPr>
      <w:r>
        <w:pict>
          <v:shape id="_x0000_s1122" o:spid="_x0000_s1122" o:spt="202" type="#_x0000_t202" style="position:absolute;left:0pt;margin-left:280.2pt;margin-top:15.5pt;height:17.3pt;width:12.75pt;mso-position-horizontal-relative:page;z-index:-253123584;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b/>
          <w:color w:val="231F20"/>
          <w:w w:val="105"/>
          <w:sz w:val="20"/>
        </w:rPr>
        <w:t xml:space="preserve">推论1。 </w:t>
      </w:r>
      <w:r>
        <w:rPr>
          <w:rFonts w:hint="default" w:ascii="宋体" w:hAnsi="宋体" w:eastAsia="宋体" w:cs="宋体"/>
          <w:i/>
          <w:color w:val="231F20"/>
          <w:w w:val="105"/>
          <w:sz w:val="20"/>
        </w:rPr>
        <w:t>Ψ[1.n]至多可以被划分为严格增加Σ序列。</w:t>
      </w:r>
    </w:p>
    <w:p>
      <w:pPr>
        <w:pStyle w:val="4"/>
        <w:spacing w:before="173" w:line="237" w:lineRule="auto"/>
        <w:ind w:left="515" w:right="564" w:firstLine="298"/>
        <w:jc w:val="both"/>
      </w:pPr>
      <w:r>
        <w:pict>
          <v:rect id="_x0000_s1123" o:spid="_x0000_s1123" o:spt="1" style="position:absolute;left:0pt;margin-left:294.5pt;margin-top:10.8pt;height:9pt;width:7pt;mso-position-horizontal-relative:page;z-index:-253136896;mso-width-relative:page;mso-height-relative:page;" filled="f" stroked="t" coordsize="21600,21600">
            <v:path/>
            <v:fill on="f" focussize="0,0"/>
            <v:stroke weight="1pt" color="#00FF00"/>
            <v:imagedata o:title=""/>
            <o:lock v:ext="edit"/>
          </v:rect>
        </w:pict>
      </w:r>
      <w:r>
        <w:pict>
          <v:rect id="_x0000_s1124" o:spid="_x0000_s1124" o:spt="1" style="position:absolute;left:0pt;margin-left:269.5pt;margin-top:22.8pt;height:9pt;width:12pt;mso-position-horizontal-relative:page;z-index:-253135872;mso-width-relative:page;mso-height-relative:page;" filled="f" stroked="t" coordsize="21600,21600">
            <v:path/>
            <v:fill on="f" focussize="0,0"/>
            <v:stroke weight="1pt" color="#00FF00"/>
            <v:imagedata o:title=""/>
            <o:lock v:ext="edit"/>
          </v:rect>
        </w:pict>
      </w:r>
      <w:r>
        <w:rPr>
          <w:rFonts w:hint="default" w:ascii="宋体" w:hAnsi="宋体" w:eastAsia="宋体" w:cs="宋体"/>
          <w:color w:val="231F20"/>
        </w:rPr>
        <w:t>基于增加性质，Grossi和Vitter[8]表明Ψ可以编码在(H</w:t>
      </w:r>
      <w:r>
        <w:rPr>
          <w:rFonts w:hint="default" w:ascii="宋体" w:hAnsi="宋体" w:eastAsia="宋体" w:cs="宋体"/>
          <w:color w:val="231F20"/>
          <w:vertAlign w:val="subscript"/>
        </w:rPr>
        <w:t>0</w:t>
      </w:r>
      <w:r>
        <w:rPr>
          <w:rFonts w:hint="default" w:ascii="宋体" w:hAnsi="宋体" w:eastAsia="宋体" w:cs="宋体"/>
          <w:color w:val="231F20"/>
          <w:vertAlign w:val="baseline"/>
        </w:rPr>
        <w:t xml:space="preserve"> +2+o（1）n位使用Rice代码[21]。 而且，每个Ψ 价值 可以在O（1）时间内检索。 基于他们的编码方案， 我们 观察另一个财产，其说明如下。</w:t>
      </w:r>
    </w:p>
    <w:p>
      <w:pPr>
        <w:spacing w:before="147" w:line="213" w:lineRule="auto"/>
        <w:ind w:left="515" w:right="556" w:hanging="1"/>
        <w:jc w:val="left"/>
        <w:rPr>
          <w:rFonts w:ascii="Palatino Linotype" w:hAnsi="Palatino Linotype"/>
          <w:i/>
          <w:sz w:val="20"/>
        </w:rPr>
      </w:pPr>
      <w:r>
        <w:pict>
          <v:group id="_x0000_s1125" o:spid="_x0000_s1125" o:spt="203" style="position:absolute;left:0pt;margin-left:172.95pt;margin-top:36.25pt;height:24.3pt;width:186.15pt;mso-position-horizontal-relative:page;z-index:251748352;mso-width-relative:page;mso-height-relative:page;" coordorigin="3459,725" coordsize="3723,486">
            <o:lock v:ext="edit"/>
            <v:line id="_x0000_s1126" o:spid="_x0000_s1126" o:spt="20" style="position:absolute;left:3492;top:760;flip:y;height:6;width:3653;" stroked="t" coordsize="21600,21600">
              <v:path arrowok="t"/>
              <v:fill focussize="0,0"/>
              <v:stroke weight="0.708661417322835pt" color="#007AFF"/>
              <v:imagedata o:title=""/>
              <o:lock v:ext="edit"/>
            </v:line>
            <v:shape id="_x0000_s1127" o:spid="_x0000_s1127" style="position:absolute;left:3459;top:725;height:90;width:30;" fillcolor="#007AFF" filled="t" stroked="f" coordorigin="3459,725" coordsize="30,90" path="m3463,784l3463,784,3463,790,3463,786,3463,784m3463,783l3463,781,3463,780,3463,784,3463,784,3463,783m3464,739l3464,731,3464,739,3464,739m3466,772l3465,771,3465,772,3466,772m3467,767l3467,767,3467,768,3467,767m3467,764l3467,764,3467,767,3467,767,3467,764m3467,803l3467,801,3467,801,3467,803,3467,803m3468,779l3468,779,3468,779,3468,779m3468,792l3468,788,3468,792,3468,792m3468,792l3468,786,3468,786,3468,792,3468,792m3468,781l3468,779,3468,779,3468,781,3468,784,3468,781m3468,779l3468,779,3468,779,3468,779,3468,779m3469,801l3469,801,3469,801,3469,801,3469,801m3469,802l3469,801,3469,801,3469,802,3469,802m3471,783l3471,783,3471,783,3471,783m3471,792l3471,792,3471,793,3471,792,3471,792m3471,792l3471,791,3471,792,3471,792m3471,787l3471,788,3471,791,3471,791,3471,791,3471,787m3472,776l3472,774,3472,773,3472,776,3472,776,3472,776m3472,791l3472,791,3472,793,3472,791m3472,800l3472,800,3472,800,3472,800m3472,790l3472,790,3472,791,3472,790,3472,790m3473,763l3472,762,3472,764,3473,763m3473,787l3472,787,3472,790,3472,790,3473,787m3473,785l3472,784,3472,784,3472,787,3472,787,3472,787,3473,785m3473,765l3473,762,3473,762,3473,763,3472,764,3473,765,3473,765m3473,777l3473,777,3473,777,3473,777,3473,777,3472,776,3472,776,3472,776,3472,777,3472,777,3472,777,3472,777,3472,777,3472,777,3472,777,3472,777,3472,776,3472,776,3472,776,3472,776,3472,775,3472,777,3472,777,3472,777,3472,777,3472,777,3471,781,3471,782,3472,781,3472,781,3472,781,3473,781,3472,783,3472,783,3472,783,3472,783,3472,783,3472,783,3472,784,3472,784,3473,784,3473,783,3473,784,3473,783,3473,783,3473,781,3473,781,3473,781,3473,779,3473,777m3473,776l3473,777,3473,777,3473,776m3473,775l3473,776,3473,774,3472,774,3472,776,3472,776,3472,776,3473,777,3473,776,3473,775m3473,781l3473,783,3473,783,3473,781m3473,787l3473,787,3473,787,3473,787,3473,787,3473,787,3472,790,3472,790,3473,790,3472,791,3472,793,3473,793,3473,790,3473,790,3473,790,3473,790,3473,787m3473,787l3473,785,3473,784,3473,787,3473,787m3473,785l3473,784,3473,784,3473,785,3473,785m3473,784l3473,783,3473,783,3473,784,3473,784m3473,801l3473,801,3473,800,3472,800,3473,801,3473,801m3473,801l3473,801,3473,801,3473,801m3473,800l3473,800,3473,800,3473,800,3473,800m3474,765l3474,763,3474,764,3474,763,3474,763,3474,763,3474,763,3474,760,3474,758,3473,762,3473,765,3473,765,3473,765,3474,767,3474,765m3474,770l3474,768,3474,770,3474,770m3474,754l3474,750,3474,753,3474,754,3474,754m3474,757l3474,757,3474,756,3474,757,3474,757,3474,754,3474,754,3474,757,3474,757,3474,757,3474,757,3474,758,3474,758,3474,757m3474,764l3474,765,3474,765,3474,767,3474,765,3474,764m3474,775l3474,774,3474,775,3474,775m3474,764l3474,759,3474,759,3474,758,3474,758,3474,758,3474,758,3474,758,3474,758,3474,758,3474,758,3474,763,3474,763,3474,764,3474,764,3474,765,3474,765,3474,764,3474,764,3474,764,3474,764,3474,764m3474,764l3474,764,3474,764,3474,764,3474,764m3475,773l3474,773,3474,774,3474,774,3474,774,3475,773,3475,773m3475,773l3475,772,3475,772,3475,773,3475,773m3475,767l3475,767,3475,767,3475,767,3475,767m3475,772l3475,772,3475,772,3475,772m3475,777l3475,777,3475,777,3475,777,3475,774,3475,772,3475,773,3475,773,3474,774,3474,777,3474,777,3474,778,3474,779,3474,779,3474,780,3475,779,3475,779,3475,779,3475,779,3475,779,3475,779,3475,777m3475,757l3474,758,3474,758,3474,758,3474,758,3474,758,3474,758,3474,758,3474,758,3474,758,3474,759,3475,759,3474,758,3474,759,3474,763,3475,760,3475,759,3475,759,3475,759,3475,759,3475,759,3475,759,3475,759,3475,759,3475,759,3475,758,3475,757m3475,778l3475,778,3475,779,3475,779,3475,778m3476,793l3475,793,3475,793,3476,793m3476,772l3476,772,3475,772,3476,772m3476,754l3476,752,3476,754,3476,754m3476,759l3476,758,3476,758,3476,757,3476,757,3476,755,3476,755,3476,755,3476,755,3475,756,3475,756,3475,756,3475,757,3475,758,3475,759,3475,758,3475,759,3476,759,3476,759m3476,760l3476,759,3475,759,3475,759,3475,759,3475,759,3475,759,3476,760,3476,760,3476,760,3476,760m3476,770l3476,771,3476,771,3476,770m3476,766l3476,766,3476,765,3475,764,3474,764,3474,765,3474,767,3474,767,3474,767,3474,768,3474,768,3474,769,3474,768,3474,770,3474,770,3474,771,3474,771,3474,772,3474,772,3474,773,3474,773,3474,773,3475,772,3475,772,3474,772,3474,772,3474,771,3475,772,3475,771,3475,771,3475,770,3475,769,3475,770,3475,767,3475,768,3475,767,3475,767,3475,767,3474,765,3475,765,3475,767,3475,767,3475,767,3475,770,3475,767,3475,767,3475,767,3475,766,3475,767,3476,766,3476,767,3475,767,3475,770,3475,771,3475,771,3475,771,3475,771,3475,772,3475,772,3475,772,3475,771,3476,772,3476,771,3476,770,3476,770,3476,771,3476,770,3476,770,3476,770,3476,770,3476,767,3476,766,3476,766,3476,766,3476,766m3476,766l3476,765,3476,765,3476,766m3476,763l3476,763,3476,762,3475,761,3475,764,3475,764,3475,764,3475,764,3475,764,3476,765,3476,765,3476,765,3475,764,3476,765,3476,765,3476,763m3476,762l3476,760,3475,759,3475,761,3476,762,3476,762m3476,778l3476,777,3476,775,3476,776,3476,775,3476,774,3476,773,3476,773,3476,772,3476,772,3475,772,3475,772,3475,773,3475,773,3475,774,3475,777,3475,777,3475,777,3475,778,3475,778,3475,779,3476,778,3475,779,3475,779,3475,779,3476,780,3476,780,3476,780,3476,780,3476,778,3476,778,3476,778,3476,778,3476,778,3476,778m3476,754l3476,754,3476,755,3476,755,3476,755,3476,754m3476,754l3476,754,3476,754,3476,754,3476,754m3476,794l3476,794,3476,794,3476,794m3476,789l3476,790,3476,790,3476,789m3476,780l3476,780,3476,781,3476,780m3476,762l3476,760,3476,760,3476,763,3476,762m3476,771l3476,771,3476,771,3476,772,3476,771m3477,794l3476,794,3477,794,3477,794m3477,781l3476,780,3477,780,3477,781m3477,780l3477,780,3477,780,3477,780m3477,771l3477,771,3477,771,3476,771,3476,771,3476,773,3477,773,3477,773,3477,771,3477,771,3477,771m3477,765l3477,763,3477,763,3477,764,3476,765,3476,765,3476,763,3477,763,3476,762,3476,762,3476,763,3476,763,3476,765,3476,766,3476,765,3476,766,3476,766,3476,766,3476,767,3476,767,3476,770,3476,770,3476,771,3476,771,3476,771,3477,771,3477,770,3477,768,3477,766,3477,766,3477,766,3477,766,3477,765,3477,765,3477,765,3477,765m3477,750l3477,743,3477,746,3476,749,3476,749,3476,749,3476,750,3476,749,3476,750,3476,750,3476,753,3476,753,3476,754,3476,754,3476,754,3476,754,3476,754,3476,754,3476,755,3476,755,3476,755,3476,757,3476,758,3476,757,3476,760,3476,760,3476,760,3476,761,3476,760,3476,760,3476,760,3476,761,3476,762,3477,763,3477,763,3477,764,3477,762,3477,757,3477,757,3477,756,3477,756,3477,756,3477,755,3477,755,3477,755,3477,754,3476,754,3477,754,3477,753,3477,753,3477,753,3477,753,3477,753,3477,750,3477,751,3477,750,3477,750,3477,750,3477,750m3477,772l3477,771,3477,772,3477,772m3477,754l3477,754,3477,755,3477,754,3477,754m3477,753l3477,753,3477,754,3477,754,3477,755,3477,755,3477,755,3477,755,3477,754,3477,754,3477,753m3477,753l3477,752,3477,752,3477,751,3477,750,3477,750,3477,750,3477,751,3477,751,3477,753,3477,753,3477,753,3477,753,3477,753,3477,753,3477,753,3477,753,3477,753m3477,757l3477,755,3477,755,3477,756,3477,757m3477,772l3477,771,3477,771,3477,772,3477,772,3477,772m3477,770l3477,770,3477,771,3477,770,3477,771,3477,771,3477,771,3477,770,3477,770,3477,770,3477,770m3478,778l3477,777,3477,777,3477,776,3477,777,3477,776,3477,776,3477,774,3477,773,3476,773,3476,774,3476,776,3476,776,3476,777,3476,777,3476,778,3476,778,3476,780,3476,780,3476,780,3476,780,3476,780,3476,780,3477,780,3477,778,3477,778,3477,778,3477,779,3478,779,3478,778m3478,781l3478,779,3477,779,3477,779,3477,779,3477,778,3477,780,3477,779,3477,780,3477,781,3477,781,3478,781m3478,762l3477,764,3478,764,3478,762m3478,785l3478,785,3478,785,3478,785,3478,785,3478,785m3478,783l3478,781,3478,781,3478,779,3478,781,3478,783,3478,785,3478,785,3478,783m3478,802l3478,802,3478,803,3478,802m3478,802l3478,801,3478,802,3478,802m3478,782l3478,781,3478,782,3478,782m3478,802l3478,807,3478,803,3478,802m3478,801l3478,801,3478,801,3478,801,3478,801,3478,801,3478,801,3478,801,3478,801m3478,801l3478,802,3478,802,3478,801m3478,802l3478,802,3478,802,3478,802m3479,794l3478,792,3478,794,3479,794m3479,795l3479,794,3479,795,3479,795m3479,787l3479,786,3478,786,3479,789,3479,787m3479,801l3479,801,3479,801,3479,801,3479,801m3479,799l3479,800,3479,795,3478,795,3478,801,3478,801,3478,801,3478,801,3479,801,3479,801,3479,799m3479,775l3479,773,3478,772,3478,773,3478,774,3478,774,3479,775m3482,789l3482,790,3482,790,3482,789m3483,773l3483,773,3483,773,3483,773m3483,764l3483,764,3483,764,3483,764m3484,764l3483,764,3483,765,3483,764,3484,764m3485,771l3485,771,3485,771,3485,772,3485,771m3485,763l3485,757,3485,763,3485,763m3485,768l3485,763,3485,763,3485,764,3485,764,3485,764,3485,768m3485,768l3485,769,3485,771,3485,771,3485,768m3485,771l3485,771,3485,772,3485,771m3486,762l3486,762,3485,754,3485,754,3485,763,3485,763,3485,768,3486,765,3486,762m3486,762l3486,762,3486,764,3486,762m3489,741l3489,740,3488,739,3488,740,3488,739,3488,739,3488,739,3488,738,3488,798,3488,799,3487,795,3487,794,3488,795,3488,798,3488,738,3487,738,3487,737,3487,756,3487,757,3487,757,3487,756,3485,754,3486,762,3486,762,3486,762,3486,762,3486,762,3486,762,3486,762,3486,762,3486,762,3486,765,3486,764,3486,765,3486,765,3485,772,3486,772,3486,772,3486,773,3487,772,3486,775,3487,779,3486,779,3486,779,3486,773,3486,773,3486,773,3486,801,3486,801,3481,801,3480,801,3480,801,3480,801,3480,801,3481,801,3486,801,3486,773,3486,773,3486,772,3485,772,3485,780,3486,779,3486,789,3486,789,3486,790,3486,791,3485,792,3485,792,3485,785,3485,785,3485,784,3485,785,3486,788,3485,780,3485,782,3485,784,3485,780,3485,780,3485,772,3485,780,3485,771,3485,771,3485,772,3485,778,3485,772,3485,772,3485,771,3485,772,3484,771,3484,776,3484,779,3484,779,3484,781,3484,781,3484,784,3484,784,3484,784,3484,784,3484,784,3484,784,3484,784,3484,784,3484,781,3484,781,3484,781,3484,779,3484,779,3484,776,3484,771,3484,771,3485,771,3485,771,3485,771,3485,771,3485,770,3485,771,3485,769,3485,764,3485,764,3485,764,3485,764,3485,764,3485,763,3485,763,3485,759,3485,759,3484,759,3484,757,3484,757,3485,759,3485,758,3485,756,3485,756,3485,757,3485,754,3485,754,3485,750,3485,750,3485,749,3485,747,3485,747,3485,745,3485,746,3485,744,3485,744,3485,753,3484,753,3484,756,3484,757,3484,756,3484,755,3484,755,3484,755,3484,755,3484,756,3484,756,3484,756,3484,753,3483,753,3483,754,3483,754,3483,755,3483,755,3483,756,3483,756,3483,759,3483,759,3483,763,3483,763,3483,763,3483,764,3483,764,3484,764,3483,763,3484,763,3484,761,3484,760,3484,760,3484,761,3484,763,3484,764,3484,763,3484,764,3485,763,3484,764,3484,764,3484,764,3484,764,3484,764,3484,763,3484,793,3484,794,3484,794,3484,794,3484,797,3483,797,3483,797,3483,797,3483,797,3483,798,3483,798,3483,797,3483,794,3483,794,3483,794,3483,794,3483,794,3483,791,3483,791,3483,794,3484,794,3484,793,3484,793,3484,793,3484,763,3484,763,3484,764,3484,764,3484,764,3483,765,3484,764,3483,764,3483,765,3483,765,3483,766,3483,765,3483,770,3483,770,3483,773,3484,773,3483,780,3484,780,3484,780,3483,780,3483,781,3484,781,3484,784,3483,783,3483,784,3483,788,3483,788,3483,784,3483,783,3483,783,3483,783,3483,781,3483,780,3483,780,3483,780,3483,780,3483,779,3483,781,3483,781,3483,781,3483,783,3483,783,3483,784,3482,789,3483,789,3482,790,3482,792,3482,794,3482,797,3482,797,3482,794,3482,794,3482,792,3482,790,3482,790,3482,790,3482,798,3482,798,3482,799,3482,798,3482,790,3482,790,3482,798,3481,799,3481,799,3482,798,3482,790,3482,789,3482,789,3482,789,3482,789,3482,789,3482,789,3482,790,3482,790,3482,789,3482,789,3483,784,3483,783,3482,783,3483,783,3483,781,3482,779,3483,779,3483,779,3483,779,3483,773,3483,770,3483,769,3483,770,3483,769,3483,768,3483,767,3483,770,3483,770,3483,770,3483,773,3483,773,3483,780,3483,780,3483,780,3483,773,3483,773,3483,770,3483,766,3483,767,3483,765,3483,766,3483,765,3483,765,3483,764,3483,762,3483,763,3483,762,3483,758,3483,759,3483,756,3483,756,3483,755,3482,754,3482,784,3482,784,3482,784,3482,784,3482,784,3482,783,3482,783,3482,784,3482,784,3482,754,3482,754,3482,776,3482,776,3482,779,3482,778,3482,781,3482,778,3482,778,3482,776,3481,775,3481,776,3481,776,3481,775,3481,775,3482,775,3481,776,3482,776,3482,776,3482,772,3482,776,3482,754,3482,754,3482,767,3482,769,3482,769,3482,767,3482,767,3482,766,3482,764,3482,764,3482,766,3482,766,3482,767,3482,767,3482,754,3482,754,3482,754,3482,762,3481,757,3482,757,3482,762,3482,754,3482,754,3482,755,3481,754,3482,754,3482,754,3481,753,3481,753,3481,768,3481,768,3481,768,3481,800,3481,800,3481,800,3481,800,3481,768,3481,768,3481,768,3481,768,3480,767,3480,768,3480,768,3480,769,3480,770,3479,770,3480,769,3480,768,3480,768,3480,767,3480,767,3480,766,3480,766,3480,764,3480,764,3480,766,3480,767,3481,768,3481,768,3481,753,3481,753,3481,754,3481,754,3481,755,3481,757,3481,757,3481,755,3481,754,3481,754,3481,754,3481,753,3481,753,3481,753,3481,753,3481,752,3481,752,3481,749,3481,752,3481,753,3481,753,3481,753,3481,749,3481,751,3481,749,3481,749,3481,749,3481,749,3481,745,3481,746,3481,747,3481,746,3481,747,3482,746,3482,746,3481,745,3482,745,3482,746,3482,746,3481,749,3482,753,3482,754,3482,754,3483,755,3483,754,3483,754,3483,753,3483,753,3483,752,3483,752,3483,749,3483,752,3483,752,3483,753,3485,753,3485,744,3484,743,3484,744,3484,743,3484,743,3483,743,3485,744,3485,746,3485,744,3485,749,3485,754,3485,754,3485,752,3485,754,3487,756,3487,756,3487,756,3487,756,3487,737,3487,737,3485,737,3485,736,3483,736,3483,736,3483,742,3482,742,3482,742,3482,742,3483,742,3483,742,3483,736,3481,736,3481,736,3481,745,3481,745,3481,744,3481,745,3481,736,3481,736,3481,758,3480,761,3480,762,3480,761,3480,762,3480,762,3480,762,3481,758,3481,736,3480,736,3480,737,3480,753,3480,753,3479,753,3479,753,3479,773,3479,775,3479,777,3479,778,3479,777,3479,775,3478,775,3478,782,3478,778,3478,778,3478,782,3478,775,3478,774,3478,777,3478,774,3478,773,3477,772,3477,774,3477,772,3477,772,3477,771,3477,773,3477,774,3477,777,3477,777,3477,777,3477,774,3478,777,3478,778,3478,778,3478,779,3478,779,3478,781,3478,782,3478,783,3478,783,3478,785,3478,785,3478,785,3478,786,3478,785,3478,785,3478,785,3478,786,3478,785,3477,785,3478,785,3477,785,3477,785,3477,784,3478,785,3478,783,3477,783,3477,784,3477,786,3477,786,3477,786,3477,786,3477,784,3477,784,3477,784,3477,784,3477,785,3477,786,3477,786,3477,786,3477,786,3477,785,3477,784,3477,784,3476,783,3476,784,3476,783,3476,783,3477,782,3477,783,3477,783,3477,784,3477,783,3478,783,3477,781,3477,780,3477,781,3477,782,3477,781,3476,780,3476,780,3476,783,3476,784,3476,784,3476,785,3476,784,3476,785,3476,786,3476,787,3476,787,3476,789,3476,787,3476,787,3476,789,3476,789,3476,789,3476,789,3476,790,3476,793,3476,793,3476,793,3476,793,3476,794,3476,794,3476,793,3477,794,3476,793,3477,793,3477,793,3477,790,3477,793,3477,793,3477,793,3477,793,3477,793,3477,793,3477,793,3477,793,3477,794,3477,793,3477,794,3477,794,3477,794,3477,794,3477,799,3477,800,3477,800,3477,800,3477,800,3477,800,3477,800,3477,802,3477,802,3477,802,3477,802,3477,800,3476,799,3476,797,3476,802,3476,802,3476,802,3476,802,3476,802,3476,802,3476,802,3476,802,3476,797,3476,794,3476,794,3476,794,3476,793,3476,794,3476,794,3476,799,3476,797,3476,796,3476,797,3476,796,3476,795,3476,794,3476,793,3476,793,3475,794,3475,793,3475,793,3475,797,3475,797,3475,797,3475,797,3475,798,3475,800,3474,800,3474,801,3475,801,3474,801,3474,801,3475,801,3474,801,3474,801,3474,801,3474,801,3474,802,3474,802,3474,802,3474,801,3474,802,3474,801,3474,801,3474,801,3474,801,3474,801,3474,800,3474,800,3473,800,3473,800,3473,800,3473,801,3473,801,3473,801,3473,801,3473,801,3473,803,3473,803,3473,803,3473,803,3473,805,3473,808,3473,807,3473,810,3473,811,3473,812,3473,812,3473,812,3473,812,3473,811,3473,812,3473,810,3473,807,3473,805,3473,805,3473,803,3473,803,3473,802,3473,801,3473,801,3473,801,3473,801,3473,801,3473,801,3473,801,3473,801,3473,801,3473,801,3473,812,3472,813,3472,813,3472,813,3472,813,3472,813,3472,813,3473,812,3473,801,3472,800,3472,800,3472,800,3472,800,3472,800,3472,800,3472,800,3472,800,3472,799,3472,799,3472,799,3472,799,3472,800,3472,800,3472,800,3472,800,3473,800,3473,800,3472,800,3473,800,3473,800,3473,800,3473,801,3473,801,3473,800,3473,799,3473,799,3473,799,3473,799,3473,799,3473,798,3473,799,3473,798,3473,798,3473,797,3473,797,3473,799,3473,799,3473,798,3473,799,3473,799,3473,800,3473,800,3473,799,3474,800,3474,799,3474,799,3473,799,3474,799,3474,799,3474,799,3474,799,3474,799,3474,799,3474,800,3474,801,3474,800,3474,800,3474,800,3475,799,3474,800,3475,800,3475,798,3474,799,3475,798,3474,798,3475,797,3475,797,3475,797,3475,797,3475,795,3475,797,3475,797,3475,797,3475,797,3475,793,3475,793,3475,793,3476,791,3476,793,3476,793,3476,793,3476,793,3476,793,3476,793,3476,793,3476,793,3476,793,3476,790,3476,790,3476,789,3475,789,3476,789,3476,789,3476,787,3476,786,3476,786,3476,785,3476,785,3476,785,3476,785,3476,786,3476,785,3475,786,3476,785,3476,784,3475,784,3475,783,3476,784,3476,784,3476,785,3476,785,3476,784,3476,784,3476,783,3476,781,3476,781,3476,780,3475,779,3475,781,3475,779,3475,779,3475,779,3475,779,3475,779,3475,779,3475,785,3475,785,3475,785,3475,785,3475,779,3475,779,3474,780,3474,781,3474,780,3474,780,3474,779,3474,780,3474,780,3474,780,3474,780,3474,779,3474,780,3474,780,3474,779,3474,777,3474,777,3474,775,3473,776,3474,776,3474,774,3474,775,3474,774,3474,773,3474,773,3474,770,3474,770,3474,770,3474,770,3474,770,3474,770,3474,769,3474,768,3474,768,3474,768,3474,768,3474,767,3473,765,3473,767,3473,767,3473,767,3473,767,3473,770,3473,775,3473,776,3473,776,3473,777,3473,780,3473,780,3473,781,3473,783,3473,785,3473,783,3474,781,3474,780,3474,780,3474,781,3473,783,3474,783,3474,785,3474,786,3475,785,3474,786,3476,786,3475,786,3475,790,3474,789,3474,790,3474,790,3474,792,3474,792,3474,790,3474,789,3474,789,3474,789,3474,788,3474,788,3474,787,3474,788,3474,788,3474,789,3474,788,3474,789,3475,789,3475,789,3475,790,3475,786,3474,786,3474,787,3474,786,3474,783,3473,783,3473,785,3474,786,3473,785,3473,787,3473,787,3473,788,3473,788,3473,790,3473,790,3474,790,3474,790,3474,793,3474,793,3474,793,3474,794,3474,793,3473,790,3473,790,3473,790,3473,787,3473,787,3473,790,3473,790,3473,790,3473,790,3473,793,3473,793,3473,794,3473,793,3473,793,3473,793,3472,793,3472,794,3472,797,3472,798,3472,797,3472,797,3472,794,3472,793,3472,792,3472,793,3472,791,3472,790,3472,791,3472,787,3472,784,3472,784,3472,783,3472,783,3472,781,3472,782,3472,792,3471,792,3471,804,3470,803,3469,803,3470,803,3470,803,3471,804,3471,804,3471,792,3471,792,3471,801,3471,801,3471,801,3471,804,3471,804,3471,803,3471,803,3471,804,3470,803,3471,803,3471,804,3471,803,3471,803,3471,803,3471,803,3471,804,3471,801,3469,801,3469,812,3468,812,3469,812,3469,812,3469,801,3469,801,3469,801,3469,802,3469,802,3469,802,3469,802,3469,802,3469,802,3469,802,3469,802,3469,802,3469,801,3469,802,3469,801,3469,802,3468,801,3468,801,3468,801,3468,801,3468,799,3468,798,3468,797,3468,792,3468,792,3468,792,3468,790,3468,792,3467,792,3467,797,3467,797,3467,797,3467,798,3467,798,3467,801,3467,801,3467,798,3467,797,3467,797,3467,797,3467,798,3467,798,3467,798,3467,798,3467,801,3468,801,3467,801,3467,803,3467,803,3467,809,3467,809,3467,809,3467,808,3467,808,3467,810,3467,803,3467,804,3467,804,3467,808,3467,803,3467,803,3467,803,3466,801,3467,801,3467,798,3466,798,3466,798,3466,800,3465,800,3465,800,3464,794,3464,795,3464,794,3464,795,3465,799,3465,800,3466,800,3466,798,3465,798,3466,798,3466,797,3466,798,3466,797,3467,797,3467,792,3467,788,3467,789,3467,784,3467,788,3467,788,3467,792,3468,792,3468,789,3468,787,3468,788,3467,784,3467,784,3468,787,3468,787,3468,787,3468,788,3468,787,3468,785,3468,786,3468,784,3468,784,3468,780,3468,779,3468,779,3467,780,3467,780,3467,780,3467,780,3467,780,3467,780,3468,779,3467,777,3468,777,3468,776,3468,776,3468,776,3467,773,3467,773,3467,773,3467,775,3467,777,3467,779,3467,777,3467,780,3467,779,3467,783,3467,783,3467,783,3467,784,3467,779,3465,778,3465,790,3466,789,3465,792,3465,792,3466,796,3465,796,3466,797,3465,796,3465,796,3465,792,3465,790,3465,787,3465,788,3465,783,3465,782,3465,775,3465,776,3465,772,3465,772,3465,792,3465,792,3465,792,3465,792,3465,772,3465,772,3465,772,3465,772,3465,771,3465,768,3465,768,3465,766,3465,768,3465,768,3465,770,3465,770,3464,772,3464,770,3465,770,3465,769,3465,768,3465,766,3465,765,3465,761,3466,761,3465,765,3466,764,3465,766,3466,765,3466,765,3466,766,3465,766,3465,768,3466,768,3465,771,3466,772,3466,771,3466,772,3466,772,3466,772,3466,772,3465,772,3465,776,3466,777,3465,776,3466,778,3467,779,3467,779,3467,777,3467,777,3467,773,3467,773,3467,777,3467,773,3467,773,3467,772,3467,771,3467,771,3466,767,3466,767,3466,767,3466,767,3466,764,3466,765,3466,764,3466,761,3466,764,3467,764,3467,763,3467,760,3467,760,3467,760,3467,764,3467,764,3467,767,3467,767,3467,768,3467,768,3467,771,3467,770,3467,768,3467,768,3467,767,3467,767,3467,764,3467,760,3467,760,3467,764,3468,763,3467,767,3467,767,3468,768,3467,768,3467,770,3468,770,3468,770,3468,772,3467,770,3467,770,3467,770,3467,772,3467,773,3467,773,3468,774,3468,776,3468,776,3469,775,3469,775,3468,776,3468,777,3468,777,3468,777,3468,779,3468,779,3468,779,3468,779,3468,777,3468,777,3468,779,3469,778,3468,779,3468,779,3468,784,3468,785,3468,785,3469,785,3469,785,3469,786,3468,785,3468,785,3468,785,3468,784,3468,785,3468,785,3468,786,3468,786,3468,788,3468,792,3468,792,3468,792,3468,797,3468,796,3468,797,3468,800,3468,799,3468,801,3469,801,3468,800,3469,801,3469,801,3469,801,3469,801,3471,801,3471,801,3471,792,3471,792,3471,792,3471,792,3471,792,3471,792,3471,792,3471,793,3471,794,3471,797,3471,798,3471,797,3471,799,3471,797,3471,794,3471,793,3471,793,3471,792,3471,788,3471,788,3471,788,3471,787,3471,787,3471,791,3471,792,3471,791,3471,792,3472,791,3471,792,3472,792,3472,782,3471,782,3471,782,3471,783,3471,783,3471,783,3471,783,3471,783,3471,782,3471,783,3471,783,3471,783,3471,783,3471,782,3471,782,3471,782,3471,782,3471,782,3471,782,3471,781,3471,782,3471,782,3471,782,3471,781,3471,777,3472,777,3472,777,3472,775,3472,775,3471,773,3472,773,3472,771,3472,770,3471,770,3472,768,3471,769,3471,767,3472,767,3472,766,3472,767,3472,767,3472,767,3472,768,3472,768,3472,770,3472,770,3472,771,3472,773,3472,774,3472,774,3472,770,3472,774,3473,774,3473,774,3473,770,3473,767,3473,768,3473,767,3473,765,3473,764,3473,767,3472,769,3472,768,3472,768,3472,767,3472,767,3472,765,3472,767,3472,767,3472,768,3473,767,3473,764,3472,764,3472,764,3472,764,3472,764,3472,762,3471,761,3471,764,3471,764,3471,767,3471,767,3471,769,3471,770,3471,770,3471,770,3471,775,3471,775,3471,777,3471,777,3471,777,3471,781,3471,777,3471,777,3471,777,3470,777,3471,777,3471,775,3471,772,3471,772,3471,772,3471,771,3471,773,3471,772,3471,775,3471,770,3471,771,3471,770,3471,770,3471,771,3470,771,3470,794,3470,794,3470,794,3469,794,3469,793,3470,794,3470,794,3470,771,3470,771,3471,771,3471,770,3471,767,3471,767,3471,764,3471,764,3471,761,3471,761,3471,760,3471,760,3471,760,3471,760,3471,760,3471,759,3471,758,3471,760,3471,760,3471,760,3471,760,3471,760,3471,761,3472,762,3472,762,3472,761,3472,762,3472,761,3472,761,3472,762,3473,762,3473,762,3473,762,3473,762,3473,762,3474,758,3474,758,3474,758,3474,758,3473,758,3474,758,3474,754,3474,754,3474,754,3474,750,3474,750,3474,749,3474,748,3474,750,3474,749,3474,750,3474,750,3474,750,3474,754,3474,756,3474,756,3474,756,3474,757,3474,757,3474,758,3474,758,3475,757,3475,756,3475,756,3475,756,3475,755,3476,754,3476,754,3475,754,3476,754,3475,752,3475,752,3475,748,3475,748,3475,748,3475,748,3475,749,3475,748,3475,748,3475,748,3475,748,3475,747,3475,747,3475,748,3475,748,3475,748,3475,748,3475,749,3475,748,3475,752,3476,752,3476,752,3476,749,3476,749,3476,749,3476,749,3476,748,3476,749,3476,745,3476,745,3476,744,3476,749,3476,749,3477,743,3477,743,3477,742,3477,743,3477,743,3477,750,3477,751,3478,753,3477,753,3477,754,3477,754,3477,755,3477,755,3477,756,3478,757,3477,757,3477,757,3477,756,3477,762,3477,764,3477,764,3477,765,3477,764,3477,764,3477,765,3477,765,3477,765,3477,766,3477,766,3477,768,3477,768,3477,770,3477,770,3477,768,3477,768,3477,766,3478,768,3477,768,3477,770,3477,770,3478,770,3478,771,3477,771,3478,772,3478,773,3478,772,3478,772,3478,770,3478,770,3478,772,3479,773,3479,773,3479,753,3479,753,3479,753,3479,753,3479,753,3480,753,3480,737,3478,738,3478,738,3478,763,3478,764,3478,764,3478,765,3478,765,3478,765,3478,770,3478,768,3478,768,3478,770,3478,765,3478,766,3478,765,3478,765,3478,764,3478,763,3478,764,3478,764,3477,764,3478,765,3477,766,3477,765,3477,765,3477,764,3477,764,3477,764,3477,764,3477,762,3478,762,3478,763,3478,763,3478,738,3478,737,3476,736,3476,731,3476,736,3476,736,3476,731,3476,731,3476,731,3476,731,3476,730,3474,728,3473,728,3473,728,3473,732,3473,732,3473,730,3473,730,3473,732,3473,735,3473,735,3473,735,3473,735,3473,732,3473,735,3473,729,3473,729,3473,729,3473,729,3473,729,3473,728,3473,732,3473,728,3473,728,3473,728,3473,755,3472,757,3472,755,3472,755,3472,752,3472,752,3472,751,3472,753,3472,752,3472,755,3473,755,3473,728,3471,726,3471,753,3471,756,3471,756,3471,757,3470,757,3471,757,3471,757,3471,756,3471,756,3471,753,3471,753,3471,726,3471,726,3470,726,3470,759,3470,759,3470,760,3470,761,3470,763,3470,760,3470,759,3470,759,3470,726,3470,726,3469,726,3469,770,3469,772,3469,772,3469,772,3469,772,3469,772,3469,770,3469,726,3469,726,3469,758,3469,758,3469,758,3468,758,3468,758,3468,758,3469,758,3469,758,3469,726,3468,725,3466,726,3466,726,3466,726,3466,726,3466,742,3466,745,3465,745,3465,743,3465,743,3465,740,3465,740,3465,740,3465,736,3465,731,3466,731,3466,736,3465,736,3466,740,3465,740,3465,743,3466,742,3466,726,3466,726,3466,730,3466,731,3465,731,3465,731,3466,731,3466,730,3465,730,3466,730,3466,730,3466,726,3465,726,3465,727,3464,728,3464,730,3464,729,3464,730,3464,730,3464,733,3464,735,3464,735,3464,738,3465,739,3464,739,3465,744,3465,743,3465,746,3465,746,3465,746,3465,746,3464,747,3464,773,3464,773,3464,774,3464,773,3464,773,3464,773,3464,747,3459,756,3460,759,3464,761,3463,762,3463,762,3463,762,3463,762,3463,765,3463,766,3463,768,3463,768,3463,775,3463,774,3463,781,3463,781,3463,781,3463,779,3464,775,3464,778,3463,781,3464,782,3465,782,3465,782,3465,782,3465,783,3465,782,3464,782,3464,782,3464,782,3463,781,3463,783,3463,784,3463,785,3463,790,3464,791,3465,792,3465,791,3465,792,3465,792,3465,792,3465,792,3464,791,3463,790,3463,791,3463,792,3463,793,3464,793,3463,793,3463,793,3463,793,3463,792,3463,791,3463,799,3463,793,3463,793,3463,799,3463,799,3463,805,3463,805,3463,811,3465,814,3463,811,3463,812,3463,812,3465,814,3465,814,3465,814,3465,814,3471,814,3472,813,3472,813,3472,813,3472,813,3473,813,3474,813,3475,813,3475,812,3475,812,3478,810,3478,810,3478,809,3477,809,3478,808,3478,804,3478,806,3478,803,3478,803,3478,804,3477,803,3477,803,3478,804,3478,803,3477,803,3477,803,3477,803,3477,803,3477,803,3477,803,3477,803,3477,803,3477,803,3476,804,3477,803,3477,803,3477,803,3477,803,3477,803,3477,803,3477,803,3477,803,3477,803,3477,803,3477,803,3477,803,3478,803,3478,802,3478,802,3478,802,3478,802,3478,802,3478,802,3478,801,3478,801,3478,801,3478,801,3477,801,3478,801,3478,801,3478,801,3478,794,3478,800,3478,801,3478,801,3478,795,3478,795,3478,794,3478,792,3478,792,3478,794,3478,794,3478,794,3478,794,3478,794,3478,793,3477,793,3478,790,3478,793,3478,792,3478,792,3478,792,3479,790,3479,789,3479,789,3478,789,3478,786,3478,785,3478,789,3478,789,3478,789,3478,789,3478,785,3478,785,3478,786,3478,785,3479,785,3479,784,3479,785,3479,785,3479,786,3479,786,3479,787,3479,789,3479,789,3479,789,3479,790,3479,794,3479,795,3479,795,3479,799,3479,799,3479,801,3479,801,3479,801,3479,801,3479,801,3479,801,3479,801,3480,801,3479,801,3479,801,3479,801,3479,801,3479,801,3479,801,3479,801,3479,801,3478,801,3479,801,3478,801,3479,802,3479,802,3479,802,3479,802,3479,802,3479,802,3479,802,3479,802,3479,802,3478,802,3478,802,3478,802,3479,803,3482,804,3486,802,3487,801,3487,800,3487,800,3487,800,3487,800,3488,799,3488,799,3487,800,3487,800,3488,800,3488,799,3488,771,3488,771,3488,769,3488,771,3488,765,3489,746,3488,747,3488,747,3488,746,3488,747,3489,746,3489,742,3488,743,3489,742,3489,742,3489,741e">
              <v:path arrowok="t"/>
              <v:fill on="t" focussize="0,0"/>
              <v:stroke on="f"/>
              <v:imagedata o:title=""/>
              <o:lock v:ext="edit"/>
            </v:shape>
            <v:shape id="_x0000_s1128" o:spid="_x0000_s1128" o:spt="75" type="#_x0000_t75" style="position:absolute;left:7141;top:730;height:75;width:42;" filled="f" stroked="f" coordsize="21600,21600">
              <v:path/>
              <v:fill on="f" focussize="0,0"/>
              <v:stroke on="f"/>
              <v:imagedata r:id="rId45" o:title=""/>
              <o:lock v:ext="edit" aspectratio="t"/>
            </v:shape>
            <v:shape id="_x0000_s1129" o:spid="_x0000_s1129" style="position:absolute;left:3826;top:763;height:92;width:3044;" fillcolor="#007AFF" filled="t" stroked="f" coordorigin="3826,764" coordsize="3044,92" path="m3846,807l3846,806,3846,807,3846,807m3848,789l3848,789,3848,789,3848,789m3848,798l3848,798,3848,798,3848,798m3848,799l3848,798,3848,798,3848,799,3848,799m3850,803l3850,806,3850,800,3850,800,3850,794,3850,792,3850,792,3850,791,3848,789,3848,790,3848,790,3848,798,3848,798,3848,798,3849,797,3848,798,3848,799,3848,798,3848,799,3848,804,3849,799,3848,802,3848,824,3848,824,3848,824,3848,822,3848,824,3848,802,3848,803,3848,808,3848,808,3848,804,3848,805,3848,800,3848,799,3848,799,3848,805,3848,805,3846,806,3846,807,3847,808,3847,808,3847,808,3847,809,3847,808,3846,807,3846,807,3846,808,3845,814,3845,815,3846,815,3846,816,3845,815,3845,814,3845,814,3846,808,3846,807,3845,806,3846,806,3846,799,3846,806,3846,807,3846,806,3848,805,3848,799,3848,799,3848,799,3847,798,3848,799,3848,798,3848,790,3848,790,3848,790,3848,789,3847,787,3847,798,3847,798,3847,798,3847,798,3847,787,3847,782,3847,781,3847,781,3847,789,3846,789,3846,790,3846,790,3846,797,3846,797,3846,798,3845,796,3846,797,3846,796,3846,790,3846,789,3845,789,3846,789,3846,789,3846,789,3847,789,3847,781,3846,779,3845,778,3845,789,3845,789,3844,789,3844,799,3844,808,3844,825,3844,831,3844,832,3844,834,3844,839,3844,835,3844,838,3844,834,3844,834,3844,834,3844,834,3844,832,3844,831,3844,833,3844,831,3844,831,3844,830,3844,825,3844,825,3844,808,3842,808,3842,808,3844,808,3844,799,3842,799,3842,799,3842,799,3842,799,3842,799,3842,799,3844,799,3844,789,3843,789,3843,789,3843,789,3843,789,3845,789,3845,778,3844,778,3843,778,3842,778,3842,778,3842,790,3842,815,3842,815,3841,815,3841,815,3841,815,3841,815,3842,815,3842,790,3841,791,3841,791,3841,791,3841,791,3841,791,3841,791,3841,791,3841,791,3841,791,3841,791,3841,791,3842,790,3842,778,3841,777,3841,791,3840,793,3840,792,3840,797,3840,797,3840,797,3840,800,3840,799,3840,800,3840,800,3840,797,3840,805,3840,805,3840,805,3840,805,3840,807,3840,811,3840,807,3840,805,3840,805,3840,805,3840,805,3840,797,3840,797,3840,797,3840,793,3840,794,3840,792,3841,791,3841,777,3840,777,3840,833,3839,833,3839,833,3839,833,3840,833,3840,777,3840,777,3840,797,3840,797,3840,814,3839,822,3839,816,3839,821,3839,822,3839,822,3839,841,3838,841,3838,841,3838,841,3838,841,3839,841,3839,822,3839,822,3839,824,3839,824,3838,827,3838,830,3838,830,3838,830,3838,830,3838,830,3838,813,3838,806,3837,807,3838,802,3837,797,3837,799,3838,799,3838,802,3838,802,3838,804,3838,802,3838,804,3838,805,3838,805,3838,806,3838,806,3838,805,3838,805,3838,806,3838,806,3838,806,3838,814,3838,813,3838,826,3838,825,3838,829,3839,824,3838,824,3839,824,3840,814,3840,797,3840,797,3839,801,3840,797,3839,797,3840,797,3840,797,3840,797,3840,777,3839,777,3838,778,3836,780,3836,781,3836,780,3836,781,3836,781,3836,786,3836,840,3834,838,3835,831,3835,826,3835,831,3835,831,3834,837,3835,832,3835,833,3834,838,3834,837,3834,838,3836,840,3836,786,3836,787,3836,781,3836,782,3836,781,3836,783,3836,783,3835,785,3836,783,3835,788,3832,794,3826,799,3826,802,3830,806,3830,806,3833,806,3836,803,3836,811,3835,817,3834,825,3834,832,3834,832,3834,838,3834,832,3834,843,3834,846,3834,843,3834,848,3834,846,3834,848,3834,848,3834,849,3835,850,3836,850,3836,850,3836,851,3837,851,3839,851,3841,851,3841,851,3841,851,3841,851,3842,850,3842,851,3842,850,3843,849,3844,849,3843,849,3844,848,3844,848,3844,843,3844,841,3844,845,3844,838,3845,834,3845,834,3845,833,3845,832,3845,832,3845,825,3845,833,3845,834,3845,834,3845,834,3845,834,3848,832,3848,831,3848,830,3848,831,3848,831,3848,830,3848,825,3848,829,3849,823,3849,822,3850,819,3850,817,3850,818,3850,816,3850,813,3850,803m4128,789l4128,787,4128,788,4128,789m4137,786l4137,785,4137,785,4137,786m4138,835l4137,790,4137,786,4137,787,4137,785,4135,783,4135,802,4135,805,4134,812,4135,805,4135,802,4135,783,4137,785,4137,785,4137,783,4136,783,4135,783,4136,783,4133,782,4133,782,4133,809,4133,821,4133,818,4133,813,4133,816,4133,810,4133,810,4133,809,4133,809,4133,782,4133,782,4132,782,4132,835,4131,835,4128,835,4130,837,4128,835,4131,835,4132,835,4132,835,4132,782,4132,782,4132,782,4132,783,4130,783,4129,784,4130,783,4132,783,4132,782,4132,782,4132,778,4133,775,4132,774,4132,774,4130,773,4130,773,4129,773,4129,773,4128,772,4128,772,4128,785,4128,785,4128,785,4128,787,4128,789,4128,799,4128,787,4126,801,4125,806,4124,809,4124,809,4124,809,4124,809,4128,787,4128,786,4128,784,4128,785,4128,785,4128,772,4128,772,4127,772,4127,772,4125,773,4125,773,4127,772,4127,772,4125,772,4124,774,4123,776,4123,776,4122,778,4120,782,4121,784,4123,785,4123,778,4123,780,4123,780,4123,785,4123,785,4123,785,4124,785,4123,785,4123,785,4123,810,4123,810,4123,816,4123,816,4124,812,4124,813,4123,816,4123,816,4123,821,4123,827,4123,827,4123,833,4124,834,4123,833,4123,836,4123,836,4123,842,4123,842,4123,843,4123,843,4123,843,4125,845,4131,845,4131,845,4131,845,4133,843,4133,843,4133,843,4133,842,4133,840,4133,837,4133,836,4133,833,4133,827,4133,830,4133,821,4133,837,4133,837,4135,837,4138,835m4599,849l4598,846,4580,839,4577,841,4576,845,4577,848,4595,854,4597,853,4599,849m4678,849l4677,846,4677,844,4675,843,4664,845,4656,846,4646,842,4643,843,4642,848,4643,851,4654,855,4665,855,4677,852,4678,849m4803,839l4802,836,4801,835,4798,834,4795,835,4794,836,4793,836,4792,834,4790,833,4786,834,4785,836,4785,838,4785,842,4787,845,4794,846,4797,844,4802,842,4803,839m4901,838l4900,833,4898,831,4881,833,4879,835,4880,840,4882,842,4899,840,4901,838m4967,836l4966,834,4966,831,4963,830,4960,831,4954,833,4948,834,4940,832,4937,834,4937,839,4938,841,4948,843,4956,843,4966,839,4967,836m6856,818l6856,818,6856,820,6856,819,6856,818m6868,823l6868,822,6868,822,6868,821,6868,823,6868,823,6868,824,6868,823m6868,820l6868,819,6868,820,6868,819,6868,819,6868,821,6868,820,6868,822,6868,820m6870,768l6870,766,6870,766,6870,767,6870,767,6870,767,6870,768m6870,787l6870,769,6870,770,6870,772,6870,769,6870,768,6870,767,6870,766,6870,767,6870,766,6870,765,6869,765,6869,764,6869,811,6869,811,6869,805,6869,811,6869,764,6868,764,6868,814,6868,816,6868,813,6868,814,6868,764,6868,764,6868,795,6868,801,6868,799,6868,795,6868,797,6868,795,6868,795,6868,790,6868,795,6868,795,6868,764,6868,764,6868,764,6868,785,6868,785,6868,785,6868,784,6868,785,6868,764,6868,764,6868,779,6868,784,6868,779,6868,776,6868,775,6868,774,6868,774,6867,771,6868,771,6868,773,6868,774,6868,774,6868,775,6868,776,6868,779,6868,779,6868,764,6868,764,6868,764,6868,772,6868,771,6868,771,6868,772,6868,764,6867,764,6867,764,6867,771,6867,771,6867,771,6867,771,6867,771,6866,770,6866,789,6866,790,6866,790,6866,789,6866,770,6866,769,6867,770,6867,771,6867,770,6867,770,6867,771,6867,764,6866,764,6866,769,6866,769,6866,769,6866,769,6866,764,6865,764,6865,823,6865,826,6862,827,6865,827,6865,825,6865,823,6865,816,6865,823,6865,764,6865,764,6865,764,6865,805,6865,807,6865,807,6865,805,6865,764,6863,764,6861,766,6861,768,6861,767,6861,768,6861,768,6861,769,6861,768,6861,769,6865,769,6862,769,6862,813,6860,813,6860,815,6857,817,6857,825,6857,824,6857,825,6857,825,6857,825,6857,825,6857,824,6857,824,6856,822,6857,824,6857,824,6857,825,6857,817,6857,817,6857,817,6860,815,6860,813,6857,813,6857,817,6857,818,6857,817,6857,818,6857,818,6856,819,6856,818,6856,822,6856,822,6856,824,6856,821,6856,822,6856,822,6855,824,6855,824,6855,824,6856,822,6856,819,6856,821,6856,818,6856,818,6856,817,6856,818,6857,817,6857,813,6862,813,6862,769,6861,769,6861,777,6861,772,6861,772,6861,777,6861,769,6861,769,6861,769,6861,769,6861,771,6861,776,6861,769,6861,769,6860,768,6860,769,6860,769,6860,769,6860,788,6859,792,6859,795,6860,788,6860,769,6858,770,6859,770,6860,769,6860,769,6858,770,6858,771,6858,772,6858,772,6858,775,6858,772,6857,776,6857,795,6857,795,6857,796,6857,797,6857,797,6857,806,6857,795,6857,795,6857,776,6855,790,6855,824,6855,825,6855,825,6855,824,6855,824,6855,790,6855,792,6854,798,6854,809,6854,810,6854,809,6854,809,6854,798,6854,799,6854,801,6854,832,6854,834,6854,832,6854,832,6854,832,6854,832,6854,832,6854,801,6853,807,6853,818,6853,816,6854,816,6853,823,6853,818,6853,833,6853,835,6853,834,6853,838,6853,837,6853,835,6853,836,6853,837,6853,838,6853,838,6854,839,6854,838,6854,838,6854,839,6854,840,6855,840,6855,840,6855,840,6856,841,6857,841,6857,841,6858,841,6860,841,6860,841,6861,841,6862,842,6863,841,6863,841,6863,841,6863,840,6864,840,6865,839,6865,839,6865,838,6865,837,6865,837,6865,832,6865,828,6865,828,6865,827,6865,827,6865,827,6865,827,6865,827,6865,827,6865,827,6865,827,6865,827,6865,827,6865,827,6865,827,6865,827,6865,828,6865,827,6865,832,6865,837,6866,834,6867,826,6867,825,6868,825,6868,824,6868,824,6867,824,6868,824,6868,822,6868,822,6868,820,6867,819,6867,824,6867,825,6867,825,6867,824,6867,819,6867,818,6867,818,6867,817,6867,817,6867,815,6867,826,6866,826,6866,826,6866,826,6867,826,6867,815,6866,811,6867,817,6867,817,6867,817,6867,818,6867,818,6868,819,6867,818,6868,820,6868,820,6868,819,6868,819,6868,818,6868,819,6868,819,6868,819,6868,819,6868,820,6870,813,6870,810,6870,805,6870,790,6870,787,6870,787e">
              <v:path arrowok="t"/>
              <v:fill on="t" focussize="0,0"/>
              <v:stroke on="f"/>
              <v:imagedata o:title=""/>
              <o:lock v:ext="edit"/>
            </v:shape>
            <v:shape id="_x0000_s1130" o:spid="_x0000_s1130" o:spt="75" type="#_x0000_t75" style="position:absolute;left:6338;top:763;height:447;width:357;" filled="f" stroked="f" coordsize="21600,21600">
              <v:path/>
              <v:fill on="f" focussize="0,0"/>
              <v:stroke on="f"/>
              <v:imagedata r:id="rId46" o:title=""/>
              <o:lock v:ext="edit" aspectratio="t"/>
            </v:shape>
          </v:group>
        </w:pict>
      </w:r>
      <w:r>
        <w:rPr>
          <w:rFonts w:hint="default" w:ascii="宋体" w:hAnsi="宋体" w:eastAsia="宋体" w:cs="宋体"/>
          <w:b/>
          <w:color w:val="231F20"/>
          <w:w w:val="110"/>
          <w:sz w:val="20"/>
        </w:rPr>
        <w:t>引理3。</w:t>
      </w:r>
      <w:r>
        <w:rPr>
          <w:rFonts w:hint="default" w:ascii="宋体" w:hAnsi="宋体" w:eastAsia="宋体" w:cs="宋体"/>
          <w:i/>
          <w:color w:val="231F20"/>
          <w:w w:val="110"/>
          <w:sz w:val="20"/>
        </w:rPr>
        <w:t>.  假设我们可以为i=1，2，...，n依次枚举Ψ[i]，然后在O(N)时间内，我们可以使用(H)对Ψ函数进行编码</w:t>
      </w:r>
      <w:r>
        <w:rPr>
          <w:rFonts w:hint="default" w:ascii="宋体" w:hAnsi="宋体" w:eastAsia="宋体" w:cs="宋体"/>
          <w:color w:val="231F20"/>
          <w:w w:val="110"/>
          <w:sz w:val="20"/>
          <w:vertAlign w:val="subscript"/>
        </w:rPr>
        <w:t>0</w:t>
      </w:r>
      <w:r>
        <w:rPr>
          <w:rFonts w:hint="default" w:ascii="宋体" w:hAnsi="宋体" w:eastAsia="宋体" w:cs="宋体"/>
          <w:color w:val="231F20"/>
          <w:w w:val="110"/>
          <w:sz w:val="20"/>
          <w:vertAlign w:val="baseline"/>
        </w:rPr>
        <w:t xml:space="preserve"> +2+o（1）n位。</w:t>
      </w:r>
    </w:p>
    <w:p>
      <w:pPr>
        <w:pStyle w:val="4"/>
        <w:spacing w:before="10"/>
        <w:rPr>
          <w:rFonts w:ascii="Palatino Linotype"/>
          <w:i/>
          <w:sz w:val="26"/>
        </w:rPr>
      </w:pPr>
    </w:p>
    <w:p>
      <w:pPr>
        <w:pStyle w:val="2"/>
        <w:numPr>
          <w:ilvl w:val="0"/>
          <w:numId w:val="1"/>
        </w:numPr>
        <w:tabs>
          <w:tab w:val="left" w:pos="919"/>
        </w:tabs>
        <w:spacing w:before="1" w:after="0" w:line="240" w:lineRule="auto"/>
        <w:ind w:left="918" w:right="0" w:hanging="404"/>
        <w:jc w:val="both"/>
      </w:pPr>
      <w:r>
        <w:drawing>
          <wp:anchor distT="0" distB="0" distL="0" distR="0" simplePos="0" relativeHeight="251749376" behindDoc="0" locked="0" layoutInCell="1" allowOverlap="1">
            <wp:simplePos x="0" y="0"/>
            <wp:positionH relativeFrom="page">
              <wp:posOffset>2212340</wp:posOffset>
            </wp:positionH>
            <wp:positionV relativeFrom="paragraph">
              <wp:posOffset>-10160</wp:posOffset>
            </wp:positionV>
            <wp:extent cx="151130" cy="120015"/>
            <wp:effectExtent l="0" t="0" r="0" b="0"/>
            <wp:wrapNone/>
            <wp:docPr id="4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8.png"/>
                    <pic:cNvPicPr>
                      <a:picLocks noChangeAspect="1"/>
                    </pic:cNvPicPr>
                  </pic:nvPicPr>
                  <pic:blipFill>
                    <a:blip r:embed="rId47" cstate="print"/>
                    <a:stretch>
                      <a:fillRect/>
                    </a:stretch>
                  </pic:blipFill>
                  <pic:spPr>
                    <a:xfrm>
                      <a:off x="0" y="0"/>
                      <a:ext cx="151088" cy="120141"/>
                    </a:xfrm>
                    <a:prstGeom prst="rect">
                      <a:avLst/>
                    </a:prstGeom>
                  </pic:spPr>
                </pic:pic>
              </a:graphicData>
            </a:graphic>
          </wp:anchor>
        </w:drawing>
      </w:r>
      <w:r>
        <w:drawing>
          <wp:anchor distT="0" distB="0" distL="0" distR="0" simplePos="0" relativeHeight="251750400" behindDoc="0" locked="0" layoutInCell="1" allowOverlap="1">
            <wp:simplePos x="0" y="0"/>
            <wp:positionH relativeFrom="page">
              <wp:posOffset>2461895</wp:posOffset>
            </wp:positionH>
            <wp:positionV relativeFrom="paragraph">
              <wp:posOffset>-8890</wp:posOffset>
            </wp:positionV>
            <wp:extent cx="119380" cy="106045"/>
            <wp:effectExtent l="0" t="0" r="0" b="0"/>
            <wp:wrapNone/>
            <wp:docPr id="4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9.png"/>
                    <pic:cNvPicPr>
                      <a:picLocks noChangeAspect="1"/>
                    </pic:cNvPicPr>
                  </pic:nvPicPr>
                  <pic:blipFill>
                    <a:blip r:embed="rId48" cstate="print"/>
                    <a:stretch>
                      <a:fillRect/>
                    </a:stretch>
                  </pic:blipFill>
                  <pic:spPr>
                    <a:xfrm>
                      <a:off x="0" y="0"/>
                      <a:ext cx="119167" cy="106330"/>
                    </a:xfrm>
                    <a:prstGeom prst="rect">
                      <a:avLst/>
                    </a:prstGeom>
                  </pic:spPr>
                </pic:pic>
              </a:graphicData>
            </a:graphic>
          </wp:anchor>
        </w:drawing>
      </w:r>
      <w:r>
        <w:drawing>
          <wp:anchor distT="0" distB="0" distL="0" distR="0" simplePos="0" relativeHeight="251751424" behindDoc="0" locked="0" layoutInCell="1" allowOverlap="1">
            <wp:simplePos x="0" y="0"/>
            <wp:positionH relativeFrom="page">
              <wp:posOffset>4385945</wp:posOffset>
            </wp:positionH>
            <wp:positionV relativeFrom="paragraph">
              <wp:posOffset>-34290</wp:posOffset>
            </wp:positionV>
            <wp:extent cx="190500" cy="123825"/>
            <wp:effectExtent l="0" t="0" r="0" b="0"/>
            <wp:wrapNone/>
            <wp:docPr id="4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png"/>
                    <pic:cNvPicPr>
                      <a:picLocks noChangeAspect="1"/>
                    </pic:cNvPicPr>
                  </pic:nvPicPr>
                  <pic:blipFill>
                    <a:blip r:embed="rId49" cstate="print"/>
                    <a:stretch>
                      <a:fillRect/>
                    </a:stretch>
                  </pic:blipFill>
                  <pic:spPr>
                    <a:xfrm>
                      <a:off x="0" y="0"/>
                      <a:ext cx="190454" cy="123568"/>
                    </a:xfrm>
                    <a:prstGeom prst="rect">
                      <a:avLst/>
                    </a:prstGeom>
                  </pic:spPr>
                </pic:pic>
              </a:graphicData>
            </a:graphic>
          </wp:anchor>
        </w:drawing>
      </w:r>
      <w:r>
        <w:rPr>
          <w:rFonts w:hint="default" w:ascii="宋体" w:hAnsi="宋体" w:eastAsia="宋体" w:cs="宋体"/>
          <w:color w:val="231F20"/>
        </w:rPr>
        <w:t>我们的算法</w:t>
      </w:r>
    </w:p>
    <w:p>
      <w:pPr>
        <w:pStyle w:val="4"/>
        <w:tabs>
          <w:tab w:val="left" w:pos="7354"/>
        </w:tabs>
        <w:spacing w:before="233" w:line="242" w:lineRule="auto"/>
        <w:ind w:left="515" w:right="564"/>
        <w:jc w:val="both"/>
      </w:pPr>
      <w:r>
        <w:pict>
          <v:shape id="_x0000_s1131" o:spid="_x0000_s1131" o:spt="202" type="#_x0000_t202" style="position:absolute;left:0pt;margin-left:343.55pt;margin-top:23.45pt;height:14.85pt;width:41pt;mso-position-horizontal-relative:page;z-index:-253138944;mso-width-relative:page;mso-height-relative:page;"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Times New Roman"/>
                      <w:i/>
                      <w:sz w:val="14"/>
                    </w:rPr>
                  </w:pPr>
                  <w:r>
                    <w:rPr>
                      <w:rFonts w:hint="default" w:ascii="宋体" w:hAnsi="宋体" w:eastAsia="宋体" w:cs="宋体"/>
                      <w:color w:val="231F20"/>
                      <w:w w:val="125"/>
                      <w:sz w:val="20"/>
                    </w:rPr>
                    <w:t xml:space="preserve">=o( </w:t>
                  </w:r>
                  <w:r>
                    <w:rPr>
                      <w:rFonts w:hint="default" w:ascii="宋体" w:hAnsi="宋体" w:eastAsia="宋体" w:cs="宋体"/>
                      <w:i/>
                      <w:color w:val="231F20"/>
                      <w:w w:val="125"/>
                      <w:position w:val="8"/>
                      <w:sz w:val="14"/>
                    </w:rPr>
                    <w:t>n</w:t>
                  </w:r>
                </w:p>
                <w:p>
                  <w:pPr>
                    <w:spacing w:before="0" w:line="110" w:lineRule="exact"/>
                    <w:ind w:left="487" w:right="0" w:firstLine="0"/>
                    <w:jc w:val="left"/>
                    <w:rPr>
                      <w:rFonts w:ascii="Times New Roman"/>
                      <w:i/>
                      <w:sz w:val="14"/>
                    </w:rPr>
                  </w:pPr>
                  <w:r>
                    <w:rPr>
                      <w:rFonts w:hint="default" w:ascii="宋体" w:hAnsi="宋体" w:eastAsia="宋体" w:cs="宋体"/>
                      <w:color w:val="231F20"/>
                      <w:w w:val="125"/>
                      <w:sz w:val="14"/>
                    </w:rPr>
                    <w:t>日志</w:t>
                  </w:r>
                </w:p>
              </w:txbxContent>
            </v:textbox>
          </v:shape>
        </w:pict>
      </w:r>
      <w:r>
        <w:pict>
          <v:rect id="_x0000_s1132" o:spid="_x0000_s1132" o:spt="1" style="position:absolute;left:0pt;margin-left:90.5pt;margin-top:37.65pt;height:11pt;width:5pt;mso-position-horizontal-relative:page;z-index:-253134848;mso-width-relative:page;mso-height-relative:page;" filled="f" stroked="t" coordsize="21600,21600">
            <v:path/>
            <v:fill on="f" focussize="0,0"/>
            <v:stroke weight="1pt" color="#FF0000"/>
            <v:imagedata o:title=""/>
            <o:lock v:ext="edit"/>
          </v:rect>
        </w:pict>
      </w:r>
      <w:r>
        <w:pict>
          <v:shape id="_x0000_s1133" o:spid="_x0000_s1133" style="position:absolute;left:0pt;margin-left:338.4pt;margin-top:31.2pt;height:0.1pt;width:48.55pt;mso-position-horizontal-relative:page;z-index:-253126656;mso-width-relative:page;mso-height-relative:page;" filled="f" stroked="t" coordorigin="6768,624" coordsize="971,0" path="m6768,624l6768,624,7712,624,7739,624e">
            <v:path arrowok="t"/>
            <v:fill on="f" focussize="0,0"/>
            <v:stroke weight="11.7637795275591pt" color="#FF00FF"/>
            <v:imagedata o:title=""/>
            <o:lock v:ext="edit"/>
          </v:shape>
        </w:pict>
      </w:r>
      <w:r>
        <w:rPr>
          <w:rFonts w:hint="default" w:ascii="宋体" w:hAnsi="宋体" w:eastAsia="宋体" w:cs="宋体"/>
          <w:color w:val="231F20"/>
          <w:w w:val="110"/>
        </w:rPr>
        <w:t>我们想为文本T构造Ψ[1，n。</w:t>
      </w:r>
      <w:r>
        <w:rPr>
          <w:rFonts w:hint="default" w:ascii="宋体" w:hAnsi="宋体" w:eastAsia="宋体" w:cs="宋体"/>
          <w:i/>
          <w:color w:val="231F20"/>
          <w:spacing w:val="22"/>
          <w:w w:val="110"/>
        </w:rPr>
        <w:t>...</w:t>
      </w:r>
      <w:r>
        <w:rPr>
          <w:rFonts w:hint="default" w:ascii="宋体" w:hAnsi="宋体" w:eastAsia="宋体" w:cs="宋体"/>
          <w:color w:val="231F20"/>
          <w:w w:val="98"/>
        </w:rPr>
        <w:t xml:space="preserve"> 要做到这一点，我们首先将文本分成n/A连续区域，例如T </w:t>
      </w:r>
      <w:r>
        <w:rPr>
          <w:rFonts w:hint="default" w:ascii="宋体" w:hAnsi="宋体" w:eastAsia="宋体" w:cs="宋体"/>
          <w:color w:val="231F20"/>
          <w:spacing w:val="10"/>
          <w:w w:val="95"/>
          <w:vertAlign w:val="superscript"/>
        </w:rPr>
        <w:t>1</w:t>
      </w:r>
      <w:r>
        <w:rPr>
          <w:rFonts w:hint="default" w:ascii="宋体" w:hAnsi="宋体" w:eastAsia="宋体" w:cs="宋体"/>
          <w:i/>
          <w:color w:val="231F20"/>
          <w:spacing w:val="33"/>
          <w:w w:val="106"/>
          <w:vertAlign w:val="baseline"/>
        </w:rPr>
        <w:t>，T</w:t>
      </w:r>
      <w:r>
        <w:rPr>
          <w:rFonts w:ascii="Times New Roman" w:hAnsi="Times New Roman"/>
          <w:i/>
          <w:color w:val="231F20"/>
          <w:vertAlign w:val="baseline"/>
        </w:rPr>
        <w:t xml:space="preserve"> </w:t>
      </w:r>
      <w:r>
        <w:rPr>
          <w:rFonts w:hint="default" w:ascii="宋体" w:hAnsi="宋体" w:eastAsia="宋体" w:cs="宋体"/>
          <w:color w:val="231F20"/>
          <w:spacing w:val="10"/>
          <w:w w:val="95"/>
          <w:vertAlign w:val="superscript"/>
        </w:rPr>
        <w:t>2</w:t>
      </w:r>
      <w:r>
        <w:rPr>
          <w:rFonts w:hint="default" w:ascii="宋体" w:hAnsi="宋体" w:eastAsia="宋体" w:cs="宋体"/>
          <w:i/>
          <w:color w:val="231F20"/>
          <w:spacing w:val="33"/>
          <w:w w:val="108"/>
          <w:vertAlign w:val="baseline"/>
        </w:rPr>
        <w:t>，t</w:t>
      </w:r>
      <w:r>
        <w:rPr>
          <w:rFonts w:hint="default" w:ascii="宋体" w:hAnsi="宋体" w:eastAsia="宋体" w:cs="宋体"/>
          <w:i/>
          <w:color w:val="231F20"/>
          <w:w w:val="162"/>
          <w:vertAlign w:val="superscript"/>
        </w:rPr>
        <w:t>n/A</w:t>
      </w:r>
      <w:r>
        <w:rPr>
          <w:rFonts w:hint="default" w:ascii="宋体" w:hAnsi="宋体" w:eastAsia="宋体" w:cs="宋体"/>
          <w:color w:val="231F20"/>
          <w:w w:val="134"/>
          <w:vertAlign w:val="baseline"/>
        </w:rPr>
        <w:t xml:space="preserve">, </w:t>
      </w:r>
      <w:r>
        <w:rPr>
          <w:color w:val="231F20"/>
          <w:vertAlign w:val="baseline"/>
        </w:rPr>
        <w:t xml:space="preserve"> </w:t>
      </w:r>
      <w:r>
        <w:rPr>
          <w:rFonts w:hint="default" w:ascii="宋体" w:hAnsi="宋体" w:eastAsia="宋体" w:cs="宋体"/>
          <w:color w:val="231F20"/>
          <w:w w:val="97"/>
          <w:vertAlign w:val="baseline"/>
        </w:rPr>
        <w:t xml:space="preserve">每个人 </w:t>
      </w:r>
      <w:r>
        <w:rPr>
          <w:color w:val="231F20"/>
          <w:vertAlign w:val="baseline"/>
        </w:rPr>
        <w:t xml:space="preserve"> </w:t>
      </w:r>
      <w:r>
        <w:rPr>
          <w:rFonts w:hint="default" w:ascii="宋体" w:hAnsi="宋体" w:eastAsia="宋体" w:cs="宋体"/>
          <w:color w:val="231F20"/>
          <w:w w:val="99"/>
          <w:vertAlign w:val="baseline"/>
        </w:rPr>
        <w:t xml:space="preserve">与 </w:t>
      </w:r>
      <w:r>
        <w:rPr>
          <w:color w:val="231F20"/>
          <w:vertAlign w:val="baseline"/>
        </w:rPr>
        <w:t xml:space="preserve"> </w:t>
      </w:r>
      <w:r>
        <w:rPr>
          <w:rFonts w:hint="default" w:ascii="宋体" w:hAnsi="宋体" w:eastAsia="宋体" w:cs="宋体"/>
          <w:i/>
          <w:color w:val="231F20"/>
          <w:w w:val="62"/>
          <w:vertAlign w:val="baseline"/>
        </w:rPr>
        <w:t>a</w:t>
      </w:r>
      <w:r>
        <w:rPr>
          <w:rFonts w:ascii="Arial" w:hAnsi="Arial"/>
          <w:i/>
          <w:color w:val="231F20"/>
          <w:vertAlign w:val="baseline"/>
        </w:rPr>
        <w:tab/>
      </w:r>
      <w:r>
        <w:rPr>
          <w:rFonts w:hint="default" w:ascii="宋体" w:hAnsi="宋体" w:eastAsia="宋体" w:cs="宋体"/>
          <w:color w:val="231F20"/>
          <w:w w:val="105"/>
          <w:vertAlign w:val="baseline"/>
        </w:rPr>
        <w:t>)人物。</w:t>
      </w:r>
      <w:r>
        <w:rPr>
          <w:rFonts w:hint="default" w:ascii="宋体" w:hAnsi="宋体" w:eastAsia="宋体" w:cs="宋体"/>
          <w:color w:val="231F20"/>
          <w:w w:val="105"/>
          <w:position w:val="7"/>
          <w:sz w:val="14"/>
          <w:vertAlign w:val="baseline"/>
        </w:rPr>
        <w:t xml:space="preserve">4 </w:t>
      </w:r>
      <w:r>
        <w:rPr>
          <w:rFonts w:hint="default" w:ascii="宋体" w:hAnsi="宋体" w:eastAsia="宋体" w:cs="宋体"/>
          <w:color w:val="231F20"/>
          <w:w w:val="105"/>
          <w:vertAlign w:val="baseline"/>
        </w:rPr>
        <w:t>该算法从T函数开始，逐步建立Ψ函数</w:t>
      </w:r>
      <w:r>
        <w:rPr>
          <w:rFonts w:hint="default" w:ascii="宋体" w:hAnsi="宋体" w:eastAsia="宋体" w:cs="宋体"/>
          <w:i/>
          <w:color w:val="231F20"/>
          <w:w w:val="162"/>
          <w:vertAlign w:val="superscript"/>
        </w:rPr>
        <w:t>n/A</w:t>
      </w:r>
      <w:r>
        <w:rPr>
          <w:rFonts w:hint="default" w:ascii="宋体" w:hAnsi="宋体" w:eastAsia="宋体" w:cs="宋体"/>
          <w:color w:val="231F20"/>
          <w:w w:val="99"/>
          <w:vertAlign w:val="baseline"/>
        </w:rPr>
        <w:t>然后T</w:t>
      </w:r>
      <w:r>
        <w:rPr>
          <w:rFonts w:hint="default" w:ascii="宋体" w:hAnsi="宋体" w:eastAsia="宋体" w:cs="宋体"/>
          <w:i/>
          <w:color w:val="231F20"/>
          <w:w w:val="162"/>
          <w:vertAlign w:val="superscript"/>
        </w:rPr>
        <w:t>不适用−1</w:t>
      </w:r>
      <w:r>
        <w:rPr>
          <w:rFonts w:hint="default" w:ascii="宋体" w:hAnsi="宋体" w:eastAsia="宋体" w:cs="宋体"/>
          <w:i/>
          <w:color w:val="231F20"/>
          <w:spacing w:val="27"/>
          <w:w w:val="104"/>
          <w:vertAlign w:val="baseline"/>
        </w:rPr>
        <w:t>t</w:t>
      </w:r>
      <w:r>
        <w:rPr>
          <w:rFonts w:hint="default" w:ascii="宋体" w:hAnsi="宋体" w:eastAsia="宋体" w:cs="宋体"/>
          <w:i/>
          <w:color w:val="231F20"/>
          <w:w w:val="162"/>
          <w:vertAlign w:val="superscript"/>
        </w:rPr>
        <w:t>n/A</w:t>
      </w:r>
      <w:r>
        <w:rPr>
          <w:rFonts w:hint="default" w:ascii="宋体" w:hAnsi="宋体" w:eastAsia="宋体" w:cs="宋体"/>
          <w:i/>
          <w:color w:val="231F20"/>
          <w:spacing w:val="33"/>
          <w:w w:val="110"/>
          <w:vertAlign w:val="baseline"/>
        </w:rPr>
        <w:t>,...</w:t>
      </w:r>
      <w:r>
        <w:rPr>
          <w:rFonts w:ascii="Times New Roman" w:hAnsi="Times New Roman"/>
          <w:i/>
          <w:color w:val="231F20"/>
          <w:vertAlign w:val="baseline"/>
        </w:rPr>
        <w:t xml:space="preserve"> </w:t>
      </w:r>
      <w:r>
        <w:rPr>
          <w:rFonts w:hint="default" w:ascii="宋体" w:hAnsi="宋体" w:eastAsia="宋体" w:cs="宋体"/>
          <w:color w:val="231F20"/>
          <w:w w:val="95"/>
          <w:vertAlign w:val="baseline"/>
        </w:rPr>
        <w:t xml:space="preserve">最后得到所需的Ψ函数 </w:t>
      </w:r>
      <w:r>
        <w:rPr>
          <w:color w:val="231F20"/>
          <w:vertAlign w:val="baseline"/>
        </w:rPr>
        <w:t xml:space="preserve"> </w:t>
      </w:r>
      <w:r>
        <w:rPr>
          <w:rFonts w:hint="default" w:ascii="宋体" w:hAnsi="宋体" w:eastAsia="宋体" w:cs="宋体"/>
          <w:i/>
          <w:color w:val="231F20"/>
          <w:w w:val="104"/>
          <w:vertAlign w:val="baseline"/>
        </w:rPr>
        <w:t>t</w:t>
      </w:r>
      <w:r>
        <w:rPr>
          <w:rFonts w:ascii="Times New Roman" w:hAnsi="Times New Roman"/>
          <w:i/>
          <w:color w:val="231F20"/>
          <w:vertAlign w:val="baseline"/>
        </w:rPr>
        <w:t xml:space="preserve"> </w:t>
      </w:r>
      <w:r>
        <w:rPr>
          <w:rFonts w:hint="default" w:ascii="宋体" w:hAnsi="宋体" w:eastAsia="宋体" w:cs="宋体"/>
          <w:color w:val="231F20"/>
          <w:spacing w:val="10"/>
          <w:w w:val="95"/>
          <w:vertAlign w:val="superscript"/>
        </w:rPr>
        <w:t>1</w:t>
      </w:r>
      <w:r>
        <w:rPr>
          <w:rFonts w:hint="default" w:ascii="宋体" w:hAnsi="宋体" w:eastAsia="宋体" w:cs="宋体"/>
          <w:i/>
          <w:color w:val="231F20"/>
          <w:w w:val="104"/>
          <w:vertAlign w:val="baseline"/>
        </w:rPr>
        <w:t>t</w:t>
      </w:r>
      <w:r>
        <w:rPr>
          <w:rFonts w:ascii="Times New Roman" w:hAnsi="Times New Roman"/>
          <w:i/>
          <w:color w:val="231F20"/>
          <w:vertAlign w:val="baseline"/>
        </w:rPr>
        <w:t xml:space="preserve"> </w:t>
      </w:r>
      <w:r>
        <w:rPr>
          <w:rFonts w:hint="default" w:ascii="宋体" w:hAnsi="宋体" w:eastAsia="宋体" w:cs="宋体"/>
          <w:color w:val="231F20"/>
          <w:w w:val="95"/>
          <w:vertAlign w:val="superscript"/>
        </w:rPr>
        <w:t>2</w:t>
      </w:r>
      <w:r>
        <w:rPr>
          <w:color w:val="231F20"/>
          <w:vertAlign w:val="baseline"/>
        </w:rPr>
        <w:t xml:space="preserve"> </w:t>
      </w:r>
      <w:r>
        <w:rPr>
          <w:rFonts w:hint="default" w:ascii="宋体" w:hAnsi="宋体" w:eastAsia="宋体" w:cs="宋体"/>
          <w:i/>
          <w:color w:val="231F20"/>
          <w:spacing w:val="33"/>
          <w:w w:val="107"/>
          <w:vertAlign w:val="baseline"/>
        </w:rPr>
        <w:t>...</w:t>
      </w:r>
      <w:r>
        <w:rPr>
          <w:rFonts w:hint="default" w:ascii="宋体" w:hAnsi="宋体" w:eastAsia="宋体" w:cs="宋体"/>
          <w:i/>
          <w:color w:val="231F20"/>
          <w:spacing w:val="27"/>
          <w:w w:val="107"/>
          <w:vertAlign w:val="baseline"/>
        </w:rPr>
        <w:t>t</w:t>
      </w:r>
      <w:r>
        <w:rPr>
          <w:rFonts w:hint="default" w:ascii="宋体" w:hAnsi="宋体" w:eastAsia="宋体" w:cs="宋体"/>
          <w:i/>
          <w:color w:val="231F20"/>
          <w:w w:val="162"/>
          <w:vertAlign w:val="superscript"/>
        </w:rPr>
        <w:t>n/A</w:t>
      </w:r>
      <w:r>
        <w:rPr>
          <w:rFonts w:hint="default" w:ascii="宋体" w:hAnsi="宋体" w:eastAsia="宋体" w:cs="宋体"/>
          <w:color w:val="231F20"/>
          <w:w w:val="139"/>
          <w:vertAlign w:val="baseline"/>
        </w:rPr>
        <w:t xml:space="preserve"> =</w:t>
      </w:r>
      <w:r>
        <w:rPr>
          <w:rFonts w:ascii="Times New Roman" w:hAnsi="Times New Roman"/>
          <w:i/>
          <w:color w:val="231F20"/>
          <w:vertAlign w:val="baseline"/>
        </w:rPr>
        <w:t xml:space="preserve"> </w:t>
      </w:r>
      <w:r>
        <w:rPr>
          <w:rFonts w:hint="default" w:ascii="宋体" w:hAnsi="宋体" w:eastAsia="宋体" w:cs="宋体"/>
          <w:color w:val="231F20"/>
          <w:w w:val="134"/>
          <w:vertAlign w:val="baseline"/>
        </w:rPr>
        <w:t xml:space="preserve">. </w:t>
      </w:r>
      <w:r>
        <w:rPr>
          <w:color w:val="231F20"/>
          <w:vertAlign w:val="baseline"/>
        </w:rPr>
        <w:t xml:space="preserve"> </w:t>
      </w:r>
      <w:r>
        <w:rPr>
          <w:rFonts w:hint="default" w:ascii="宋体" w:hAnsi="宋体" w:eastAsia="宋体" w:cs="宋体"/>
          <w:color w:val="231F20"/>
          <w:w w:val="100"/>
          <w:vertAlign w:val="baseline"/>
        </w:rPr>
        <w:t xml:space="preserve">在那里 </w:t>
      </w:r>
      <w:r>
        <w:rPr>
          <w:color w:val="231F20"/>
          <w:vertAlign w:val="baseline"/>
        </w:rPr>
        <w:t xml:space="preserve"> </w:t>
      </w:r>
      <w:r>
        <w:rPr>
          <w:rFonts w:hint="default" w:ascii="宋体" w:hAnsi="宋体" w:eastAsia="宋体" w:cs="宋体"/>
          <w:color w:val="231F20"/>
          <w:w w:val="95"/>
          <w:vertAlign w:val="baseline"/>
        </w:rPr>
        <w:t xml:space="preserve">都是 </w:t>
      </w:r>
      <w:r>
        <w:rPr>
          <w:color w:val="231F20"/>
          <w:vertAlign w:val="baseline"/>
        </w:rPr>
        <w:t xml:space="preserve"> </w:t>
      </w:r>
      <w:r>
        <w:rPr>
          <w:rFonts w:hint="default" w:ascii="宋体" w:hAnsi="宋体" w:eastAsia="宋体" w:cs="宋体"/>
          <w:color w:val="231F20"/>
          <w:w w:val="114"/>
          <w:vertAlign w:val="baseline"/>
        </w:rPr>
        <w:t xml:space="preserve">二 </w:t>
      </w:r>
      <w:r>
        <w:rPr>
          <w:color w:val="231F20"/>
          <w:vertAlign w:val="baseline"/>
        </w:rPr>
        <w:t xml:space="preserve"> </w:t>
      </w:r>
      <w:r>
        <w:rPr>
          <w:rFonts w:hint="default" w:ascii="宋体" w:hAnsi="宋体" w:eastAsia="宋体" w:cs="宋体"/>
          <w:color w:val="231F20"/>
          <w:w w:val="100"/>
          <w:vertAlign w:val="baseline"/>
        </w:rPr>
        <w:t xml:space="preserve">主要 </w:t>
      </w:r>
      <w:r>
        <w:rPr>
          <w:color w:val="231F20"/>
          <w:vertAlign w:val="baseline"/>
        </w:rPr>
        <w:t xml:space="preserve"> </w:t>
      </w:r>
      <w:r>
        <w:rPr>
          <w:rFonts w:hint="default" w:ascii="宋体" w:hAnsi="宋体" w:eastAsia="宋体" w:cs="宋体"/>
          <w:color w:val="231F20"/>
          <w:w w:val="99"/>
          <w:vertAlign w:val="baseline"/>
        </w:rPr>
        <w:t>步骤。</w:t>
      </w:r>
    </w:p>
    <w:p>
      <w:pPr>
        <w:pStyle w:val="8"/>
        <w:numPr>
          <w:ilvl w:val="1"/>
          <w:numId w:val="1"/>
        </w:numPr>
        <w:tabs>
          <w:tab w:val="left" w:pos="854"/>
        </w:tabs>
        <w:spacing w:before="145" w:after="0" w:line="241" w:lineRule="exact"/>
        <w:ind w:left="853" w:right="0" w:hanging="255"/>
        <w:jc w:val="both"/>
        <w:rPr>
          <w:color w:val="231F20"/>
          <w:sz w:val="20"/>
        </w:rPr>
      </w:pPr>
      <w:r>
        <w:rPr>
          <w:rFonts w:hint="default" w:ascii="宋体" w:hAnsi="宋体" w:eastAsia="宋体" w:cs="宋体"/>
          <w:color w:val="231F20"/>
          <w:w w:val="100"/>
          <w:sz w:val="20"/>
        </w:rPr>
        <w:t>基本步骤：计算T的Ψ函数</w:t>
      </w:r>
      <w:r>
        <w:rPr>
          <w:rFonts w:hint="default" w:ascii="宋体" w:hAnsi="宋体" w:eastAsia="宋体" w:cs="宋体"/>
          <w:i/>
          <w:color w:val="231F20"/>
          <w:w w:val="162"/>
          <w:sz w:val="20"/>
          <w:vertAlign w:val="superscript"/>
        </w:rPr>
        <w:t>n/A</w:t>
      </w:r>
      <w:r>
        <w:rPr>
          <w:rFonts w:hint="default" w:ascii="宋体" w:hAnsi="宋体" w:eastAsia="宋体" w:cs="宋体"/>
          <w:color w:val="231F20"/>
          <w:w w:val="134"/>
          <w:sz w:val="20"/>
          <w:vertAlign w:val="baseline"/>
        </w:rPr>
        <w:t>.</w:t>
      </w:r>
    </w:p>
    <w:p>
      <w:pPr>
        <w:pStyle w:val="8"/>
        <w:numPr>
          <w:ilvl w:val="1"/>
          <w:numId w:val="1"/>
        </w:numPr>
        <w:tabs>
          <w:tab w:val="left" w:pos="854"/>
        </w:tabs>
        <w:spacing w:before="9" w:after="0" w:line="225" w:lineRule="auto"/>
        <w:ind w:left="854" w:right="565" w:hanging="255"/>
        <w:jc w:val="both"/>
        <w:rPr>
          <w:color w:val="231F20"/>
          <w:sz w:val="20"/>
        </w:rPr>
      </w:pPr>
      <w:r>
        <w:pict>
          <v:shape id="_x0000_s1134" o:spid="_x0000_s1134" o:spt="202" type="#_x0000_t202" style="position:absolute;left:0pt;margin-left:178.65pt;margin-top:1.65pt;height:17.3pt;width:46.45pt;mso-position-horizontal-relative:page;z-index:-253122560;mso-width-relative:page;mso-height-relative:page;" filled="f" stroked="f" coordsize="21600,21600">
            <v:path/>
            <v:fill on="f" focussize="0,0"/>
            <v:stroke on="f" joinstyle="miter"/>
            <v:imagedata o:title=""/>
            <o:lock v:ext="edit"/>
            <v:textbox inset="0mm,0mm,0mm,0mm">
              <w:txbxContent>
                <w:p>
                  <w:pPr>
                    <w:pStyle w:val="4"/>
                    <w:tabs>
                      <w:tab w:val="left" w:pos="773"/>
                    </w:tabs>
                    <w:spacing w:line="242" w:lineRule="exact"/>
                    <w:rPr>
                      <w:rFonts w:ascii="Lucida Sans Unicode" w:hAnsi="Lucida Sans Unicode"/>
                    </w:rPr>
                  </w:pPr>
                  <w:r>
                    <w:rPr>
                      <w:rFonts w:hint="default" w:ascii="宋体" w:hAnsi="宋体" w:eastAsia="宋体" w:cs="宋体"/>
                      <w:color w:val="231F20"/>
                    </w:rPr>
                    <w:t>−</w:t>
                  </w:r>
                  <w:r>
                    <w:rPr>
                      <w:rFonts w:hint="default" w:ascii="宋体" w:hAnsi="宋体" w:eastAsia="宋体" w:cs="宋体"/>
                      <w:color w:val="231F20"/>
                    </w:rPr>
                    <w:tab/>
                  </w:r>
                  <w:r>
                    <w:rPr>
                      <w:rFonts w:hint="default" w:ascii="宋体" w:hAnsi="宋体" w:eastAsia="宋体" w:cs="宋体"/>
                      <w:color w:val="231F20"/>
                    </w:rPr>
                    <w:t>−</w:t>
                  </w:r>
                </w:p>
              </w:txbxContent>
            </v:textbox>
          </v:shape>
        </w:pict>
      </w:r>
      <w:r>
        <w:rPr>
          <w:rFonts w:hint="default" w:ascii="宋体" w:hAnsi="宋体" w:eastAsia="宋体" w:cs="宋体"/>
          <w:color w:val="231F20"/>
          <w:w w:val="99"/>
          <w:sz w:val="20"/>
        </w:rPr>
        <w:t>合并步骤：对于我=n/A1，n/A2，。。。</w:t>
      </w:r>
      <w:r>
        <w:rPr>
          <w:rFonts w:hint="default" w:ascii="宋体" w:hAnsi="宋体" w:eastAsia="宋体" w:cs="宋体"/>
          <w:color w:val="231F20"/>
          <w:w w:val="100"/>
          <w:sz w:val="20"/>
        </w:rPr>
        <w:t>，计算T的Ψ函数</w:t>
      </w:r>
      <w:r>
        <w:rPr>
          <w:rFonts w:hint="default" w:ascii="宋体" w:hAnsi="宋体" w:eastAsia="宋体" w:cs="宋体"/>
          <w:i/>
          <w:color w:val="231F20"/>
          <w:spacing w:val="12"/>
          <w:w w:val="105"/>
          <w:sz w:val="20"/>
          <w:vertAlign w:val="superscript"/>
        </w:rPr>
        <w:t>i</w:t>
      </w:r>
      <w:r>
        <w:rPr>
          <w:rFonts w:hint="default" w:ascii="宋体" w:hAnsi="宋体" w:eastAsia="宋体" w:cs="宋体"/>
          <w:i/>
          <w:color w:val="231F20"/>
          <w:spacing w:val="12"/>
          <w:w w:val="105"/>
          <w:sz w:val="20"/>
          <w:vertAlign w:val="baseline"/>
        </w:rPr>
        <w:t>t</w:t>
      </w:r>
      <w:r>
        <w:rPr>
          <w:rFonts w:hint="default" w:ascii="宋体" w:hAnsi="宋体" w:eastAsia="宋体" w:cs="宋体"/>
          <w:i/>
          <w:smallCaps/>
          <w:color w:val="231F20"/>
          <w:w w:val="105"/>
          <w:sz w:val="20"/>
          <w:vertAlign w:val="superscript"/>
        </w:rPr>
        <w:t xml:space="preserve"> j</w:t>
      </w:r>
      <w:r>
        <w:rPr>
          <w:rFonts w:hint="default" w:ascii="宋体" w:hAnsi="宋体" w:eastAsia="宋体" w:cs="宋体"/>
          <w:smallCaps w:val="0"/>
          <w:color w:val="231F20"/>
          <w:w w:val="105"/>
          <w:sz w:val="20"/>
          <w:vertAlign w:val="baseline"/>
        </w:rPr>
        <w:t xml:space="preserve"> 基于T</w:t>
      </w:r>
      <w:r>
        <w:rPr>
          <w:rFonts w:hint="default" w:ascii="宋体" w:hAnsi="宋体" w:eastAsia="宋体" w:cs="宋体"/>
          <w:i/>
          <w:smallCaps w:val="0"/>
          <w:color w:val="231F20"/>
          <w:spacing w:val="13"/>
          <w:w w:val="105"/>
          <w:sz w:val="20"/>
          <w:vertAlign w:val="superscript"/>
        </w:rPr>
        <w:t>i</w:t>
      </w:r>
      <w:r>
        <w:rPr>
          <w:rFonts w:hint="default" w:ascii="宋体" w:hAnsi="宋体" w:eastAsia="宋体" w:cs="宋体"/>
          <w:smallCaps w:val="0"/>
          <w:color w:val="231F20"/>
          <w:w w:val="105"/>
          <w:sz w:val="20"/>
          <w:vertAlign w:val="baseline"/>
        </w:rPr>
        <w:t xml:space="preserve"> 以及T的Ψ函数</w:t>
      </w:r>
      <w:r>
        <w:rPr>
          <w:rFonts w:hint="default" w:ascii="宋体" w:hAnsi="宋体" w:eastAsia="宋体" w:cs="宋体"/>
          <w:i/>
          <w:smallCaps/>
          <w:color w:val="231F20"/>
          <w:spacing w:val="5"/>
          <w:w w:val="105"/>
          <w:sz w:val="20"/>
          <w:vertAlign w:val="superscript"/>
        </w:rPr>
        <w:t xml:space="preserve"> j</w:t>
      </w:r>
      <w:r>
        <w:rPr>
          <w:rFonts w:hint="default" w:ascii="宋体" w:hAnsi="宋体" w:eastAsia="宋体" w:cs="宋体"/>
          <w:smallCaps w:val="0"/>
          <w:color w:val="231F20"/>
          <w:w w:val="105"/>
          <w:sz w:val="20"/>
          <w:vertAlign w:val="baseline"/>
        </w:rPr>
        <w:t>在那里</w:t>
      </w:r>
      <w:r>
        <w:rPr>
          <w:rFonts w:hint="default" w:ascii="宋体" w:hAnsi="宋体" w:eastAsia="宋体" w:cs="宋体"/>
          <w:i/>
          <w:smallCaps/>
          <w:color w:val="231F20"/>
          <w:w w:val="105"/>
          <w:sz w:val="20"/>
          <w:vertAlign w:val="superscript"/>
        </w:rPr>
        <w:t xml:space="preserve"> j</w:t>
      </w:r>
      <w:r>
        <w:rPr>
          <w:rFonts w:hint="default" w:ascii="宋体" w:hAnsi="宋体" w:eastAsia="宋体" w:cs="宋体"/>
          <w:smallCaps w:val="0"/>
          <w:color w:val="231F20"/>
          <w:w w:val="105"/>
          <w:sz w:val="20"/>
          <w:vertAlign w:val="baseline"/>
        </w:rPr>
        <w:t xml:space="preserve"> 表示字符串</w:t>
      </w:r>
      <w:r>
        <w:rPr>
          <w:rFonts w:hint="default" w:ascii="宋体" w:hAnsi="宋体" w:eastAsia="宋体" w:cs="宋体"/>
          <w:i/>
          <w:smallCaps w:val="0"/>
          <w:color w:val="231F20"/>
          <w:spacing w:val="27"/>
          <w:w w:val="104"/>
          <w:position w:val="-6"/>
          <w:sz w:val="20"/>
          <w:vertAlign w:val="baseline"/>
        </w:rPr>
        <w:t xml:space="preserve"> t</w:t>
      </w:r>
      <w:r>
        <w:rPr>
          <w:rFonts w:hint="default" w:ascii="宋体" w:hAnsi="宋体" w:eastAsia="宋体" w:cs="宋体"/>
          <w:i/>
          <w:smallCaps w:val="0"/>
          <w:color w:val="231F20"/>
          <w:w w:val="144"/>
          <w:sz w:val="14"/>
          <w:vertAlign w:val="baseline"/>
        </w:rPr>
        <w:t>我+1</w:t>
      </w:r>
      <w:r>
        <w:rPr>
          <w:rFonts w:hint="default" w:ascii="宋体" w:hAnsi="宋体" w:eastAsia="宋体" w:cs="宋体"/>
          <w:i/>
          <w:smallCaps w:val="0"/>
          <w:color w:val="231F20"/>
          <w:spacing w:val="27"/>
          <w:w w:val="104"/>
          <w:position w:val="-6"/>
          <w:sz w:val="20"/>
          <w:vertAlign w:val="baseline"/>
        </w:rPr>
        <w:t>t</w:t>
      </w:r>
      <w:r>
        <w:rPr>
          <w:rFonts w:hint="default" w:ascii="宋体" w:hAnsi="宋体" w:eastAsia="宋体" w:cs="宋体"/>
          <w:smallCaps w:val="0"/>
          <w:color w:val="231F20"/>
          <w:w w:val="130"/>
          <w:sz w:val="14"/>
          <w:vertAlign w:val="baseline"/>
        </w:rPr>
        <w:t xml:space="preserve">我+2 </w:t>
      </w:r>
      <w:r>
        <w:rPr>
          <w:rFonts w:hint="default" w:ascii="宋体" w:hAnsi="宋体" w:eastAsia="宋体" w:cs="宋体"/>
          <w:i/>
          <w:smallCaps w:val="0"/>
          <w:color w:val="231F20"/>
          <w:spacing w:val="33"/>
          <w:w w:val="107"/>
          <w:position w:val="-6"/>
          <w:sz w:val="20"/>
          <w:vertAlign w:val="baseline"/>
        </w:rPr>
        <w:t>...</w:t>
      </w:r>
      <w:r>
        <w:rPr>
          <w:rFonts w:hint="default" w:ascii="宋体" w:hAnsi="宋体" w:eastAsia="宋体" w:cs="宋体"/>
          <w:i/>
          <w:smallCaps w:val="0"/>
          <w:color w:val="231F20"/>
          <w:spacing w:val="27"/>
          <w:w w:val="107"/>
          <w:position w:val="-6"/>
          <w:sz w:val="20"/>
          <w:vertAlign w:val="baseline"/>
        </w:rPr>
        <w:t>t</w:t>
      </w:r>
      <w:r>
        <w:rPr>
          <w:rFonts w:hint="default" w:ascii="宋体" w:hAnsi="宋体" w:eastAsia="宋体" w:cs="宋体"/>
          <w:i/>
          <w:smallCaps w:val="0"/>
          <w:color w:val="231F20"/>
          <w:w w:val="165"/>
          <w:sz w:val="14"/>
          <w:vertAlign w:val="baseline"/>
        </w:rPr>
        <w:t>n/A</w:t>
      </w:r>
      <w:r>
        <w:rPr>
          <w:rFonts w:hint="default" w:ascii="宋体" w:hAnsi="宋体" w:eastAsia="宋体" w:cs="宋体"/>
          <w:smallCaps w:val="0"/>
          <w:color w:val="231F20"/>
          <w:w w:val="134"/>
          <w:position w:val="-6"/>
          <w:sz w:val="20"/>
          <w:vertAlign w:val="baseline"/>
        </w:rPr>
        <w:t>.</w:t>
      </w:r>
    </w:p>
    <w:p>
      <w:pPr>
        <w:pStyle w:val="4"/>
        <w:spacing w:before="1"/>
        <w:rPr>
          <w:sz w:val="32"/>
        </w:rPr>
      </w:pPr>
    </w:p>
    <w:p>
      <w:pPr>
        <w:pStyle w:val="3"/>
        <w:numPr>
          <w:ilvl w:val="1"/>
          <w:numId w:val="2"/>
        </w:numPr>
        <w:tabs>
          <w:tab w:val="left" w:pos="1038"/>
        </w:tabs>
        <w:spacing w:before="0" w:after="0" w:line="240" w:lineRule="auto"/>
        <w:ind w:left="1037" w:right="0" w:hanging="523"/>
        <w:jc w:val="both"/>
      </w:pPr>
      <w:r>
        <w:rPr>
          <w:rFonts w:hint="default" w:ascii="宋体" w:hAnsi="宋体" w:eastAsia="宋体" w:cs="宋体"/>
          <w:color w:val="231F20"/>
        </w:rPr>
        <w:t>时间复杂性：基本步骤</w:t>
      </w:r>
    </w:p>
    <w:p>
      <w:pPr>
        <w:pStyle w:val="4"/>
        <w:spacing w:before="164" w:line="237" w:lineRule="auto"/>
        <w:ind w:left="515" w:right="564" w:hanging="1"/>
        <w:jc w:val="both"/>
      </w:pPr>
      <w:r>
        <w:pict>
          <v:rect id="_x0000_s1135" o:spid="_x0000_s1135" o:spt="1" style="position:absolute;left:0pt;margin-left:373.5pt;margin-top:22.15pt;height:9pt;width:12pt;mso-position-horizontal-relative:page;z-index:-253133824;mso-width-relative:page;mso-height-relative:page;" filled="f" stroked="t" coordsize="21600,21600">
            <v:path/>
            <v:fill on="f" focussize="0,0"/>
            <v:stroke weight="1pt" color="#00FF00"/>
            <v:imagedata o:title=""/>
            <o:lock v:ext="edit"/>
          </v:rect>
        </w:pict>
      </w:r>
      <w:r>
        <w:drawing>
          <wp:anchor distT="0" distB="0" distL="0" distR="0" simplePos="0" relativeHeight="250190848" behindDoc="1" locked="0" layoutInCell="1" allowOverlap="1">
            <wp:simplePos x="0" y="0"/>
            <wp:positionH relativeFrom="page">
              <wp:posOffset>1007110</wp:posOffset>
            </wp:positionH>
            <wp:positionV relativeFrom="paragraph">
              <wp:posOffset>264795</wp:posOffset>
            </wp:positionV>
            <wp:extent cx="1745615" cy="151765"/>
            <wp:effectExtent l="0" t="0" r="0" b="0"/>
            <wp:wrapNone/>
            <wp:docPr id="5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1.png"/>
                    <pic:cNvPicPr>
                      <a:picLocks noChangeAspect="1"/>
                    </pic:cNvPicPr>
                  </pic:nvPicPr>
                  <pic:blipFill>
                    <a:blip r:embed="rId50" cstate="print"/>
                    <a:stretch>
                      <a:fillRect/>
                    </a:stretch>
                  </pic:blipFill>
                  <pic:spPr>
                    <a:xfrm>
                      <a:off x="0" y="0"/>
                      <a:ext cx="1745762" cy="151993"/>
                    </a:xfrm>
                    <a:prstGeom prst="rect">
                      <a:avLst/>
                    </a:prstGeom>
                  </pic:spPr>
                </pic:pic>
              </a:graphicData>
            </a:graphic>
          </wp:anchor>
        </w:drawing>
      </w:r>
      <w:r>
        <w:rPr>
          <w:rFonts w:hint="default" w:ascii="宋体" w:hAnsi="宋体" w:eastAsia="宋体" w:cs="宋体"/>
          <w:color w:val="231F20"/>
          <w:w w:val="100"/>
        </w:rPr>
        <w:t>求T的Ψ函数</w:t>
      </w:r>
      <w:r>
        <w:rPr>
          <w:rFonts w:hint="default" w:ascii="宋体" w:hAnsi="宋体" w:eastAsia="宋体" w:cs="宋体"/>
          <w:i/>
          <w:color w:val="231F20"/>
          <w:w w:val="162"/>
          <w:vertAlign w:val="superscript"/>
        </w:rPr>
        <w:t>n/A</w:t>
      </w:r>
      <w:r>
        <w:rPr>
          <w:rFonts w:hint="default" w:ascii="宋体" w:hAnsi="宋体" w:eastAsia="宋体" w:cs="宋体"/>
          <w:color w:val="231F20"/>
          <w:w w:val="134"/>
          <w:vertAlign w:val="baseline"/>
        </w:rPr>
        <w:t xml:space="preserve">, </w:t>
      </w:r>
      <w:r>
        <w:rPr>
          <w:color w:val="231F20"/>
          <w:vertAlign w:val="baseline"/>
        </w:rPr>
        <w:t xml:space="preserve"> </w:t>
      </w:r>
      <w:r>
        <w:rPr>
          <w:rFonts w:hint="default" w:ascii="宋体" w:hAnsi="宋体" w:eastAsia="宋体" w:cs="宋体"/>
          <w:color w:val="231F20"/>
          <w:w w:val="92"/>
          <w:vertAlign w:val="baseline"/>
        </w:rPr>
        <w:t xml:space="preserve">我们 </w:t>
      </w:r>
      <w:r>
        <w:rPr>
          <w:color w:val="231F20"/>
          <w:vertAlign w:val="baseline"/>
        </w:rPr>
        <w:t xml:space="preserve"> </w:t>
      </w:r>
      <w:r>
        <w:rPr>
          <w:rFonts w:hint="default" w:ascii="宋体" w:hAnsi="宋体" w:eastAsia="宋体" w:cs="宋体"/>
          <w:color w:val="231F20"/>
          <w:w w:val="97"/>
          <w:vertAlign w:val="baseline"/>
        </w:rPr>
        <w:t xml:space="preserve">首先 </w:t>
      </w:r>
      <w:r>
        <w:rPr>
          <w:color w:val="231F20"/>
          <w:vertAlign w:val="baseline"/>
        </w:rPr>
        <w:t xml:space="preserve"> </w:t>
      </w:r>
      <w:r>
        <w:rPr>
          <w:rFonts w:hint="default" w:ascii="宋体" w:hAnsi="宋体" w:eastAsia="宋体" w:cs="宋体"/>
          <w:color w:val="231F20"/>
          <w:w w:val="99"/>
          <w:vertAlign w:val="baseline"/>
        </w:rPr>
        <w:t xml:space="preserve">计算 </w:t>
      </w:r>
      <w:r>
        <w:rPr>
          <w:color w:val="231F20"/>
          <w:vertAlign w:val="baseline"/>
        </w:rPr>
        <w:t xml:space="preserve"> </w:t>
      </w:r>
      <w:r>
        <w:rPr>
          <w:rFonts w:hint="default" w:ascii="宋体" w:hAnsi="宋体" w:eastAsia="宋体" w:cs="宋体"/>
          <w:color w:val="231F20"/>
          <w:w w:val="100"/>
          <w:vertAlign w:val="baseline"/>
        </w:rPr>
        <w:t xml:space="preserve">的 </w:t>
      </w:r>
      <w:r>
        <w:rPr>
          <w:color w:val="231F20"/>
          <w:vertAlign w:val="baseline"/>
        </w:rPr>
        <w:t xml:space="preserve"> </w:t>
      </w:r>
      <w:r>
        <w:rPr>
          <w:rFonts w:hint="default" w:ascii="宋体" w:hAnsi="宋体" w:eastAsia="宋体" w:cs="宋体"/>
          <w:color w:val="231F20"/>
          <w:w w:val="116"/>
          <w:vertAlign w:val="baseline"/>
        </w:rPr>
        <w:t xml:space="preserve">萨 </w:t>
      </w:r>
      <w:r>
        <w:rPr>
          <w:color w:val="231F20"/>
          <w:vertAlign w:val="baseline"/>
        </w:rPr>
        <w:t xml:space="preserve"> </w:t>
      </w:r>
      <w:r>
        <w:rPr>
          <w:rFonts w:hint="default" w:ascii="宋体" w:hAnsi="宋体" w:eastAsia="宋体" w:cs="宋体"/>
          <w:color w:val="231F20"/>
          <w:w w:val="95"/>
          <w:vertAlign w:val="baseline"/>
        </w:rPr>
        <w:t xml:space="preserve">为了 </w:t>
      </w:r>
      <w:r>
        <w:rPr>
          <w:color w:val="231F20"/>
          <w:vertAlign w:val="baseline"/>
        </w:rPr>
        <w:t xml:space="preserve"> </w:t>
      </w:r>
      <w:r>
        <w:rPr>
          <w:rFonts w:hint="default" w:ascii="宋体" w:hAnsi="宋体" w:eastAsia="宋体" w:cs="宋体"/>
          <w:i/>
          <w:color w:val="231F20"/>
          <w:spacing w:val="27"/>
          <w:w w:val="104"/>
          <w:vertAlign w:val="baseline"/>
        </w:rPr>
        <w:t>t</w:t>
      </w:r>
      <w:r>
        <w:rPr>
          <w:rFonts w:hint="default" w:ascii="宋体" w:hAnsi="宋体" w:eastAsia="宋体" w:cs="宋体"/>
          <w:i/>
          <w:color w:val="231F20"/>
          <w:w w:val="162"/>
          <w:vertAlign w:val="superscript"/>
        </w:rPr>
        <w:t>n/A</w:t>
      </w:r>
      <w:r>
        <w:rPr>
          <w:rFonts w:ascii="Calibri" w:hAnsi="Calibri"/>
          <w:i/>
          <w:color w:val="231F20"/>
          <w:vertAlign w:val="baseline"/>
        </w:rPr>
        <w:t xml:space="preserve">  </w:t>
      </w:r>
      <w:r>
        <w:rPr>
          <w:rFonts w:hint="default" w:ascii="宋体" w:hAnsi="宋体" w:eastAsia="宋体" w:cs="宋体"/>
          <w:color w:val="231F20"/>
          <w:w w:val="101"/>
          <w:vertAlign w:val="baseline"/>
        </w:rPr>
        <w:t xml:space="preserve">通过 </w:t>
      </w:r>
      <w:r>
        <w:rPr>
          <w:color w:val="231F20"/>
          <w:vertAlign w:val="baseline"/>
        </w:rPr>
        <w:t xml:space="preserve"> </w:t>
      </w:r>
      <w:r>
        <w:rPr>
          <w:rFonts w:hint="default" w:ascii="宋体" w:hAnsi="宋体" w:eastAsia="宋体" w:cs="宋体"/>
          <w:color w:val="231F20"/>
          <w:w w:val="100"/>
          <w:vertAlign w:val="baseline"/>
        </w:rPr>
        <w:t>后缀排序。</w:t>
      </w:r>
      <w:r>
        <w:rPr>
          <w:color w:val="231F20"/>
          <w:vertAlign w:val="baseline"/>
        </w:rPr>
        <w:t xml:space="preserve">  </w:t>
      </w:r>
      <w:r>
        <w:rPr>
          <w:rFonts w:hint="default" w:ascii="宋体" w:hAnsi="宋体" w:eastAsia="宋体" w:cs="宋体"/>
          <w:color w:val="231F20"/>
          <w:w w:val="100"/>
          <w:vertAlign w:val="baseline"/>
        </w:rPr>
        <w:t xml:space="preserve">从那以后 </w:t>
      </w:r>
      <w:r>
        <w:rPr>
          <w:color w:val="231F20"/>
          <w:vertAlign w:val="baseline"/>
        </w:rPr>
        <w:t xml:space="preserve"> </w:t>
      </w:r>
      <w:r>
        <w:rPr>
          <w:rFonts w:hint="default" w:ascii="宋体" w:hAnsi="宋体" w:eastAsia="宋体" w:cs="宋体"/>
          <w:color w:val="231F20"/>
          <w:w w:val="100"/>
          <w:vertAlign w:val="baseline"/>
        </w:rPr>
        <w:t xml:space="preserve">的 </w:t>
      </w:r>
      <w:r>
        <w:rPr>
          <w:color w:val="231F20"/>
          <w:vertAlign w:val="baseline"/>
        </w:rPr>
        <w:t xml:space="preserve"> </w:t>
      </w:r>
      <w:r>
        <w:rPr>
          <w:rFonts w:hint="default" w:ascii="宋体" w:hAnsi="宋体" w:eastAsia="宋体" w:cs="宋体"/>
          <w:color w:val="231F20"/>
          <w:w w:val="100"/>
          <w:vertAlign w:val="baseline"/>
        </w:rPr>
        <w:t xml:space="preserve">长度 </w:t>
      </w:r>
      <w:r>
        <w:rPr>
          <w:color w:val="231F20"/>
          <w:vertAlign w:val="baseline"/>
        </w:rPr>
        <w:t xml:space="preserve"> </w:t>
      </w:r>
      <w:r>
        <w:rPr>
          <w:rFonts w:hint="default" w:ascii="宋体" w:hAnsi="宋体" w:eastAsia="宋体" w:cs="宋体"/>
          <w:color w:val="231F20"/>
          <w:w w:val="96"/>
          <w:vertAlign w:val="baseline"/>
        </w:rPr>
        <w:t xml:space="preserve">的 </w:t>
      </w:r>
      <w:r>
        <w:rPr>
          <w:color w:val="231F20"/>
          <w:vertAlign w:val="baseline"/>
        </w:rPr>
        <w:t xml:space="preserve"> </w:t>
      </w:r>
      <w:r>
        <w:rPr>
          <w:rFonts w:hint="default" w:ascii="宋体" w:hAnsi="宋体" w:eastAsia="宋体" w:cs="宋体"/>
          <w:i/>
          <w:color w:val="231F20"/>
          <w:spacing w:val="27"/>
          <w:w w:val="104"/>
          <w:vertAlign w:val="baseline"/>
        </w:rPr>
        <w:t>t</w:t>
      </w:r>
      <w:r>
        <w:rPr>
          <w:rFonts w:hint="default" w:ascii="宋体" w:hAnsi="宋体" w:eastAsia="宋体" w:cs="宋体"/>
          <w:i/>
          <w:color w:val="231F20"/>
          <w:w w:val="162"/>
          <w:vertAlign w:val="superscript"/>
        </w:rPr>
        <w:t>n/A</w:t>
      </w:r>
      <w:r>
        <w:rPr>
          <w:rFonts w:hint="default" w:ascii="宋体" w:hAnsi="宋体" w:eastAsia="宋体" w:cs="宋体"/>
          <w:color w:val="231F20"/>
          <w:w w:val="94"/>
          <w:vertAlign w:val="baseline"/>
        </w:rPr>
        <w:t xml:space="preserve">  是 </w:t>
      </w:r>
      <w:r>
        <w:rPr>
          <w:color w:val="231F20"/>
          <w:vertAlign w:val="baseline"/>
        </w:rPr>
        <w:t xml:space="preserve"> </w:t>
      </w:r>
      <w:r>
        <w:rPr>
          <w:rFonts w:hint="default" w:ascii="宋体" w:hAnsi="宋体" w:eastAsia="宋体" w:cs="宋体"/>
          <w:i/>
          <w:color w:val="231F20"/>
          <w:w w:val="62"/>
          <w:vertAlign w:val="baseline"/>
        </w:rPr>
        <w:t xml:space="preserve">a， </w:t>
      </w:r>
      <w:r>
        <w:rPr>
          <w:color w:val="231F20"/>
          <w:vertAlign w:val="baseline"/>
        </w:rPr>
        <w:t xml:space="preserve"> </w:t>
      </w:r>
      <w:r>
        <w:rPr>
          <w:rFonts w:hint="default" w:ascii="宋体" w:hAnsi="宋体" w:eastAsia="宋体" w:cs="宋体"/>
          <w:color w:val="231F20"/>
          <w:w w:val="98"/>
          <w:vertAlign w:val="baseline"/>
        </w:rPr>
        <w:t xml:space="preserve">后缀 </w:t>
      </w:r>
      <w:r>
        <w:rPr>
          <w:color w:val="231F20"/>
          <w:vertAlign w:val="baseline"/>
        </w:rPr>
        <w:t xml:space="preserve"> </w:t>
      </w:r>
      <w:r>
        <w:rPr>
          <w:rFonts w:hint="default" w:ascii="宋体" w:hAnsi="宋体" w:eastAsia="宋体" w:cs="宋体"/>
          <w:color w:val="231F20"/>
          <w:w w:val="98"/>
          <w:vertAlign w:val="baseline"/>
        </w:rPr>
        <w:t xml:space="preserve">分类 </w:t>
      </w:r>
      <w:r>
        <w:rPr>
          <w:color w:val="231F20"/>
          <w:vertAlign w:val="baseline"/>
        </w:rPr>
        <w:t xml:space="preserve"> </w:t>
      </w:r>
      <w:r>
        <w:rPr>
          <w:rFonts w:hint="default" w:ascii="宋体" w:hAnsi="宋体" w:eastAsia="宋体" w:cs="宋体"/>
          <w:color w:val="231F20"/>
          <w:w w:val="104"/>
          <w:vertAlign w:val="baseline"/>
        </w:rPr>
        <w:t xml:space="preserve">带走 </w:t>
      </w:r>
      <w:r>
        <w:rPr>
          <w:color w:val="231F20"/>
          <w:vertAlign w:val="baseline"/>
        </w:rPr>
        <w:t xml:space="preserve"> </w:t>
      </w:r>
      <w:r>
        <w:rPr>
          <w:rFonts w:hint="default" w:ascii="宋体" w:hAnsi="宋体" w:eastAsia="宋体" w:cs="宋体"/>
          <w:i/>
          <w:color w:val="231F20"/>
          <w:spacing w:val="5"/>
          <w:w w:val="105"/>
          <w:vertAlign w:val="baseline"/>
        </w:rPr>
        <w:t>o(a</w:t>
      </w:r>
      <w:r>
        <w:rPr>
          <w:rFonts w:ascii="Arial" w:hAnsi="Arial"/>
          <w:i/>
          <w:color w:val="231F20"/>
          <w:vertAlign w:val="baseline"/>
        </w:rPr>
        <w:t xml:space="preserve"> </w:t>
      </w:r>
      <w:r>
        <w:rPr>
          <w:rFonts w:hint="default" w:ascii="宋体" w:hAnsi="宋体" w:eastAsia="宋体" w:cs="宋体"/>
          <w:color w:val="231F20"/>
          <w:w w:val="98"/>
          <w:vertAlign w:val="baseline"/>
        </w:rPr>
        <w:t>日志</w:t>
      </w:r>
      <w:r>
        <w:rPr>
          <w:color w:val="231F20"/>
          <w:vertAlign w:val="baseline"/>
        </w:rPr>
        <w:t xml:space="preserve"> </w:t>
      </w:r>
      <w:r>
        <w:rPr>
          <w:rFonts w:hint="default" w:ascii="宋体" w:hAnsi="宋体" w:eastAsia="宋体" w:cs="宋体"/>
          <w:i/>
          <w:color w:val="231F20"/>
          <w:w w:val="62"/>
          <w:vertAlign w:val="baseline"/>
        </w:rPr>
        <w:t xml:space="preserve">a) </w:t>
      </w:r>
      <w:r>
        <w:rPr>
          <w:color w:val="231F20"/>
          <w:vertAlign w:val="baseline"/>
        </w:rPr>
        <w:t xml:space="preserve"> </w:t>
      </w:r>
      <w:r>
        <w:rPr>
          <w:rFonts w:hint="default" w:ascii="宋体" w:hAnsi="宋体" w:eastAsia="宋体" w:cs="宋体"/>
          <w:color w:val="231F20"/>
          <w:w w:val="99"/>
          <w:vertAlign w:val="baseline"/>
        </w:rPr>
        <w:t xml:space="preserve">时间到了 </w:t>
      </w:r>
      <w:r>
        <w:rPr>
          <w:color w:val="231F20"/>
          <w:vertAlign w:val="baseline"/>
        </w:rPr>
        <w:t xml:space="preserve"> </w:t>
      </w:r>
      <w:r>
        <w:rPr>
          <w:rFonts w:hint="default" w:ascii="宋体" w:hAnsi="宋体" w:eastAsia="宋体" w:cs="宋体"/>
          <w:color w:val="231F20"/>
          <w:w w:val="105"/>
          <w:vertAlign w:val="baseline"/>
        </w:rPr>
        <w:t>[16]。 后来，SA</w:t>
      </w:r>
      <w:r>
        <w:rPr>
          <w:rFonts w:hint="default" w:ascii="宋体" w:hAnsi="宋体" w:eastAsia="宋体" w:cs="宋体"/>
          <w:i/>
          <w:color w:val="231F20"/>
          <w:w w:val="105"/>
          <w:vertAlign w:val="superscript"/>
        </w:rPr>
        <w:t>−1</w:t>
      </w:r>
      <w:r>
        <w:rPr>
          <w:rFonts w:hint="default" w:ascii="宋体" w:hAnsi="宋体" w:eastAsia="宋体" w:cs="宋体"/>
          <w:color w:val="231F20"/>
          <w:w w:val="105"/>
          <w:vertAlign w:val="baseline"/>
        </w:rPr>
        <w:t xml:space="preserve"> 函数可以在O(A)时间内计算。 然后结合SA函数，得到O(A)时间内的Ψ函数。 因此，基本步骤的总时间为O(日志A)。</w:t>
      </w:r>
    </w:p>
    <w:p>
      <w:pPr>
        <w:pStyle w:val="4"/>
        <w:spacing w:before="4"/>
        <w:rPr>
          <w:sz w:val="31"/>
        </w:rPr>
      </w:pPr>
    </w:p>
    <w:p>
      <w:pPr>
        <w:pStyle w:val="3"/>
        <w:numPr>
          <w:ilvl w:val="1"/>
          <w:numId w:val="2"/>
        </w:numPr>
        <w:tabs>
          <w:tab w:val="left" w:pos="1038"/>
        </w:tabs>
        <w:spacing w:before="0" w:after="0" w:line="240" w:lineRule="auto"/>
        <w:ind w:left="1037" w:right="0" w:hanging="523"/>
        <w:jc w:val="both"/>
      </w:pPr>
      <w:r>
        <w:rPr>
          <w:rFonts w:hint="default" w:ascii="宋体" w:hAnsi="宋体" w:eastAsia="宋体" w:cs="宋体"/>
          <w:color w:val="231F20"/>
        </w:rPr>
        <w:t>时间复杂性：合并步骤</w:t>
      </w:r>
    </w:p>
    <w:p>
      <w:pPr>
        <w:spacing w:before="166" w:line="235" w:lineRule="auto"/>
        <w:ind w:left="515" w:right="566" w:firstLine="0"/>
        <w:jc w:val="both"/>
        <w:rPr>
          <w:sz w:val="20"/>
        </w:rPr>
      </w:pPr>
      <w:r>
        <w:drawing>
          <wp:anchor distT="0" distB="0" distL="0" distR="0" simplePos="0" relativeHeight="250191872" behindDoc="1" locked="0" layoutInCell="1" allowOverlap="1">
            <wp:simplePos x="0" y="0"/>
            <wp:positionH relativeFrom="page">
              <wp:posOffset>2628900</wp:posOffset>
            </wp:positionH>
            <wp:positionV relativeFrom="paragraph">
              <wp:posOffset>384175</wp:posOffset>
            </wp:positionV>
            <wp:extent cx="1820545" cy="33655"/>
            <wp:effectExtent l="0" t="0" r="0" b="0"/>
            <wp:wrapNone/>
            <wp:docPr id="5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png"/>
                    <pic:cNvPicPr>
                      <a:picLocks noChangeAspect="1"/>
                    </pic:cNvPicPr>
                  </pic:nvPicPr>
                  <pic:blipFill>
                    <a:blip r:embed="rId51" cstate="print"/>
                    <a:stretch>
                      <a:fillRect/>
                    </a:stretch>
                  </pic:blipFill>
                  <pic:spPr>
                    <a:xfrm>
                      <a:off x="0" y="0"/>
                      <a:ext cx="1820423" cy="33909"/>
                    </a:xfrm>
                    <a:prstGeom prst="rect">
                      <a:avLst/>
                    </a:prstGeom>
                  </pic:spPr>
                </pic:pic>
              </a:graphicData>
            </a:graphic>
          </wp:anchor>
        </w:drawing>
      </w:r>
      <w:r>
        <w:pict>
          <v:shape id="_x0000_s1136" o:spid="_x0000_s1136" o:spt="202" type="#_x0000_t202" style="position:absolute;left:0pt;margin-left:320pt;margin-top:21.85pt;height:17.3pt;width:13.3pt;mso-position-horizontal-relative:page;z-index:-25312153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hint="default" w:ascii="宋体" w:hAnsi="宋体" w:eastAsia="宋体" w:cs="宋体"/>
                      <w:color w:val="231F20"/>
                      <w:w w:val="45"/>
                    </w:rPr>
                    <w:t xml:space="preserve">··· </w:t>
                  </w:r>
                </w:p>
              </w:txbxContent>
            </v:textbox>
          </v:shape>
        </w:pict>
      </w:r>
      <w:r>
        <w:pict>
          <v:shape id="_x0000_s1137" o:spid="_x0000_s1137" o:spt="202" type="#_x0000_t202" style="position:absolute;left:0pt;margin-left:91.2pt;margin-top:9.9pt;height:17.3pt;width:181.95pt;mso-position-horizontal-relative:page;z-index:-253120512;mso-width-relative:page;mso-height-relative:page;" filled="f" stroked="f" coordsize="21600,21600">
            <v:path/>
            <v:fill on="f" focussize="0,0"/>
            <v:stroke on="f" joinstyle="miter"/>
            <v:imagedata o:title=""/>
            <o:lock v:ext="edit"/>
            <v:textbox inset="0mm,0mm,0mm,0mm">
              <w:txbxContent>
                <w:p>
                  <w:pPr>
                    <w:pStyle w:val="4"/>
                    <w:tabs>
                      <w:tab w:val="left" w:pos="1350"/>
                      <w:tab w:val="left" w:pos="3372"/>
                    </w:tabs>
                    <w:spacing w:line="242" w:lineRule="exact"/>
                    <w:rPr>
                      <w:rFonts w:ascii="Lucida Sans Unicode" w:hAnsi="Lucida Sans Unicode"/>
                    </w:rPr>
                  </w:pPr>
                  <w:r>
                    <w:rPr>
                      <w:rFonts w:hint="default" w:ascii="宋体" w:hAnsi="宋体" w:eastAsia="宋体" w:cs="宋体"/>
                      <w:color w:val="231F20"/>
                      <w:w w:val="105"/>
                    </w:rPr>
                    <w:t>∈ {</w:t>
                  </w:r>
                  <w:r>
                    <w:rPr>
                      <w:rFonts w:ascii="Lucida Sans Unicode" w:hAnsi="Lucida Sans Unicode"/>
                      <w:color w:val="231F20"/>
                      <w:w w:val="130"/>
                    </w:rPr>
                    <w:tab/>
                  </w:r>
                  <w:r>
                    <w:rPr>
                      <w:rFonts w:hint="default" w:ascii="宋体" w:hAnsi="宋体" w:eastAsia="宋体" w:cs="宋体"/>
                      <w:color w:val="231F20"/>
                      <w:w w:val="105"/>
                    </w:rPr>
                    <w:t>− }</w:t>
                  </w:r>
                  <w:r>
                    <w:rPr>
                      <w:rFonts w:ascii="Lucida Sans Unicode" w:hAnsi="Lucida Sans Unicode"/>
                      <w:color w:val="231F20"/>
                      <w:w w:val="130"/>
                    </w:rPr>
                    <w:tab/>
                  </w:r>
                  <w:r>
                    <w:rPr>
                      <w:rFonts w:hint="default" w:ascii="宋体" w:hAnsi="宋体" w:eastAsia="宋体" w:cs="宋体"/>
                      <w:color w:val="231F20"/>
                      <w:spacing w:val="22"/>
                      <w:w w:val="45"/>
                    </w:rPr>
                    <w:t xml:space="preserve">··· </w:t>
                  </w:r>
                </w:p>
              </w:txbxContent>
            </v:textbox>
          </v:shape>
        </w:pict>
      </w:r>
      <w:r>
        <w:rPr>
          <w:rFonts w:hint="default" w:ascii="宋体" w:hAnsi="宋体" w:eastAsia="宋体" w:cs="宋体"/>
          <w:color w:val="231F20"/>
          <w:w w:val="100"/>
          <w:sz w:val="20"/>
        </w:rPr>
        <w:t>想想我1，2，。</w:t>
      </w:r>
      <w:r>
        <w:rPr>
          <w:rFonts w:hint="default" w:ascii="宋体" w:hAnsi="宋体" w:eastAsia="宋体" w:cs="宋体"/>
          <w:i/>
          <w:color w:val="231F20"/>
          <w:w w:val="110"/>
          <w:sz w:val="20"/>
        </w:rPr>
        <w:t xml:space="preserve"> . .</w:t>
      </w:r>
      <w:r>
        <w:rPr>
          <w:rFonts w:hint="default" w:ascii="宋体" w:hAnsi="宋体" w:eastAsia="宋体" w:cs="宋体"/>
          <w:color w:val="231F20"/>
          <w:w w:val="100"/>
          <w:sz w:val="20"/>
        </w:rPr>
        <w:t xml:space="preserve"> ，n/A1，让T</w:t>
      </w:r>
      <w:r>
        <w:rPr>
          <w:rFonts w:hint="default" w:ascii="宋体" w:hAnsi="宋体" w:eastAsia="宋体" w:cs="宋体"/>
          <w:i/>
          <w:color w:val="231F20"/>
          <w:w w:val="142"/>
          <w:sz w:val="20"/>
          <w:vertAlign w:val="superscript"/>
        </w:rPr>
        <w:t>i</w:t>
      </w:r>
      <w:r>
        <w:rPr>
          <w:rFonts w:hint="default" w:ascii="宋体" w:hAnsi="宋体" w:eastAsia="宋体" w:cs="宋体"/>
          <w:color w:val="231F20"/>
          <w:w w:val="139"/>
          <w:sz w:val="20"/>
          <w:vertAlign w:val="baseline"/>
        </w:rPr>
        <w:t xml:space="preserve"> =c</w:t>
      </w:r>
      <w:r>
        <w:rPr>
          <w:rFonts w:hint="default" w:ascii="宋体" w:hAnsi="宋体" w:eastAsia="宋体" w:cs="宋体"/>
          <w:color w:val="231F20"/>
          <w:spacing w:val="10"/>
          <w:w w:val="95"/>
          <w:sz w:val="20"/>
          <w:vertAlign w:val="subscript"/>
        </w:rPr>
        <w:t>1</w:t>
      </w:r>
      <w:r>
        <w:rPr>
          <w:rFonts w:hint="default" w:ascii="宋体" w:hAnsi="宋体" w:eastAsia="宋体" w:cs="宋体"/>
          <w:i/>
          <w:color w:val="231F20"/>
          <w:w w:val="97"/>
          <w:sz w:val="20"/>
          <w:vertAlign w:val="baseline"/>
        </w:rPr>
        <w:t>c</w:t>
      </w:r>
      <w:r>
        <w:rPr>
          <w:rFonts w:hint="default" w:ascii="宋体" w:hAnsi="宋体" w:eastAsia="宋体" w:cs="宋体"/>
          <w:color w:val="231F20"/>
          <w:w w:val="95"/>
          <w:sz w:val="20"/>
          <w:vertAlign w:val="subscript"/>
        </w:rPr>
        <w:t>2</w:t>
      </w:r>
      <w:r>
        <w:rPr>
          <w:rFonts w:hint="default" w:ascii="宋体" w:hAnsi="宋体" w:eastAsia="宋体" w:cs="宋体"/>
          <w:i/>
          <w:color w:val="231F20"/>
          <w:w w:val="97"/>
          <w:sz w:val="20"/>
          <w:vertAlign w:val="baseline"/>
        </w:rPr>
        <w:t xml:space="preserve">       c</w:t>
      </w:r>
      <w:r>
        <w:rPr>
          <w:rFonts w:hint="default" w:ascii="宋体" w:hAnsi="宋体" w:eastAsia="宋体" w:cs="宋体"/>
          <w:i/>
          <w:color w:val="231F20"/>
          <w:spacing w:val="10"/>
          <w:w w:val="76"/>
          <w:sz w:val="20"/>
          <w:vertAlign w:val="subscript"/>
        </w:rPr>
        <w:t>a</w:t>
      </w:r>
      <w:r>
        <w:rPr>
          <w:rFonts w:hint="default" w:ascii="宋体" w:hAnsi="宋体" w:eastAsia="宋体" w:cs="宋体"/>
          <w:color w:val="231F20"/>
          <w:w w:val="106"/>
          <w:sz w:val="20"/>
          <w:vertAlign w:val="baseline"/>
        </w:rPr>
        <w:t>。 让苏夫</w:t>
      </w:r>
      <w:r>
        <w:rPr>
          <w:rFonts w:hint="default" w:ascii="宋体" w:hAnsi="宋体" w:eastAsia="宋体" w:cs="宋体"/>
          <w:color w:val="231F20"/>
          <w:spacing w:val="10"/>
          <w:w w:val="95"/>
          <w:sz w:val="20"/>
          <w:vertAlign w:val="subscript"/>
        </w:rPr>
        <w:t>1</w:t>
      </w:r>
      <w:r>
        <w:rPr>
          <w:rFonts w:hint="default" w:ascii="宋体" w:hAnsi="宋体" w:eastAsia="宋体" w:cs="宋体"/>
          <w:i/>
          <w:color w:val="231F20"/>
          <w:w w:val="130"/>
          <w:sz w:val="20"/>
          <w:vertAlign w:val="baseline"/>
        </w:rPr>
        <w:t>，苏菲</w:t>
      </w:r>
      <w:r>
        <w:rPr>
          <w:rFonts w:hint="default" w:ascii="宋体" w:hAnsi="宋体" w:eastAsia="宋体" w:cs="宋体"/>
          <w:color w:val="231F20"/>
          <w:spacing w:val="10"/>
          <w:w w:val="95"/>
          <w:sz w:val="20"/>
          <w:vertAlign w:val="subscript"/>
        </w:rPr>
        <w:t>2</w:t>
      </w:r>
      <w:r>
        <w:rPr>
          <w:rFonts w:hint="default" w:ascii="宋体" w:hAnsi="宋体" w:eastAsia="宋体" w:cs="宋体"/>
          <w:i/>
          <w:color w:val="231F20"/>
          <w:w w:val="110"/>
          <w:sz w:val="20"/>
          <w:vertAlign w:val="baseline"/>
        </w:rPr>
        <w:t>, . . .</w:t>
      </w:r>
      <w:r>
        <w:rPr>
          <w:rFonts w:hint="default" w:ascii="宋体" w:hAnsi="宋体" w:eastAsia="宋体" w:cs="宋体"/>
          <w:i/>
          <w:color w:val="231F20"/>
          <w:w w:val="130"/>
          <w:sz w:val="20"/>
          <w:vertAlign w:val="baseline"/>
        </w:rPr>
        <w:t xml:space="preserve"> ，苏菲</w:t>
      </w:r>
      <w:r>
        <w:rPr>
          <w:rFonts w:hint="default" w:ascii="宋体" w:hAnsi="宋体" w:eastAsia="宋体" w:cs="宋体"/>
          <w:i/>
          <w:color w:val="231F20"/>
          <w:w w:val="76"/>
          <w:sz w:val="20"/>
          <w:vertAlign w:val="subscript"/>
        </w:rPr>
        <w:t>a</w:t>
      </w:r>
      <w:r>
        <w:rPr>
          <w:rFonts w:hint="default" w:ascii="宋体" w:hAnsi="宋体" w:eastAsia="宋体" w:cs="宋体"/>
          <w:color w:val="231F20"/>
          <w:w w:val="97"/>
          <w:sz w:val="20"/>
          <w:vertAlign w:val="baseline"/>
        </w:rPr>
        <w:t xml:space="preserve"> 是T的最长后缀</w:t>
      </w:r>
      <w:r>
        <w:rPr>
          <w:rFonts w:hint="default" w:ascii="宋体" w:hAnsi="宋体" w:eastAsia="宋体" w:cs="宋体"/>
          <w:i/>
          <w:color w:val="231F20"/>
          <w:spacing w:val="9"/>
          <w:w w:val="142"/>
          <w:sz w:val="20"/>
          <w:vertAlign w:val="superscript"/>
        </w:rPr>
        <w:t>i</w:t>
      </w:r>
      <w:r>
        <w:rPr>
          <w:rFonts w:hint="default" w:ascii="宋体" w:hAnsi="宋体" w:eastAsia="宋体" w:cs="宋体"/>
          <w:i/>
          <w:color w:val="231F20"/>
          <w:w w:val="104"/>
          <w:sz w:val="20"/>
          <w:vertAlign w:val="baseline"/>
        </w:rPr>
        <w:t xml:space="preserve">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99"/>
          <w:sz w:val="20"/>
          <w:vertAlign w:val="baseline"/>
        </w:rPr>
        <w:t>。 没错，苏菲</w:t>
      </w:r>
      <w:r>
        <w:rPr>
          <w:rFonts w:hint="default" w:ascii="宋体" w:hAnsi="宋体" w:eastAsia="宋体" w:cs="宋体"/>
          <w:i/>
          <w:smallCaps w:val="0"/>
          <w:color w:val="231F20"/>
          <w:w w:val="131"/>
          <w:sz w:val="20"/>
          <w:vertAlign w:val="subscript"/>
        </w:rPr>
        <w:t>k</w:t>
      </w:r>
      <w:r>
        <w:rPr>
          <w:rFonts w:hint="default" w:ascii="宋体" w:hAnsi="宋体" w:eastAsia="宋体" w:cs="宋体"/>
          <w:smallCaps w:val="0"/>
          <w:color w:val="231F20"/>
          <w:w w:val="139"/>
          <w:sz w:val="20"/>
          <w:vertAlign w:val="baseline"/>
        </w:rPr>
        <w:t xml:space="preserve">  =c</w:t>
      </w:r>
      <w:r>
        <w:rPr>
          <w:rFonts w:hint="default" w:ascii="宋体" w:hAnsi="宋体" w:eastAsia="宋体" w:cs="宋体"/>
          <w:i/>
          <w:smallCaps w:val="0"/>
          <w:color w:val="231F20"/>
          <w:spacing w:val="13"/>
          <w:w w:val="131"/>
          <w:sz w:val="20"/>
          <w:vertAlign w:val="subscript"/>
        </w:rPr>
        <w:t>k</w:t>
      </w:r>
      <w:r>
        <w:rPr>
          <w:rFonts w:hint="default" w:ascii="宋体" w:hAnsi="宋体" w:eastAsia="宋体" w:cs="宋体"/>
          <w:i/>
          <w:smallCaps w:val="0"/>
          <w:color w:val="231F20"/>
          <w:w w:val="97"/>
          <w:sz w:val="20"/>
          <w:vertAlign w:val="baseline"/>
        </w:rPr>
        <w:t>c</w:t>
      </w:r>
      <w:r>
        <w:rPr>
          <w:rFonts w:hint="default" w:ascii="宋体" w:hAnsi="宋体" w:eastAsia="宋体" w:cs="宋体"/>
          <w:smallCaps w:val="0"/>
          <w:color w:val="231F20"/>
          <w:w w:val="121"/>
          <w:sz w:val="20"/>
          <w:vertAlign w:val="subscript"/>
        </w:rPr>
        <w:t>k+1</w:t>
      </w:r>
      <w:r>
        <w:rPr>
          <w:rFonts w:hint="default" w:ascii="宋体" w:hAnsi="宋体" w:eastAsia="宋体" w:cs="宋体"/>
          <w:i/>
          <w:smallCaps w:val="0"/>
          <w:color w:val="231F20"/>
          <w:w w:val="97"/>
          <w:sz w:val="20"/>
          <w:vertAlign w:val="baseline"/>
        </w:rPr>
        <w:t xml:space="preserve">       c</w:t>
      </w:r>
      <w:r>
        <w:rPr>
          <w:rFonts w:hint="default" w:ascii="宋体" w:hAnsi="宋体" w:eastAsia="宋体" w:cs="宋体"/>
          <w:i/>
          <w:smallCaps w:val="0"/>
          <w:color w:val="231F20"/>
          <w:spacing w:val="10"/>
          <w:w w:val="76"/>
          <w:sz w:val="20"/>
          <w:vertAlign w:val="subscript"/>
        </w:rPr>
        <w:t>a</w:t>
      </w:r>
      <w:r>
        <w:rPr>
          <w:rFonts w:hint="default" w:ascii="宋体" w:hAnsi="宋体" w:eastAsia="宋体" w:cs="宋体"/>
          <w:i/>
          <w:smallCaps w:val="0"/>
          <w:color w:val="231F20"/>
          <w:w w:val="104"/>
          <w:sz w:val="20"/>
          <w:vertAlign w:val="baseline"/>
        </w:rPr>
        <w:t xml:space="preserve">t </w:t>
      </w:r>
      <w:r>
        <w:rPr>
          <w:rFonts w:hint="default" w:ascii="宋体" w:hAnsi="宋体" w:eastAsia="宋体" w:cs="宋体"/>
          <w:i/>
          <w:smallCaps/>
          <w:color w:val="231F20"/>
          <w:w w:val="81"/>
          <w:sz w:val="20"/>
          <w:vertAlign w:val="superscript"/>
        </w:rPr>
        <w:t>j</w:t>
      </w:r>
      <w:r>
        <w:rPr>
          <w:rFonts w:hint="default" w:ascii="宋体" w:hAnsi="宋体" w:eastAsia="宋体" w:cs="宋体"/>
          <w:i/>
          <w:smallCaps w:val="0"/>
          <w:color w:val="231F20"/>
          <w:spacing w:val="33"/>
          <w:w w:val="110"/>
          <w:sz w:val="20"/>
          <w:vertAlign w:val="baseline"/>
        </w:rPr>
        <w:t xml:space="preserve">  对于k=1，。。。</w:t>
      </w:r>
      <w:r>
        <w:rPr>
          <w:rFonts w:hint="default" w:ascii="宋体" w:hAnsi="宋体" w:eastAsia="宋体" w:cs="宋体"/>
          <w:i/>
          <w:smallCaps w:val="0"/>
          <w:color w:val="231F20"/>
          <w:w w:val="110"/>
          <w:sz w:val="20"/>
          <w:vertAlign w:val="baseline"/>
        </w:rPr>
        <w:t>a。</w:t>
      </w:r>
    </w:p>
    <w:p>
      <w:pPr>
        <w:pStyle w:val="4"/>
        <w:spacing w:before="6"/>
        <w:ind w:left="814"/>
        <w:jc w:val="both"/>
      </w:pPr>
      <w:r>
        <w:pict>
          <v:line id="_x0000_s1138" o:spid="_x0000_s1138" o:spt="20" style="position:absolute;left:0pt;margin-left:43.75pt;margin-top:15.9pt;height:0pt;width:56.65pt;mso-position-horizontal-relative:page;mso-wrap-distance-bottom:0pt;mso-wrap-distance-top:0pt;z-index:-251577344;mso-width-relative:page;mso-height-relative:page;" stroked="t" coordsize="21600,21600">
            <v:path arrowok="t"/>
            <v:fill focussize="0,0"/>
            <v:stroke weight="0.398031496062992pt" color="#000000"/>
            <v:imagedata o:title=""/>
            <o:lock v:ext="edit"/>
            <w10:wrap type="topAndBottom"/>
          </v:line>
        </w:pict>
      </w:r>
      <w:r>
        <w:rPr>
          <w:rFonts w:hint="default" w:ascii="宋体" w:hAnsi="宋体" w:eastAsia="宋体" w:cs="宋体"/>
          <w:color w:val="231F20"/>
        </w:rPr>
        <w:t>迭代步骤可分为三个部分：</w:t>
      </w:r>
    </w:p>
    <w:p>
      <w:pPr>
        <w:spacing w:before="0"/>
        <w:ind w:left="570" w:right="0" w:firstLine="0"/>
        <w:jc w:val="both"/>
        <w:rPr>
          <w:sz w:val="18"/>
        </w:rPr>
      </w:pPr>
      <w:r>
        <w:rPr>
          <w:rFonts w:hint="default" w:ascii="宋体" w:hAnsi="宋体" w:eastAsia="宋体" w:cs="宋体"/>
          <w:color w:val="231F20"/>
          <w:w w:val="109"/>
          <w:position w:val="8"/>
          <w:sz w:val="12"/>
        </w:rPr>
        <w:t xml:space="preserve">4  </w:t>
      </w:r>
      <w:r>
        <w:rPr>
          <w:rFonts w:hint="default" w:ascii="宋体" w:hAnsi="宋体" w:eastAsia="宋体" w:cs="宋体"/>
          <w:color w:val="231F20"/>
          <w:w w:val="112"/>
          <w:sz w:val="18"/>
        </w:rPr>
        <w:t xml:space="preserve"> 也就是说，我们让T </w:t>
      </w:r>
      <w:r>
        <w:rPr>
          <w:rFonts w:hint="default" w:ascii="宋体" w:hAnsi="宋体" w:eastAsia="宋体" w:cs="宋体"/>
          <w:i/>
          <w:color w:val="231F20"/>
          <w:w w:val="208"/>
          <w:sz w:val="18"/>
          <w:vertAlign w:val="superscript"/>
        </w:rPr>
        <w:t>i</w:t>
      </w:r>
      <w:r>
        <w:rPr>
          <w:rFonts w:hint="default" w:ascii="宋体" w:hAnsi="宋体" w:eastAsia="宋体" w:cs="宋体"/>
          <w:i/>
          <w:color w:val="231F20"/>
          <w:spacing w:val="30"/>
          <w:w w:val="100"/>
          <w:sz w:val="18"/>
          <w:vertAlign w:val="baseline"/>
        </w:rPr>
        <w:t>...</w:t>
      </w:r>
      <w:r>
        <w:rPr>
          <w:rFonts w:hint="default" w:ascii="宋体" w:hAnsi="宋体" w:eastAsia="宋体" w:cs="宋体"/>
          <w:color w:val="231F20"/>
          <w:w w:val="97"/>
          <w:sz w:val="18"/>
          <w:vertAlign w:val="baseline"/>
        </w:rPr>
        <w:t xml:space="preserve"> =T[(i−1)A]T[(i−1)A+1]T[i A1]。</w:t>
      </w:r>
    </w:p>
    <w:p>
      <w:pPr>
        <w:spacing w:after="0"/>
        <w:jc w:val="both"/>
        <w:rPr>
          <w:sz w:val="18"/>
        </w:rPr>
        <w:sectPr>
          <w:headerReference r:id="rId6" w:type="default"/>
          <w:pgSz w:w="8600" w:h="13200"/>
          <w:pgMar w:top="60" w:right="240" w:bottom="280" w:left="360" w:header="0" w:footer="0" w:gutter="0"/>
        </w:sectPr>
      </w:pPr>
    </w:p>
    <w:p>
      <w:pPr>
        <w:pStyle w:val="4"/>
        <w:spacing w:before="1"/>
        <w:rPr>
          <w:sz w:val="3"/>
        </w:rPr>
      </w:pPr>
    </w:p>
    <w:p>
      <w:pPr>
        <w:pStyle w:val="4"/>
        <w:ind w:left="2234"/>
      </w:pPr>
      <w:r>
        <w:drawing>
          <wp:inline distT="0" distB="0" distL="0" distR="0">
            <wp:extent cx="272415" cy="163195"/>
            <wp:effectExtent l="0" t="0" r="0" b="0"/>
            <wp:docPr id="5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3.png"/>
                    <pic:cNvPicPr>
                      <a:picLocks noChangeAspect="1"/>
                    </pic:cNvPicPr>
                  </pic:nvPicPr>
                  <pic:blipFill>
                    <a:blip r:embed="rId52" cstate="print"/>
                    <a:stretch>
                      <a:fillRect/>
                    </a:stretch>
                  </pic:blipFill>
                  <pic:spPr>
                    <a:xfrm>
                      <a:off x="0" y="0"/>
                      <a:ext cx="272632" cy="163353"/>
                    </a:xfrm>
                    <a:prstGeom prst="rect">
                      <a:avLst/>
                    </a:prstGeom>
                  </pic:spPr>
                </pic:pic>
              </a:graphicData>
            </a:graphic>
          </wp:inline>
        </w:drawing>
      </w:r>
    </w:p>
    <w:p>
      <w:pPr>
        <w:pStyle w:val="8"/>
        <w:numPr>
          <w:ilvl w:val="0"/>
          <w:numId w:val="3"/>
        </w:numPr>
        <w:tabs>
          <w:tab w:val="left" w:pos="855"/>
        </w:tabs>
        <w:spacing w:before="0" w:after="0" w:line="235" w:lineRule="auto"/>
        <w:ind w:left="854" w:right="565" w:hanging="355"/>
        <w:jc w:val="left"/>
        <w:rPr>
          <w:sz w:val="20"/>
        </w:rPr>
      </w:pPr>
      <w:r>
        <w:pict>
          <v:group id="_x0000_s1139" o:spid="_x0000_s1139" o:spt="203" style="position:absolute;left:0pt;margin-left:59.7pt;margin-top:-12.75pt;height:14.8pt;width:55.3pt;mso-position-horizontal-relative:page;z-index:-253107200;mso-width-relative:page;mso-height-relative:page;" coordorigin="1194,-256" coordsize="1106,296">
            <o:lock v:ext="edit"/>
            <v:shape id="_x0000_s1140" o:spid="_x0000_s1140" o:spt="75" type="#_x0000_t75" style="position:absolute;left:1194;top:-256;height:275;width:1039;" filled="f" stroked="f" coordsize="21600,21600">
              <v:path/>
              <v:fill on="f" focussize="0,0"/>
              <v:stroke on="f"/>
              <v:imagedata r:id="rId53" o:title=""/>
              <o:lock v:ext="edit" aspectratio="t"/>
            </v:shape>
            <v:shape id="_x0000_s1141" o:spid="_x0000_s1141" style="position:absolute;left:2268;top:-57;height:97;width:32;" fillcolor="#D20000" filled="t" stroked="f" coordorigin="2269,-56" coordsize="32,97" path="m2290,-40l2289,-44,2286,-47,2285,-47,2283,-48,2281,-50,2279,-55,2276,-56,2270,-54,2269,-51,2271,-43,2275,-40,2282,-35,2285,-35,2290,-40m2300,22l2299,19,2294,16,2291,16,2280,33,2281,37,2286,40,2289,39,2300,22e">
              <v:path arrowok="t"/>
              <v:fill on="t" focussize="0,0"/>
              <v:stroke on="f"/>
              <v:imagedata o:title=""/>
              <o:lock v:ext="edit"/>
            </v:shape>
          </v:group>
        </w:pict>
      </w:r>
      <w:r>
        <w:drawing>
          <wp:anchor distT="0" distB="0" distL="0" distR="0" simplePos="0" relativeHeight="250210304" behindDoc="1" locked="0" layoutInCell="1" allowOverlap="1">
            <wp:simplePos x="0" y="0"/>
            <wp:positionH relativeFrom="page">
              <wp:posOffset>3623945</wp:posOffset>
            </wp:positionH>
            <wp:positionV relativeFrom="paragraph">
              <wp:posOffset>134620</wp:posOffset>
            </wp:positionV>
            <wp:extent cx="545465" cy="21590"/>
            <wp:effectExtent l="0" t="0" r="0" b="0"/>
            <wp:wrapNone/>
            <wp:docPr id="5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5.png"/>
                    <pic:cNvPicPr>
                      <a:picLocks noChangeAspect="1"/>
                    </pic:cNvPicPr>
                  </pic:nvPicPr>
                  <pic:blipFill>
                    <a:blip r:embed="rId54" cstate="print"/>
                    <a:stretch>
                      <a:fillRect/>
                    </a:stretch>
                  </pic:blipFill>
                  <pic:spPr>
                    <a:xfrm>
                      <a:off x="0" y="0"/>
                      <a:ext cx="545346" cy="21717"/>
                    </a:xfrm>
                    <a:prstGeom prst="rect">
                      <a:avLst/>
                    </a:prstGeom>
                  </pic:spPr>
                </pic:pic>
              </a:graphicData>
            </a:graphic>
          </wp:anchor>
        </w:drawing>
      </w:r>
      <w:r>
        <w:drawing>
          <wp:anchor distT="0" distB="0" distL="0" distR="0" simplePos="0" relativeHeight="250212352" behindDoc="1" locked="0" layoutInCell="1" allowOverlap="1">
            <wp:simplePos x="0" y="0"/>
            <wp:positionH relativeFrom="page">
              <wp:posOffset>3617595</wp:posOffset>
            </wp:positionH>
            <wp:positionV relativeFrom="paragraph">
              <wp:posOffset>-120650</wp:posOffset>
            </wp:positionV>
            <wp:extent cx="502920" cy="175260"/>
            <wp:effectExtent l="0" t="0" r="0" b="0"/>
            <wp:wrapNone/>
            <wp:docPr id="5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6.png"/>
                    <pic:cNvPicPr>
                      <a:picLocks noChangeAspect="1"/>
                    </pic:cNvPicPr>
                  </pic:nvPicPr>
                  <pic:blipFill>
                    <a:blip r:embed="rId55" cstate="print"/>
                    <a:stretch>
                      <a:fillRect/>
                    </a:stretch>
                  </pic:blipFill>
                  <pic:spPr>
                    <a:xfrm>
                      <a:off x="0" y="0"/>
                      <a:ext cx="503084" cy="175460"/>
                    </a:xfrm>
                    <a:prstGeom prst="rect">
                      <a:avLst/>
                    </a:prstGeom>
                  </pic:spPr>
                </pic:pic>
              </a:graphicData>
            </a:graphic>
          </wp:anchor>
        </w:drawing>
      </w:r>
      <w:r>
        <w:rPr>
          <w:rFonts w:hint="default" w:ascii="宋体" w:hAnsi="宋体" w:eastAsia="宋体" w:cs="宋体"/>
          <w:color w:val="231F20"/>
          <w:w w:val="105"/>
          <w:sz w:val="20"/>
        </w:rPr>
        <w:t>排序后缀suf</w:t>
      </w:r>
      <w:r>
        <w:rPr>
          <w:rFonts w:hint="default" w:ascii="宋体" w:hAnsi="宋体" w:eastAsia="宋体" w:cs="宋体"/>
          <w:color w:val="231F20"/>
          <w:w w:val="105"/>
          <w:sz w:val="20"/>
          <w:vertAlign w:val="subscript"/>
        </w:rPr>
        <w:t>1</w:t>
      </w:r>
      <w:r>
        <w:rPr>
          <w:rFonts w:hint="default" w:ascii="宋体" w:hAnsi="宋体" w:eastAsia="宋体" w:cs="宋体"/>
          <w:i/>
          <w:color w:val="231F20"/>
          <w:w w:val="105"/>
          <w:sz w:val="20"/>
          <w:vertAlign w:val="baseline"/>
        </w:rPr>
        <w:t>，苏菲</w:t>
      </w:r>
      <w:r>
        <w:rPr>
          <w:rFonts w:hint="default" w:ascii="宋体" w:hAnsi="宋体" w:eastAsia="宋体" w:cs="宋体"/>
          <w:color w:val="231F20"/>
          <w:w w:val="105"/>
          <w:sz w:val="20"/>
          <w:vertAlign w:val="subscript"/>
        </w:rPr>
        <w:t>2</w:t>
      </w:r>
      <w:r>
        <w:rPr>
          <w:rFonts w:hint="default" w:ascii="宋体" w:hAnsi="宋体" w:eastAsia="宋体" w:cs="宋体"/>
          <w:i/>
          <w:color w:val="231F20"/>
          <w:w w:val="105"/>
          <w:sz w:val="20"/>
          <w:vertAlign w:val="baseline"/>
        </w:rPr>
        <w:t>, . . . ，苏菲</w:t>
      </w:r>
      <w:r>
        <w:rPr>
          <w:rFonts w:hint="default" w:ascii="宋体" w:hAnsi="宋体" w:eastAsia="宋体" w:cs="宋体"/>
          <w:i/>
          <w:color w:val="231F20"/>
          <w:w w:val="105"/>
          <w:sz w:val="20"/>
          <w:vertAlign w:val="subscript"/>
        </w:rPr>
        <w:t>a</w:t>
      </w:r>
      <w:r>
        <w:rPr>
          <w:rFonts w:hint="default" w:ascii="宋体" w:hAnsi="宋体" w:eastAsia="宋体" w:cs="宋体"/>
          <w:color w:val="231F20"/>
          <w:w w:val="105"/>
          <w:sz w:val="20"/>
          <w:vertAlign w:val="baseline"/>
        </w:rPr>
        <w:t xml:space="preserve"> 在它们之间找到每个后缀的词汇顺序。</w:t>
      </w:r>
    </w:p>
    <w:p>
      <w:pPr>
        <w:pStyle w:val="8"/>
        <w:numPr>
          <w:ilvl w:val="0"/>
          <w:numId w:val="3"/>
        </w:numPr>
        <w:tabs>
          <w:tab w:val="left" w:pos="855"/>
        </w:tabs>
        <w:spacing w:before="0" w:after="0" w:line="240" w:lineRule="auto"/>
        <w:ind w:left="854" w:right="0" w:hanging="367"/>
        <w:jc w:val="left"/>
        <w:rPr>
          <w:sz w:val="20"/>
        </w:rPr>
      </w:pPr>
      <w:r>
        <w:drawing>
          <wp:anchor distT="0" distB="0" distL="0" distR="0" simplePos="0" relativeHeight="250208256" behindDoc="1" locked="0" layoutInCell="1" allowOverlap="1">
            <wp:simplePos x="0" y="0"/>
            <wp:positionH relativeFrom="page">
              <wp:posOffset>749300</wp:posOffset>
            </wp:positionH>
            <wp:positionV relativeFrom="paragraph">
              <wp:posOffset>112395</wp:posOffset>
            </wp:positionV>
            <wp:extent cx="2305685" cy="62230"/>
            <wp:effectExtent l="0" t="0" r="0" b="0"/>
            <wp:wrapNone/>
            <wp:docPr id="6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7.png"/>
                    <pic:cNvPicPr>
                      <a:picLocks noChangeAspect="1"/>
                    </pic:cNvPicPr>
                  </pic:nvPicPr>
                  <pic:blipFill>
                    <a:blip r:embed="rId56" cstate="print"/>
                    <a:stretch>
                      <a:fillRect/>
                    </a:stretch>
                  </pic:blipFill>
                  <pic:spPr>
                    <a:xfrm>
                      <a:off x="0" y="0"/>
                      <a:ext cx="2305909" cy="62102"/>
                    </a:xfrm>
                    <a:prstGeom prst="rect">
                      <a:avLst/>
                    </a:prstGeom>
                  </pic:spPr>
                </pic:pic>
              </a:graphicData>
            </a:graphic>
          </wp:anchor>
        </w:drawing>
      </w:r>
      <w:r>
        <w:rPr>
          <w:rFonts w:hint="default" w:ascii="宋体" w:hAnsi="宋体" w:eastAsia="宋体" w:cs="宋体"/>
          <w:color w:val="231F20"/>
          <w:w w:val="110"/>
          <w:sz w:val="20"/>
        </w:rPr>
        <w:t>为每一个冲浪者</w:t>
      </w:r>
      <w:r>
        <w:rPr>
          <w:rFonts w:hint="default" w:ascii="宋体" w:hAnsi="宋体" w:eastAsia="宋体" w:cs="宋体"/>
          <w:i/>
          <w:color w:val="231F20"/>
          <w:w w:val="110"/>
          <w:sz w:val="20"/>
          <w:vertAlign w:val="subscript"/>
        </w:rPr>
        <w:t>i</w:t>
      </w:r>
      <w:r>
        <w:rPr>
          <w:rFonts w:hint="default" w:ascii="宋体" w:hAnsi="宋体" w:eastAsia="宋体" w:cs="宋体"/>
          <w:color w:val="231F20"/>
          <w:w w:val="110"/>
          <w:sz w:val="20"/>
          <w:vertAlign w:val="baseline"/>
        </w:rPr>
        <w:t>计算顺序(SUF</w:t>
      </w:r>
      <w:r>
        <w:rPr>
          <w:rFonts w:hint="default" w:ascii="宋体" w:hAnsi="宋体" w:eastAsia="宋体" w:cs="宋体"/>
          <w:i/>
          <w:color w:val="231F20"/>
          <w:spacing w:val="5"/>
          <w:w w:val="110"/>
          <w:sz w:val="20"/>
          <w:vertAlign w:val="subscript"/>
        </w:rPr>
        <w:t>i</w:t>
      </w:r>
      <w:r>
        <w:rPr>
          <w:rFonts w:hint="default" w:ascii="宋体" w:hAnsi="宋体" w:eastAsia="宋体" w:cs="宋体"/>
          <w:i/>
          <w:color w:val="231F20"/>
          <w:spacing w:val="5"/>
          <w:w w:val="110"/>
          <w:sz w:val="20"/>
          <w:vertAlign w:val="baseline"/>
        </w:rPr>
        <w:t>，T</w:t>
      </w:r>
      <w:r>
        <w:rPr>
          <w:rFonts w:hint="default" w:ascii="宋体" w:hAnsi="宋体" w:eastAsia="宋体" w:cs="宋体"/>
          <w:i/>
          <w:smallCaps/>
          <w:color w:val="231F20"/>
          <w:spacing w:val="5"/>
          <w:w w:val="110"/>
          <w:sz w:val="20"/>
          <w:vertAlign w:val="superscript"/>
        </w:rPr>
        <w:t>j</w:t>
      </w:r>
      <w:r>
        <w:rPr>
          <w:rFonts w:hint="default" w:ascii="宋体" w:hAnsi="宋体" w:eastAsia="宋体" w:cs="宋体"/>
          <w:smallCaps w:val="0"/>
          <w:color w:val="231F20"/>
          <w:spacing w:val="5"/>
          <w:w w:val="110"/>
          <w:sz w:val="20"/>
          <w:vertAlign w:val="baseline"/>
        </w:rPr>
        <w:t>).</w:t>
      </w:r>
    </w:p>
    <w:p>
      <w:pPr>
        <w:pStyle w:val="8"/>
        <w:numPr>
          <w:ilvl w:val="0"/>
          <w:numId w:val="3"/>
        </w:numPr>
        <w:tabs>
          <w:tab w:val="left" w:pos="855"/>
        </w:tabs>
        <w:spacing w:before="0" w:after="0" w:line="240" w:lineRule="auto"/>
        <w:ind w:left="854" w:right="0" w:hanging="345"/>
        <w:jc w:val="left"/>
        <w:rPr>
          <w:sz w:val="20"/>
        </w:rPr>
      </w:pPr>
      <w:r>
        <w:rPr>
          <w:rFonts w:hint="default" w:ascii="宋体" w:hAnsi="宋体" w:eastAsia="宋体" w:cs="宋体"/>
          <w:color w:val="231F20"/>
          <w:w w:val="105"/>
          <w:sz w:val="20"/>
        </w:rPr>
        <w:t>计算T的Ψ函数</w:t>
      </w:r>
      <w:r>
        <w:rPr>
          <w:rFonts w:hint="default" w:ascii="宋体" w:hAnsi="宋体" w:eastAsia="宋体" w:cs="宋体"/>
          <w:i/>
          <w:color w:val="231F20"/>
          <w:spacing w:val="12"/>
          <w:w w:val="105"/>
          <w:sz w:val="20"/>
          <w:vertAlign w:val="superscript"/>
        </w:rPr>
        <w:t>i</w:t>
      </w:r>
      <w:r>
        <w:rPr>
          <w:rFonts w:hint="default" w:ascii="宋体" w:hAnsi="宋体" w:eastAsia="宋体" w:cs="宋体"/>
          <w:i/>
          <w:color w:val="231F20"/>
          <w:spacing w:val="12"/>
          <w:w w:val="105"/>
          <w:sz w:val="20"/>
          <w:vertAlign w:val="baseline"/>
        </w:rPr>
        <w:t>t</w:t>
      </w:r>
      <w:r>
        <w:rPr>
          <w:rFonts w:hint="default" w:ascii="宋体" w:hAnsi="宋体" w:eastAsia="宋体" w:cs="宋体"/>
          <w:i/>
          <w:smallCaps/>
          <w:color w:val="231F20"/>
          <w:spacing w:val="5"/>
          <w:w w:val="105"/>
          <w:sz w:val="20"/>
          <w:vertAlign w:val="superscript"/>
        </w:rPr>
        <w:t xml:space="preserve"> j</w:t>
      </w:r>
      <w:r>
        <w:rPr>
          <w:rFonts w:hint="default" w:ascii="宋体" w:hAnsi="宋体" w:eastAsia="宋体" w:cs="宋体"/>
          <w:smallCaps w:val="0"/>
          <w:color w:val="231F20"/>
          <w:spacing w:val="5"/>
          <w:w w:val="105"/>
          <w:sz w:val="20"/>
          <w:vertAlign w:val="baseline"/>
        </w:rPr>
        <w:t>.</w:t>
      </w:r>
    </w:p>
    <w:p>
      <w:pPr>
        <w:pStyle w:val="4"/>
        <w:spacing w:before="143"/>
        <w:ind w:left="814"/>
      </w:pPr>
      <w:r>
        <w:rPr>
          <w:rFonts w:hint="default" w:ascii="宋体" w:hAnsi="宋体" w:eastAsia="宋体" w:cs="宋体"/>
          <w:color w:val="231F20"/>
        </w:rPr>
        <w:t>第(a)部分可以基于以下引理来完成。</w:t>
      </w:r>
    </w:p>
    <w:p>
      <w:pPr>
        <w:spacing w:before="115"/>
        <w:ind w:left="515" w:right="0" w:firstLine="0"/>
        <w:jc w:val="left"/>
        <w:rPr>
          <w:rFonts w:ascii="Palatino Linotype"/>
          <w:i/>
          <w:sz w:val="20"/>
        </w:rPr>
      </w:pPr>
      <w:r>
        <w:pict>
          <v:group id="_x0000_s1142" o:spid="_x0000_s1142" o:spt="203" style="position:absolute;left:0pt;margin-left:300.55pt;margin-top:6.55pt;height:12.15pt;width:67.1pt;mso-position-horizontal-relative:page;z-index:-253113344;mso-width-relative:page;mso-height-relative:page;" coordorigin="6012,132" coordsize="1342,243">
            <o:lock v:ext="edit"/>
            <v:shape id="_x0000_s1143" o:spid="_x0000_s1143" style="position:absolute;left:6011;top:131;height:243;width:1342;" fillcolor="#FFFF00" filled="t" stroked="f" coordorigin="6012,132" coordsize="1342,243" path="m7310,132l6055,132,6023,186,6012,253,6023,321,6055,375,7310,375,7343,321,7353,253,7343,186,7310,132xe">
              <v:path arrowok="t"/>
              <v:fill on="t" focussize="0,0"/>
              <v:stroke on="f"/>
              <v:imagedata o:title=""/>
              <o:lock v:ext="edit"/>
            </v:shape>
            <v:shape id="_x0000_s1144" o:spid="_x0000_s1144" o:spt="75" type="#_x0000_t75" style="position:absolute;left:6254;top:175;height:200;width:154;" filled="f" stroked="f" coordsize="21600,21600">
              <v:path/>
              <v:fill on="f" focussize="0,0"/>
              <v:stroke on="f"/>
              <v:imagedata r:id="rId57" o:title=""/>
              <o:lock v:ext="edit" aspectratio="t"/>
            </v:shape>
            <v:shape id="_x0000_s1145" o:spid="_x0000_s1145" o:spt="75" type="#_x0000_t75" style="position:absolute;left:6661;top:175;height:200;width:154;" filled="f" stroked="f" coordsize="21600,21600">
              <v:path/>
              <v:fill on="f" focussize="0,0"/>
              <v:stroke on="f"/>
              <v:imagedata r:id="rId58" o:title=""/>
              <o:lock v:ext="edit" aspectratio="t"/>
            </v:shape>
          </v:group>
        </w:pict>
      </w:r>
      <w:r>
        <w:rPr>
          <w:rFonts w:hint="default" w:ascii="宋体" w:hAnsi="宋体" w:eastAsia="宋体" w:cs="宋体"/>
          <w:b/>
          <w:color w:val="231F20"/>
          <w:w w:val="94"/>
          <w:sz w:val="20"/>
        </w:rPr>
        <w:t>引理4。</w:t>
      </w:r>
      <w:r>
        <w:rPr>
          <w:rFonts w:hint="default" w:ascii="宋体" w:hAnsi="宋体" w:eastAsia="宋体" w:cs="宋体"/>
          <w:i/>
          <w:color w:val="231F20"/>
          <w:w w:val="103"/>
          <w:sz w:val="20"/>
        </w:rPr>
        <w:t xml:space="preserve">  最长的T后缀</w:t>
      </w:r>
      <w:r>
        <w:rPr>
          <w:rFonts w:hint="default" w:ascii="宋体" w:hAnsi="宋体" w:eastAsia="宋体" w:cs="宋体"/>
          <w:i/>
          <w:color w:val="231F20"/>
          <w:spacing w:val="9"/>
          <w:w w:val="142"/>
          <w:sz w:val="20"/>
          <w:vertAlign w:val="superscript"/>
        </w:rPr>
        <w:t>i</w:t>
      </w:r>
      <w:r>
        <w:rPr>
          <w:rFonts w:hint="default" w:ascii="宋体" w:hAnsi="宋体" w:eastAsia="宋体" w:cs="宋体"/>
          <w:i/>
          <w:color w:val="231F20"/>
          <w:w w:val="104"/>
          <w:sz w:val="20"/>
          <w:vertAlign w:val="baseline"/>
        </w:rPr>
        <w:t xml:space="preserve">t </w:t>
      </w:r>
      <w:r>
        <w:rPr>
          <w:rFonts w:hint="default" w:ascii="宋体" w:hAnsi="宋体" w:eastAsia="宋体" w:cs="宋体"/>
          <w:i/>
          <w:smallCaps/>
          <w:color w:val="231F20"/>
          <w:w w:val="81"/>
          <w:sz w:val="20"/>
          <w:vertAlign w:val="superscript"/>
        </w:rPr>
        <w:t>j</w:t>
      </w:r>
      <w:r>
        <w:rPr>
          <w:rFonts w:hint="default" w:ascii="宋体" w:hAnsi="宋体" w:eastAsia="宋体" w:cs="宋体"/>
          <w:i/>
          <w:smallCaps w:val="0"/>
          <w:color w:val="231F20"/>
          <w:w w:val="109"/>
          <w:sz w:val="20"/>
          <w:vertAlign w:val="baseline"/>
        </w:rPr>
        <w:t xml:space="preserve"> 可以在O(A日志A)时间排序。</w:t>
      </w:r>
    </w:p>
    <w:p>
      <w:pPr>
        <w:pStyle w:val="4"/>
        <w:spacing w:before="119" w:line="116" w:lineRule="exact"/>
        <w:ind w:left="814"/>
      </w:pPr>
      <w:r>
        <w:rPr>
          <w:rFonts w:hint="default" w:ascii="宋体" w:hAnsi="宋体" w:eastAsia="宋体" w:cs="宋体"/>
          <w:color w:val="231F20"/>
          <w:w w:val="106"/>
        </w:rPr>
        <w:t xml:space="preserve">让SA吧   </w:t>
      </w:r>
      <w:r>
        <w:rPr>
          <w:rFonts w:hint="default" w:ascii="宋体" w:hAnsi="宋体" w:eastAsia="宋体" w:cs="宋体"/>
          <w:i/>
          <w:color w:val="231F20"/>
          <w:w w:val="104"/>
          <w:position w:val="1"/>
          <w:sz w:val="10"/>
        </w:rPr>
        <w:t xml:space="preserve">t  </w:t>
      </w:r>
      <w:r>
        <w:rPr>
          <w:rFonts w:hint="default" w:ascii="宋体" w:hAnsi="宋体" w:eastAsia="宋体" w:cs="宋体"/>
          <w:color w:val="231F20"/>
          <w:w w:val="97"/>
        </w:rPr>
        <w:t xml:space="preserve"> 表示T的后缀数组 </w:t>
      </w:r>
      <w:r>
        <w:rPr>
          <w:rFonts w:hint="default" w:ascii="宋体" w:hAnsi="宋体" w:eastAsia="宋体" w:cs="宋体"/>
          <w:i/>
          <w:smallCaps/>
          <w:color w:val="231F20"/>
          <w:spacing w:val="10"/>
          <w:w w:val="81"/>
          <w:vertAlign w:val="superscript"/>
        </w:rPr>
        <w:t>j</w:t>
      </w:r>
      <w:r>
        <w:rPr>
          <w:rFonts w:hint="default" w:ascii="宋体" w:hAnsi="宋体" w:eastAsia="宋体" w:cs="宋体"/>
          <w:smallCaps w:val="0"/>
          <w:color w:val="231F20"/>
          <w:w w:val="116"/>
          <w:vertAlign w:val="baseline"/>
        </w:rPr>
        <w:t>，萨</w:t>
      </w:r>
      <w:r>
        <w:rPr>
          <w:rFonts w:hint="default" w:ascii="宋体" w:hAnsi="宋体" w:eastAsia="宋体" w:cs="宋体"/>
          <w:i/>
          <w:smallCaps w:val="0"/>
          <w:color w:val="231F20"/>
          <w:w w:val="151"/>
          <w:vertAlign w:val="superscript"/>
        </w:rPr>
        <w:t>−1</w:t>
      </w:r>
      <w:r>
        <w:rPr>
          <w:smallCaps w:val="0"/>
          <w:color w:val="231F20"/>
          <w:vertAlign w:val="baseline"/>
        </w:rPr>
        <w:t xml:space="preserve">  </w:t>
      </w:r>
      <w:r>
        <w:rPr>
          <w:rFonts w:hint="default" w:ascii="宋体" w:hAnsi="宋体" w:eastAsia="宋体" w:cs="宋体"/>
          <w:smallCaps w:val="0"/>
          <w:color w:val="231F20"/>
          <w:w w:val="97"/>
          <w:vertAlign w:val="baseline"/>
        </w:rPr>
        <w:t xml:space="preserve">表示SA的逆  </w:t>
      </w:r>
      <w:r>
        <w:rPr>
          <w:smallCaps w:val="0"/>
          <w:color w:val="231F20"/>
          <w:vertAlign w:val="baseline"/>
        </w:rPr>
        <w:t xml:space="preserve"> </w:t>
      </w:r>
      <w:r>
        <w:rPr>
          <w:rFonts w:hint="default" w:ascii="宋体" w:hAnsi="宋体" w:eastAsia="宋体" w:cs="宋体"/>
          <w:i/>
          <w:smallCaps w:val="0"/>
          <w:color w:val="231F20"/>
          <w:w w:val="104"/>
          <w:position w:val="1"/>
          <w:sz w:val="10"/>
          <w:vertAlign w:val="baseline"/>
        </w:rPr>
        <w:t>t</w:t>
      </w:r>
      <w:r>
        <w:rPr>
          <w:rFonts w:hint="default" w:ascii="宋体" w:hAnsi="宋体" w:eastAsia="宋体" w:cs="宋体"/>
          <w:smallCaps w:val="0"/>
          <w:color w:val="231F20"/>
          <w:w w:val="134"/>
          <w:vertAlign w:val="baseline"/>
        </w:rPr>
        <w:t xml:space="preserve"> ,</w:t>
      </w:r>
    </w:p>
    <w:p>
      <w:pPr>
        <w:tabs>
          <w:tab w:val="left" w:pos="4474"/>
          <w:tab w:val="left" w:pos="7197"/>
        </w:tabs>
        <w:spacing w:before="0" w:line="121" w:lineRule="exact"/>
        <w:ind w:left="1425" w:right="0" w:firstLine="0"/>
        <w:jc w:val="left"/>
        <w:rPr>
          <w:rFonts w:ascii="Times New Roman"/>
          <w:i/>
          <w:sz w:val="14"/>
        </w:rPr>
      </w:pPr>
      <w:r>
        <w:rPr>
          <w:rFonts w:hint="default" w:ascii="宋体" w:hAnsi="宋体" w:eastAsia="宋体" w:cs="宋体"/>
          <w:i/>
          <w:color w:val="231F20"/>
          <w:w w:val="120"/>
          <w:sz w:val="14"/>
        </w:rPr>
        <w:t>t</w:t>
      </w:r>
      <w:r>
        <w:rPr>
          <w:rFonts w:hint="default" w:ascii="宋体" w:hAnsi="宋体" w:eastAsia="宋体" w:cs="宋体"/>
          <w:i/>
          <w:color w:val="231F20"/>
          <w:w w:val="120"/>
          <w:sz w:val="14"/>
        </w:rPr>
        <w:tab/>
      </w:r>
      <w:r>
        <w:rPr>
          <w:rFonts w:hint="default" w:ascii="宋体" w:hAnsi="宋体" w:eastAsia="宋体" w:cs="宋体"/>
          <w:i/>
          <w:color w:val="231F20"/>
          <w:spacing w:val="10"/>
          <w:w w:val="120"/>
          <w:position w:val="-2"/>
          <w:sz w:val="14"/>
        </w:rPr>
        <w:t>t</w:t>
      </w:r>
      <w:r>
        <w:rPr>
          <w:rFonts w:hint="default" w:ascii="宋体" w:hAnsi="宋体" w:eastAsia="宋体" w:cs="宋体"/>
          <w:i/>
          <w:color w:val="231F20"/>
          <w:spacing w:val="10"/>
          <w:w w:val="120"/>
          <w:position w:val="1"/>
          <w:sz w:val="10"/>
        </w:rPr>
        <w:t>t</w:t>
      </w:r>
      <w:r>
        <w:rPr>
          <w:rFonts w:hint="default" w:ascii="宋体" w:hAnsi="宋体" w:eastAsia="宋体" w:cs="宋体"/>
          <w:i/>
          <w:color w:val="231F20"/>
          <w:spacing w:val="10"/>
          <w:w w:val="120"/>
          <w:position w:val="1"/>
          <w:sz w:val="10"/>
        </w:rPr>
        <w:tab/>
      </w:r>
      <w:r>
        <w:rPr>
          <w:rFonts w:hint="default" w:ascii="宋体" w:hAnsi="宋体" w:eastAsia="宋体" w:cs="宋体"/>
          <w:i/>
          <w:color w:val="231F20"/>
          <w:w w:val="120"/>
          <w:sz w:val="14"/>
        </w:rPr>
        <w:t>t</w:t>
      </w:r>
    </w:p>
    <w:p>
      <w:pPr>
        <w:spacing w:before="29" w:line="206" w:lineRule="auto"/>
        <w:ind w:left="515" w:right="565" w:firstLine="0"/>
        <w:jc w:val="both"/>
        <w:rPr>
          <w:sz w:val="20"/>
        </w:rPr>
      </w:pPr>
      <w:r>
        <w:pict>
          <v:group id="_x0000_s1146" o:spid="_x0000_s1146" o:spt="203" style="position:absolute;left:0pt;margin-left:109.15pt;margin-top:11.9pt;height:12.9pt;width:40.85pt;mso-position-horizontal-relative:page;z-index:-253115392;mso-width-relative:page;mso-height-relative:page;" coordorigin="2183,239" coordsize="817,258">
            <o:lock v:ext="edit"/>
            <v:shape id="_x0000_s1147" o:spid="_x0000_s1147" style="position:absolute;left:2377;top:238;height:243;width:408;" fillcolor="#FFFF00" filled="t" stroked="f" coordorigin="2378,239" coordsize="408,243" path="m2742,239l2421,239,2388,293,2378,360,2388,428,2421,482,2742,482,2774,428,2785,360,2774,293,2742,239xe">
              <v:path arrowok="t"/>
              <v:fill on="t" focussize="0,0"/>
              <v:stroke on="f"/>
              <v:imagedata o:title=""/>
              <o:lock v:ext="edit"/>
            </v:shape>
            <v:shape id="_x0000_s1148" o:spid="_x0000_s1148" o:spt="75" type="#_x0000_t75" style="position:absolute;left:2183;top:282;height:215;width:207;" filled="f" stroked="f" coordsize="21600,21600">
              <v:path/>
              <v:fill on="f" focussize="0,0"/>
              <v:stroke on="f"/>
              <v:imagedata r:id="rId59" o:title=""/>
              <o:lock v:ext="edit" aspectratio="t"/>
            </v:shape>
            <v:shape id="_x0000_s1149" o:spid="_x0000_s1149" o:spt="75" type="#_x0000_t75" style="position:absolute;left:2763;top:282;height:215;width:237;" filled="f" stroked="f" coordsize="21600,21600">
              <v:path/>
              <v:fill on="f" focussize="0,0"/>
              <v:stroke on="f"/>
              <v:imagedata r:id="rId60" o:title=""/>
              <o:lock v:ext="edit" aspectratio="t"/>
            </v:shape>
          </v:group>
        </w:pict>
      </w:r>
      <w:r>
        <w:drawing>
          <wp:anchor distT="0" distB="0" distL="0" distR="0" simplePos="0" relativeHeight="250213376" behindDoc="1" locked="0" layoutInCell="1" allowOverlap="1">
            <wp:simplePos x="0" y="0"/>
            <wp:positionH relativeFrom="page">
              <wp:posOffset>955040</wp:posOffset>
            </wp:positionH>
            <wp:positionV relativeFrom="paragraph">
              <wp:posOffset>610870</wp:posOffset>
            </wp:positionV>
            <wp:extent cx="3991610" cy="53340"/>
            <wp:effectExtent l="0" t="0" r="0" b="0"/>
            <wp:wrapNone/>
            <wp:docPr id="6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png"/>
                    <pic:cNvPicPr>
                      <a:picLocks noChangeAspect="1"/>
                    </pic:cNvPicPr>
                  </pic:nvPicPr>
                  <pic:blipFill>
                    <a:blip r:embed="rId61" cstate="print"/>
                    <a:stretch>
                      <a:fillRect/>
                    </a:stretch>
                  </pic:blipFill>
                  <pic:spPr>
                    <a:xfrm>
                      <a:off x="0" y="0"/>
                      <a:ext cx="3991869" cy="53594"/>
                    </a:xfrm>
                    <a:prstGeom prst="rect">
                      <a:avLst/>
                    </a:prstGeom>
                  </pic:spPr>
                </pic:pic>
              </a:graphicData>
            </a:graphic>
          </wp:anchor>
        </w:drawing>
      </w:r>
      <w:r>
        <w:pict>
          <v:shape id="_x0000_s1150" o:spid="_x0000_s1150" o:spt="202" type="#_x0000_t202" style="position:absolute;left:0pt;margin-left:174.8pt;margin-top:40.9pt;height:17.3pt;width:156.3pt;mso-position-horizontal-relative:page;z-index:-253086720;mso-width-relative:page;mso-height-relative:page;" filled="f" stroked="f" coordsize="21600,21600">
            <v:path/>
            <v:fill on="f" focussize="0,0"/>
            <v:stroke on="f" joinstyle="miter"/>
            <v:imagedata o:title=""/>
            <o:lock v:ext="edit"/>
            <v:textbox inset="0mm,0mm,0mm,0mm">
              <w:txbxContent>
                <w:p>
                  <w:pPr>
                    <w:pStyle w:val="4"/>
                    <w:tabs>
                      <w:tab w:val="left" w:pos="2970"/>
                    </w:tabs>
                    <w:spacing w:line="242" w:lineRule="exact"/>
                    <w:rPr>
                      <w:rFonts w:ascii="Lucida Sans Unicode" w:hAnsi="Lucida Sans Unicode"/>
                    </w:rPr>
                  </w:pPr>
                  <w:r>
                    <w:rPr>
                      <w:rFonts w:hint="default" w:ascii="宋体" w:hAnsi="宋体" w:eastAsia="宋体" w:cs="宋体"/>
                      <w:color w:val="231F20"/>
                      <w:spacing w:val="22"/>
                      <w:w w:val="70"/>
                    </w:rPr>
                    <w:t>···</w:t>
                  </w:r>
                  <w:r>
                    <w:rPr>
                      <w:rFonts w:hint="default" w:ascii="宋体" w:hAnsi="宋体" w:eastAsia="宋体" w:cs="宋体"/>
                      <w:color w:val="231F20"/>
                      <w:spacing w:val="22"/>
                      <w:w w:val="70"/>
                    </w:rPr>
                    <w:tab/>
                  </w:r>
                  <w:r>
                    <w:rPr>
                      <w:rFonts w:hint="default" w:ascii="宋体" w:hAnsi="宋体" w:eastAsia="宋体" w:cs="宋体"/>
                      <w:color w:val="231F20"/>
                      <w:w w:val="85"/>
                    </w:rPr>
                    <w:t>−</w:t>
                  </w:r>
                </w:p>
              </w:txbxContent>
            </v:textbox>
          </v:shape>
        </w:pict>
      </w:r>
      <w:r>
        <w:rPr>
          <w:rFonts w:hint="default" w:ascii="宋体" w:hAnsi="宋体" w:eastAsia="宋体" w:cs="宋体"/>
          <w:color w:val="231F20"/>
          <w:w w:val="100"/>
          <w:sz w:val="20"/>
        </w:rPr>
        <w:t>和Ψ</w:t>
      </w:r>
      <w:r>
        <w:rPr>
          <w:rFonts w:hint="default" w:ascii="宋体" w:hAnsi="宋体" w:eastAsia="宋体" w:cs="宋体"/>
          <w:i/>
          <w:color w:val="231F20"/>
          <w:w w:val="116"/>
          <w:sz w:val="20"/>
          <w:vertAlign w:val="subscript"/>
        </w:rPr>
        <w:t>t</w:t>
      </w:r>
      <w:r>
        <w:rPr>
          <w:rFonts w:ascii="Times New Roman" w:hAnsi="Times New Roman"/>
          <w:i/>
          <w:color w:val="231F20"/>
          <w:sz w:val="20"/>
          <w:vertAlign w:val="baseline"/>
        </w:rPr>
        <w:t xml:space="preserve"> </w:t>
      </w:r>
      <w:r>
        <w:rPr>
          <w:rFonts w:hint="default" w:ascii="宋体" w:hAnsi="宋体" w:eastAsia="宋体" w:cs="宋体"/>
          <w:i/>
          <w:color w:val="231F20"/>
          <w:w w:val="104"/>
          <w:position w:val="1"/>
          <w:sz w:val="10"/>
          <w:vertAlign w:val="baseline"/>
        </w:rPr>
        <w:t xml:space="preserve">t  </w:t>
      </w:r>
      <w:r>
        <w:rPr>
          <w:rFonts w:hint="default" w:ascii="宋体" w:hAnsi="宋体" w:eastAsia="宋体" w:cs="宋体"/>
          <w:color w:val="231F20"/>
          <w:w w:val="100"/>
          <w:sz w:val="20"/>
          <w:vertAlign w:val="baseline"/>
        </w:rPr>
        <w:t xml:space="preserve"> 表示T的相应Ψ函数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99"/>
          <w:sz w:val="20"/>
          <w:vertAlign w:val="baseline"/>
        </w:rPr>
        <w:t>。 对于任何字符c，我们使用l的表示法</w:t>
      </w:r>
      <w:r>
        <w:rPr>
          <w:rFonts w:hint="default" w:ascii="宋体" w:hAnsi="宋体" w:eastAsia="宋体" w:cs="宋体"/>
          <w:i/>
          <w:smallCaps w:val="0"/>
          <w:color w:val="231F20"/>
          <w:w w:val="110"/>
          <w:sz w:val="20"/>
          <w:vertAlign w:val="subscript"/>
        </w:rPr>
        <w:t>c</w:t>
      </w:r>
      <w:r>
        <w:rPr>
          <w:rFonts w:hint="default" w:ascii="宋体" w:hAnsi="宋体" w:eastAsia="宋体" w:cs="宋体"/>
          <w:smallCaps w:val="0"/>
          <w:color w:val="231F20"/>
          <w:w w:val="100"/>
          <w:sz w:val="20"/>
          <w:vertAlign w:val="baseline"/>
        </w:rPr>
        <w:t xml:space="preserve"> 和r</w:t>
      </w:r>
      <w:r>
        <w:rPr>
          <w:rFonts w:hint="default" w:ascii="宋体" w:hAnsi="宋体" w:eastAsia="宋体" w:cs="宋体"/>
          <w:i/>
          <w:smallCaps w:val="0"/>
          <w:color w:val="231F20"/>
          <w:w w:val="110"/>
          <w:sz w:val="20"/>
          <w:vertAlign w:val="subscript"/>
        </w:rPr>
        <w:t>c</w:t>
      </w:r>
      <w:r>
        <w:rPr>
          <w:rFonts w:hint="default" w:ascii="宋体" w:hAnsi="宋体" w:eastAsia="宋体" w:cs="宋体"/>
          <w:smallCaps w:val="0"/>
          <w:color w:val="231F20"/>
          <w:w w:val="97"/>
          <w:sz w:val="20"/>
          <w:vertAlign w:val="baseline"/>
        </w:rPr>
        <w:t xml:space="preserve"> 表示最大p，使T</w:t>
      </w:r>
      <w:r>
        <w:rPr>
          <w:rFonts w:hint="default" w:ascii="宋体" w:hAnsi="宋体" w:eastAsia="宋体" w:cs="宋体"/>
          <w:smallCaps w:val="0"/>
          <w:color w:val="231F20"/>
          <w:w w:val="126"/>
          <w:position w:val="-5"/>
          <w:sz w:val="14"/>
          <w:vertAlign w:val="baseline"/>
        </w:rPr>
        <w:t>s</w:t>
      </w:r>
      <w:r>
        <w:rPr>
          <w:rFonts w:hint="default" w:ascii="宋体" w:hAnsi="宋体" w:eastAsia="宋体" w:cs="宋体"/>
          <w:i/>
          <w:smallCaps/>
          <w:color w:val="231F20"/>
          <w:w w:val="81"/>
          <w:position w:val="7"/>
          <w:sz w:val="14"/>
          <w:vertAlign w:val="baseline"/>
        </w:rPr>
        <w:t>j</w:t>
      </w:r>
      <w:r>
        <w:rPr>
          <w:rFonts w:ascii="Arial" w:hAnsi="Arial"/>
          <w:i/>
          <w:smallCaps w:val="0"/>
          <w:color w:val="231F20"/>
          <w:position w:val="7"/>
          <w:sz w:val="14"/>
          <w:vertAlign w:val="baseline"/>
        </w:rPr>
        <w:t xml:space="preserve"> </w:t>
      </w:r>
      <w:r>
        <w:rPr>
          <w:rFonts w:hint="default" w:ascii="宋体" w:hAnsi="宋体" w:eastAsia="宋体" w:cs="宋体"/>
          <w:smallCaps w:val="0"/>
          <w:color w:val="231F20"/>
          <w:w w:val="134"/>
          <w:position w:val="-5"/>
          <w:sz w:val="14"/>
          <w:vertAlign w:val="baseline"/>
        </w:rPr>
        <w:t>a</w:t>
      </w:r>
      <w:r>
        <w:rPr>
          <w:rFonts w:hint="default" w:ascii="宋体" w:hAnsi="宋体" w:eastAsia="宋体" w:cs="宋体"/>
          <w:i/>
          <w:smallCaps w:val="0"/>
          <w:color w:val="231F20"/>
          <w:w w:val="135"/>
          <w:position w:val="-9"/>
          <w:sz w:val="10"/>
          <w:vertAlign w:val="baseline"/>
        </w:rPr>
        <w:t>t</w:t>
      </w:r>
      <w:r>
        <w:rPr>
          <w:rFonts w:ascii="Arial" w:hAnsi="Arial"/>
          <w:i/>
          <w:smallCaps w:val="0"/>
          <w:color w:val="231F20"/>
          <w:position w:val="-9"/>
          <w:sz w:val="10"/>
          <w:vertAlign w:val="baseline"/>
        </w:rPr>
        <w:t xml:space="preserve"> </w:t>
      </w:r>
      <w:r>
        <w:rPr>
          <w:rFonts w:hint="default" w:ascii="宋体" w:hAnsi="宋体" w:eastAsia="宋体" w:cs="宋体"/>
          <w:i/>
          <w:smallCaps w:val="0"/>
          <w:color w:val="231F20"/>
          <w:w w:val="104"/>
          <w:position w:val="-6"/>
          <w:sz w:val="10"/>
          <w:vertAlign w:val="baseline"/>
        </w:rPr>
        <w:t>t</w:t>
      </w:r>
      <w:r>
        <w:rPr>
          <w:rFonts w:ascii="Trebuchet MS" w:hAnsi="Trebuchet MS"/>
          <w:i/>
          <w:smallCaps w:val="0"/>
          <w:color w:val="231F20"/>
          <w:position w:val="-6"/>
          <w:sz w:val="10"/>
          <w:vertAlign w:val="baseline"/>
        </w:rPr>
        <w:t xml:space="preserve"> </w:t>
      </w:r>
      <w:r>
        <w:rPr>
          <w:rFonts w:hint="default" w:ascii="宋体" w:hAnsi="宋体" w:eastAsia="宋体" w:cs="宋体"/>
          <w:smallCaps w:val="0"/>
          <w:color w:val="231F20"/>
          <w:w w:val="98"/>
          <w:position w:val="-5"/>
          <w:sz w:val="14"/>
          <w:vertAlign w:val="baseline"/>
        </w:rPr>
        <w:t xml:space="preserve">[p−1]  </w:t>
      </w:r>
      <w:r>
        <w:rPr>
          <w:rFonts w:hint="default" w:ascii="宋体" w:hAnsi="宋体" w:eastAsia="宋体" w:cs="宋体"/>
          <w:smallCaps w:val="0"/>
          <w:color w:val="231F20"/>
          <w:w w:val="101"/>
          <w:sz w:val="20"/>
          <w:vertAlign w:val="baseline"/>
        </w:rPr>
        <w:t>&lt;c和最大p，使T</w:t>
      </w:r>
      <w:r>
        <w:rPr>
          <w:rFonts w:hint="default" w:ascii="宋体" w:hAnsi="宋体" w:eastAsia="宋体" w:cs="宋体"/>
          <w:smallCaps w:val="0"/>
          <w:color w:val="231F20"/>
          <w:w w:val="126"/>
          <w:position w:val="-5"/>
          <w:sz w:val="14"/>
          <w:vertAlign w:val="baseline"/>
        </w:rPr>
        <w:t>s</w:t>
      </w:r>
      <w:r>
        <w:rPr>
          <w:rFonts w:hint="default" w:ascii="宋体" w:hAnsi="宋体" w:eastAsia="宋体" w:cs="宋体"/>
          <w:i/>
          <w:smallCaps/>
          <w:color w:val="231F20"/>
          <w:w w:val="81"/>
          <w:position w:val="7"/>
          <w:sz w:val="14"/>
          <w:vertAlign w:val="baseline"/>
        </w:rPr>
        <w:t>j</w:t>
      </w:r>
      <w:r>
        <w:rPr>
          <w:rFonts w:ascii="Arial" w:hAnsi="Arial"/>
          <w:i/>
          <w:smallCaps w:val="0"/>
          <w:color w:val="231F20"/>
          <w:position w:val="7"/>
          <w:sz w:val="14"/>
          <w:vertAlign w:val="baseline"/>
        </w:rPr>
        <w:t xml:space="preserve"> </w:t>
      </w:r>
      <w:r>
        <w:rPr>
          <w:rFonts w:hint="default" w:ascii="宋体" w:hAnsi="宋体" w:eastAsia="宋体" w:cs="宋体"/>
          <w:smallCaps w:val="0"/>
          <w:color w:val="231F20"/>
          <w:w w:val="134"/>
          <w:position w:val="-5"/>
          <w:sz w:val="14"/>
          <w:vertAlign w:val="baseline"/>
        </w:rPr>
        <w:t>a</w:t>
      </w:r>
      <w:r>
        <w:rPr>
          <w:rFonts w:hint="default" w:ascii="宋体" w:hAnsi="宋体" w:eastAsia="宋体" w:cs="宋体"/>
          <w:i/>
          <w:smallCaps w:val="0"/>
          <w:color w:val="231F20"/>
          <w:w w:val="135"/>
          <w:position w:val="-9"/>
          <w:sz w:val="10"/>
          <w:vertAlign w:val="baseline"/>
        </w:rPr>
        <w:t>t</w:t>
      </w:r>
      <w:r>
        <w:rPr>
          <w:rFonts w:ascii="Arial" w:hAnsi="Arial"/>
          <w:i/>
          <w:smallCaps w:val="0"/>
          <w:color w:val="231F20"/>
          <w:position w:val="-9"/>
          <w:sz w:val="10"/>
          <w:vertAlign w:val="baseline"/>
        </w:rPr>
        <w:t xml:space="preserve"> </w:t>
      </w:r>
      <w:r>
        <w:rPr>
          <w:rFonts w:hint="default" w:ascii="宋体" w:hAnsi="宋体" w:eastAsia="宋体" w:cs="宋体"/>
          <w:i/>
          <w:smallCaps w:val="0"/>
          <w:color w:val="231F20"/>
          <w:w w:val="104"/>
          <w:position w:val="-6"/>
          <w:sz w:val="10"/>
          <w:vertAlign w:val="baseline"/>
        </w:rPr>
        <w:t>t</w:t>
      </w:r>
      <w:r>
        <w:rPr>
          <w:rFonts w:ascii="Trebuchet MS" w:hAnsi="Trebuchet MS"/>
          <w:i/>
          <w:smallCaps w:val="0"/>
          <w:color w:val="231F20"/>
          <w:position w:val="-6"/>
          <w:sz w:val="10"/>
          <w:vertAlign w:val="baseline"/>
        </w:rPr>
        <w:t xml:space="preserve"> </w:t>
      </w:r>
      <w:r>
        <w:rPr>
          <w:rFonts w:hint="default" w:ascii="宋体" w:hAnsi="宋体" w:eastAsia="宋体" w:cs="宋体"/>
          <w:smallCaps w:val="0"/>
          <w:color w:val="231F20"/>
          <w:w w:val="91"/>
          <w:position w:val="-5"/>
          <w:sz w:val="14"/>
          <w:vertAlign w:val="baseline"/>
        </w:rPr>
        <w:t xml:space="preserve">[p]  </w:t>
      </w:r>
      <w:r>
        <w:rPr>
          <w:rFonts w:hint="default" w:ascii="宋体" w:hAnsi="宋体" w:eastAsia="宋体" w:cs="宋体"/>
          <w:smallCaps w:val="0"/>
          <w:color w:val="231F20"/>
          <w:w w:val="101"/>
          <w:sz w:val="20"/>
          <w:vertAlign w:val="baseline"/>
        </w:rPr>
        <w:t xml:space="preserve"> 分别≤c。</w:t>
      </w:r>
      <w:r>
        <w:rPr>
          <w:rFonts w:hint="default" w:ascii="宋体" w:hAnsi="宋体" w:eastAsia="宋体" w:cs="宋体"/>
          <w:smallCaps w:val="0"/>
          <w:color w:val="231F20"/>
          <w:w w:val="99"/>
          <w:sz w:val="20"/>
          <w:vertAlign w:val="baseline"/>
        </w:rPr>
        <w:t xml:space="preserve">  下面的引理显示了如何计算顺序(C</w:t>
      </w:r>
      <w:r>
        <w:rPr>
          <w:rFonts w:hint="default" w:ascii="宋体" w:hAnsi="宋体" w:eastAsia="宋体" w:cs="宋体"/>
          <w:i/>
          <w:smallCaps w:val="0"/>
          <w:color w:val="231F20"/>
          <w:spacing w:val="13"/>
          <w:w w:val="131"/>
          <w:sz w:val="20"/>
          <w:vertAlign w:val="subscript"/>
        </w:rPr>
        <w:t>k</w:t>
      </w:r>
      <w:r>
        <w:rPr>
          <w:rFonts w:hint="default" w:ascii="宋体" w:hAnsi="宋体" w:eastAsia="宋体" w:cs="宋体"/>
          <w:i/>
          <w:smallCaps w:val="0"/>
          <w:color w:val="231F20"/>
          <w:w w:val="97"/>
          <w:sz w:val="20"/>
          <w:vertAlign w:val="baseline"/>
        </w:rPr>
        <w:t>c</w:t>
      </w:r>
      <w:r>
        <w:rPr>
          <w:rFonts w:hint="default" w:ascii="宋体" w:hAnsi="宋体" w:eastAsia="宋体" w:cs="宋体"/>
          <w:smallCaps w:val="0"/>
          <w:color w:val="231F20"/>
          <w:w w:val="121"/>
          <w:sz w:val="20"/>
          <w:vertAlign w:val="subscript"/>
        </w:rPr>
        <w:t>k+1</w:t>
      </w:r>
      <w:r>
        <w:rPr>
          <w:rFonts w:hint="default" w:ascii="宋体" w:hAnsi="宋体" w:eastAsia="宋体" w:cs="宋体"/>
          <w:i/>
          <w:smallCaps w:val="0"/>
          <w:color w:val="231F20"/>
          <w:w w:val="97"/>
          <w:sz w:val="20"/>
          <w:vertAlign w:val="baseline"/>
        </w:rPr>
        <w:t xml:space="preserve">       c</w:t>
      </w:r>
      <w:r>
        <w:rPr>
          <w:rFonts w:hint="default" w:ascii="宋体" w:hAnsi="宋体" w:eastAsia="宋体" w:cs="宋体"/>
          <w:i/>
          <w:smallCaps w:val="0"/>
          <w:color w:val="231F20"/>
          <w:spacing w:val="9"/>
          <w:w w:val="76"/>
          <w:sz w:val="20"/>
          <w:vertAlign w:val="subscript"/>
        </w:rPr>
        <w:t>a</w:t>
      </w:r>
      <w:r>
        <w:rPr>
          <w:rFonts w:hint="default" w:ascii="宋体" w:hAnsi="宋体" w:eastAsia="宋体" w:cs="宋体"/>
          <w:i/>
          <w:smallCaps w:val="0"/>
          <w:color w:val="231F20"/>
          <w:w w:val="104"/>
          <w:sz w:val="20"/>
          <w:vertAlign w:val="baseline"/>
        </w:rPr>
        <w:t xml:space="preserve">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i/>
          <w:smallCaps w:val="0"/>
          <w:color w:val="231F20"/>
          <w:spacing w:val="33"/>
          <w:w w:val="106"/>
          <w:sz w:val="20"/>
          <w:vertAlign w:val="baseline"/>
        </w:rPr>
        <w:t>，T</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101"/>
          <w:sz w:val="20"/>
          <w:vertAlign w:val="baseline"/>
        </w:rPr>
        <w:t>)对于k=A，A1，。。。</w:t>
      </w:r>
      <w:r>
        <w:rPr>
          <w:rFonts w:hint="default" w:ascii="宋体" w:hAnsi="宋体" w:eastAsia="宋体" w:cs="宋体"/>
          <w:smallCaps w:val="0"/>
          <w:color w:val="231F20"/>
          <w:w w:val="102"/>
          <w:sz w:val="20"/>
          <w:vertAlign w:val="baseline"/>
        </w:rPr>
        <w:t>因此</w:t>
      </w:r>
    </w:p>
    <w:p>
      <w:pPr>
        <w:pStyle w:val="4"/>
        <w:spacing w:line="220" w:lineRule="exact"/>
        <w:ind w:left="515"/>
        <w:jc w:val="both"/>
      </w:pPr>
      <w:r>
        <w:drawing>
          <wp:anchor distT="0" distB="0" distL="0" distR="0" simplePos="0" relativeHeight="250214400" behindDoc="1" locked="0" layoutInCell="1" allowOverlap="1">
            <wp:simplePos x="0" y="0"/>
            <wp:positionH relativeFrom="page">
              <wp:posOffset>1819910</wp:posOffset>
            </wp:positionH>
            <wp:positionV relativeFrom="paragraph">
              <wp:posOffset>88900</wp:posOffset>
            </wp:positionV>
            <wp:extent cx="1471295" cy="184785"/>
            <wp:effectExtent l="0" t="0" r="0" b="0"/>
            <wp:wrapNone/>
            <wp:docPr id="6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3.png"/>
                    <pic:cNvPicPr>
                      <a:picLocks noChangeAspect="1"/>
                    </pic:cNvPicPr>
                  </pic:nvPicPr>
                  <pic:blipFill>
                    <a:blip r:embed="rId62" cstate="print"/>
                    <a:stretch>
                      <a:fillRect/>
                    </a:stretch>
                  </pic:blipFill>
                  <pic:spPr>
                    <a:xfrm>
                      <a:off x="0" y="0"/>
                      <a:ext cx="1471325" cy="184699"/>
                    </a:xfrm>
                    <a:prstGeom prst="rect">
                      <a:avLst/>
                    </a:prstGeom>
                  </pic:spPr>
                </pic:pic>
              </a:graphicData>
            </a:graphic>
          </wp:anchor>
        </w:drawing>
      </w:r>
      <w:r>
        <w:drawing>
          <wp:anchor distT="0" distB="0" distL="0" distR="0" simplePos="0" relativeHeight="250215424" behindDoc="1" locked="0" layoutInCell="1" allowOverlap="1">
            <wp:simplePos x="0" y="0"/>
            <wp:positionH relativeFrom="page">
              <wp:posOffset>3385185</wp:posOffset>
            </wp:positionH>
            <wp:positionV relativeFrom="paragraph">
              <wp:posOffset>79375</wp:posOffset>
            </wp:positionV>
            <wp:extent cx="1481455" cy="183515"/>
            <wp:effectExtent l="0" t="0" r="0" b="0"/>
            <wp:wrapNone/>
            <wp:docPr id="6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4.png"/>
                    <pic:cNvPicPr>
                      <a:picLocks noChangeAspect="1"/>
                    </pic:cNvPicPr>
                  </pic:nvPicPr>
                  <pic:blipFill>
                    <a:blip r:embed="rId63" cstate="print"/>
                    <a:stretch>
                      <a:fillRect/>
                    </a:stretch>
                  </pic:blipFill>
                  <pic:spPr>
                    <a:xfrm>
                      <a:off x="0" y="0"/>
                      <a:ext cx="1481716" cy="183276"/>
                    </a:xfrm>
                    <a:prstGeom prst="rect">
                      <a:avLst/>
                    </a:prstGeom>
                  </pic:spPr>
                </pic:pic>
              </a:graphicData>
            </a:graphic>
          </wp:anchor>
        </w:drawing>
      </w:r>
      <w:r>
        <w:rPr>
          <w:rFonts w:hint="default" w:ascii="宋体" w:hAnsi="宋体" w:eastAsia="宋体" w:cs="宋体"/>
          <w:color w:val="231F20"/>
          <w:w w:val="105"/>
        </w:rPr>
        <w:t>实现(b)部分)。</w:t>
      </w:r>
    </w:p>
    <w:p>
      <w:pPr>
        <w:pStyle w:val="4"/>
        <w:spacing w:line="64" w:lineRule="exact"/>
        <w:ind w:left="508"/>
        <w:rPr>
          <w:sz w:val="6"/>
        </w:rPr>
      </w:pPr>
      <w:r>
        <w:rPr>
          <w:position w:val="0"/>
          <w:sz w:val="6"/>
        </w:rPr>
        <w:drawing>
          <wp:inline distT="0" distB="0" distL="0" distR="0">
            <wp:extent cx="1131570" cy="40640"/>
            <wp:effectExtent l="0" t="0" r="0" b="0"/>
            <wp:docPr id="69"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5.png"/>
                    <pic:cNvPicPr>
                      <a:picLocks noChangeAspect="1"/>
                    </pic:cNvPicPr>
                  </pic:nvPicPr>
                  <pic:blipFill>
                    <a:blip r:embed="rId64" cstate="print"/>
                    <a:stretch>
                      <a:fillRect/>
                    </a:stretch>
                  </pic:blipFill>
                  <pic:spPr>
                    <a:xfrm>
                      <a:off x="0" y="0"/>
                      <a:ext cx="1132187" cy="41148"/>
                    </a:xfrm>
                    <a:prstGeom prst="rect">
                      <a:avLst/>
                    </a:prstGeom>
                  </pic:spPr>
                </pic:pic>
              </a:graphicData>
            </a:graphic>
          </wp:inline>
        </w:drawing>
      </w:r>
    </w:p>
    <w:p>
      <w:pPr>
        <w:spacing w:before="51" w:line="250" w:lineRule="exact"/>
        <w:ind w:left="515" w:right="0" w:firstLine="0"/>
        <w:jc w:val="both"/>
        <w:rPr>
          <w:rFonts w:ascii="Palatino Linotype"/>
          <w:i/>
          <w:sz w:val="20"/>
        </w:rPr>
      </w:pPr>
      <w:r>
        <w:drawing>
          <wp:anchor distT="0" distB="0" distL="0" distR="0" simplePos="0" relativeHeight="251779072" behindDoc="0" locked="0" layoutInCell="1" allowOverlap="1">
            <wp:simplePos x="0" y="0"/>
            <wp:positionH relativeFrom="page">
              <wp:posOffset>302260</wp:posOffset>
            </wp:positionH>
            <wp:positionV relativeFrom="paragraph">
              <wp:posOffset>100330</wp:posOffset>
            </wp:positionV>
            <wp:extent cx="210185" cy="165735"/>
            <wp:effectExtent l="0" t="0" r="0" b="0"/>
            <wp:wrapNone/>
            <wp:docPr id="7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6.png"/>
                    <pic:cNvPicPr>
                      <a:picLocks noChangeAspect="1"/>
                    </pic:cNvPicPr>
                  </pic:nvPicPr>
                  <pic:blipFill>
                    <a:blip r:embed="rId65" cstate="print"/>
                    <a:stretch>
                      <a:fillRect/>
                    </a:stretch>
                  </pic:blipFill>
                  <pic:spPr>
                    <a:xfrm>
                      <a:off x="0" y="0"/>
                      <a:ext cx="210128" cy="165563"/>
                    </a:xfrm>
                    <a:prstGeom prst="rect">
                      <a:avLst/>
                    </a:prstGeom>
                  </pic:spPr>
                </pic:pic>
              </a:graphicData>
            </a:graphic>
          </wp:anchor>
        </w:drawing>
      </w:r>
      <w:r>
        <w:rPr>
          <w:rFonts w:hint="default" w:ascii="宋体" w:hAnsi="宋体" w:eastAsia="宋体" w:cs="宋体"/>
          <w:b/>
          <w:color w:val="231F20"/>
          <w:w w:val="110"/>
          <w:sz w:val="20"/>
        </w:rPr>
        <w:t xml:space="preserve">引理5。 </w:t>
      </w:r>
      <w:r>
        <w:rPr>
          <w:rFonts w:hint="default" w:ascii="宋体" w:hAnsi="宋体" w:eastAsia="宋体" w:cs="宋体"/>
          <w:i/>
          <w:color w:val="231F20"/>
          <w:w w:val="110"/>
          <w:sz w:val="20"/>
        </w:rPr>
        <w:t>设X为任意字符串，c为任意字符。 设B表示集合</w:t>
      </w:r>
    </w:p>
    <w:p>
      <w:pPr>
        <w:spacing w:before="0" w:line="287" w:lineRule="exact"/>
        <w:ind w:left="515" w:right="0" w:firstLine="0"/>
        <w:jc w:val="both"/>
        <w:rPr>
          <w:rFonts w:ascii="Palatino Linotype" w:hAnsi="Palatino Linotype"/>
          <w:i/>
          <w:sz w:val="20"/>
        </w:rPr>
      </w:pPr>
      <w:r>
        <w:pict>
          <v:shape id="_x0000_s1151" o:spid="_x0000_s1151" o:spt="202" type="#_x0000_t202" style="position:absolute;left:0pt;margin-left:72.25pt;margin-top:15.5pt;height:37.2pt;width:79.95pt;mso-position-horizontal-relative:page;z-index:251793408;mso-width-relative:page;mso-height-relative:page;" filled="f" stroked="f" coordsize="21600,21600">
            <v:path/>
            <v:fill on="f" focussize="0,0"/>
            <v:stroke on="f" joinstyle="miter"/>
            <v:imagedata o:title=""/>
            <o:lock v:ext="edit"/>
            <v:textbox inset="0mm,0mm,0mm,0mm">
              <w:txbxContent>
                <w:p>
                  <w:pPr>
                    <w:spacing w:before="0" w:line="479" w:lineRule="exact"/>
                    <w:ind w:left="0" w:right="0" w:firstLine="0"/>
                    <w:jc w:val="left"/>
                    <w:rPr>
                      <w:sz w:val="20"/>
                    </w:rPr>
                  </w:pPr>
                  <w:r>
                    <w:rPr>
                      <w:rFonts w:hint="default" w:ascii="宋体" w:hAnsi="宋体" w:eastAsia="宋体" w:cs="宋体"/>
                      <w:color w:val="231F20"/>
                      <w:w w:val="268"/>
                      <w:position w:val="28"/>
                      <w:sz w:val="20"/>
                    </w:rPr>
                    <w:t>.</w:t>
                  </w:r>
                  <w:r>
                    <w:rPr>
                      <w:rFonts w:hint="default" w:ascii="宋体" w:hAnsi="宋体" w:eastAsia="宋体" w:cs="宋体"/>
                      <w:i/>
                      <w:smallCaps/>
                      <w:color w:val="231F20"/>
                      <w:w w:val="81"/>
                      <w:position w:val="8"/>
                      <w:sz w:val="14"/>
                    </w:rPr>
                    <w:t>j</w:t>
                  </w:r>
                  <w:r>
                    <w:rPr>
                      <w:rFonts w:hint="default" w:ascii="宋体" w:hAnsi="宋体" w:eastAsia="宋体" w:cs="宋体"/>
                      <w:i/>
                      <w:smallCaps w:val="0"/>
                      <w:color w:val="231F20"/>
                      <w:w w:val="107"/>
                      <w:sz w:val="20"/>
                    </w:rPr>
                    <w:t xml:space="preserve">订单(cX，T)= </w:t>
                  </w:r>
                </w:p>
              </w:txbxContent>
            </v:textbox>
          </v:shape>
        </w:pict>
      </w:r>
      <w:r>
        <w:rPr>
          <w:rFonts w:hint="default" w:ascii="宋体" w:hAnsi="宋体" w:eastAsia="宋体" w:cs="宋体"/>
          <w:color w:val="231F20"/>
          <w:w w:val="153"/>
          <w:sz w:val="20"/>
        </w:rPr>
        <w:t>{b|b∈</w:t>
      </w:r>
      <w:r>
        <w:rPr>
          <w:rFonts w:hint="default" w:ascii="宋体" w:hAnsi="宋体" w:eastAsia="宋体" w:cs="宋体"/>
          <w:i/>
          <w:color w:val="231F20"/>
          <w:spacing w:val="9"/>
          <w:w w:val="110"/>
          <w:sz w:val="20"/>
          <w:vertAlign w:val="subscript"/>
        </w:rPr>
        <w:t>c</w:t>
      </w:r>
      <w:r>
        <w:rPr>
          <w:rFonts w:hint="default" w:ascii="宋体" w:hAnsi="宋体" w:eastAsia="宋体" w:cs="宋体"/>
          <w:i/>
          <w:color w:val="231F20"/>
          <w:w w:val="110"/>
          <w:sz w:val="20"/>
          <w:vertAlign w:val="baseline"/>
        </w:rPr>
        <w:t>，r</w:t>
      </w:r>
      <w:r>
        <w:rPr>
          <w:rFonts w:hint="default" w:ascii="宋体" w:hAnsi="宋体" w:eastAsia="宋体" w:cs="宋体"/>
          <w:i/>
          <w:color w:val="231F20"/>
          <w:spacing w:val="9"/>
          <w:w w:val="110"/>
          <w:sz w:val="20"/>
          <w:vertAlign w:val="subscript"/>
        </w:rPr>
        <w:t>c</w:t>
      </w:r>
      <w:r>
        <w:rPr>
          <w:rFonts w:hint="default" w:ascii="宋体" w:hAnsi="宋体" w:eastAsia="宋体" w:cs="宋体"/>
          <w:color w:val="231F20"/>
          <w:w w:val="78"/>
          <w:sz w:val="20"/>
          <w:vertAlign w:val="baseline"/>
        </w:rPr>
        <w:t>]∧ψ</w:t>
      </w:r>
      <w:r>
        <w:rPr>
          <w:rFonts w:hint="default" w:ascii="宋体" w:hAnsi="宋体" w:eastAsia="宋体" w:cs="宋体"/>
          <w:i/>
          <w:color w:val="231F20"/>
          <w:w w:val="116"/>
          <w:sz w:val="20"/>
          <w:vertAlign w:val="subscript"/>
        </w:rPr>
        <w:t>t</w:t>
      </w:r>
      <w:r>
        <w:rPr>
          <w:rFonts w:ascii="Times New Roman" w:hAnsi="Times New Roman"/>
          <w:i/>
          <w:color w:val="231F20"/>
          <w:sz w:val="20"/>
          <w:vertAlign w:val="baseline"/>
        </w:rPr>
        <w:t xml:space="preserve"> </w:t>
      </w:r>
      <w:r>
        <w:rPr>
          <w:rFonts w:hint="default" w:ascii="宋体" w:hAnsi="宋体" w:eastAsia="宋体" w:cs="宋体"/>
          <w:i/>
          <w:color w:val="231F20"/>
          <w:w w:val="104"/>
          <w:position w:val="1"/>
          <w:sz w:val="10"/>
          <w:vertAlign w:val="baseline"/>
        </w:rPr>
        <w:t>t</w:t>
      </w:r>
      <w:r>
        <w:rPr>
          <w:rFonts w:hint="default" w:ascii="宋体" w:hAnsi="宋体" w:eastAsia="宋体" w:cs="宋体"/>
          <w:i/>
          <w:color w:val="231F20"/>
          <w:w w:val="107"/>
          <w:sz w:val="20"/>
          <w:vertAlign w:val="baseline"/>
        </w:rPr>
        <w:t xml:space="preserve"> [b]≤顺序(X，T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101"/>
          <w:sz w:val="20"/>
          <w:vertAlign w:val="baseline"/>
        </w:rPr>
        <w:t>)}.</w:t>
      </w:r>
      <w:r>
        <w:rPr>
          <w:rFonts w:hint="default" w:ascii="宋体" w:hAnsi="宋体" w:eastAsia="宋体" w:cs="宋体"/>
          <w:i/>
          <w:smallCaps w:val="0"/>
          <w:color w:val="231F20"/>
          <w:w w:val="110"/>
          <w:sz w:val="20"/>
          <w:vertAlign w:val="baseline"/>
        </w:rPr>
        <w:t xml:space="preserve"> 然后，</w:t>
      </w:r>
    </w:p>
    <w:p>
      <w:pPr>
        <w:tabs>
          <w:tab w:val="left" w:pos="5579"/>
        </w:tabs>
        <w:spacing w:before="118" w:line="273" w:lineRule="exact"/>
        <w:ind w:left="2711" w:right="0" w:firstLine="0"/>
        <w:jc w:val="left"/>
        <w:rPr>
          <w:rFonts w:ascii="Palatino Linotype" w:hAnsi="Palatino Linotype"/>
          <w:i/>
          <w:sz w:val="20"/>
        </w:rPr>
      </w:pPr>
      <w:r>
        <w:pict>
          <v:group id="_x0000_s1152" o:spid="_x0000_s1152" o:spt="203" style="position:absolute;left:0pt;margin-left:70.1pt;margin-top:11.85pt;height:13.6pt;width:63.5pt;mso-position-horizontal-relative:page;z-index:251764736;mso-width-relative:page;mso-height-relative:page;" coordorigin="1402,237" coordsize="1270,272">
            <o:lock v:ext="edit"/>
            <v:shape id="_x0000_s1153" o:spid="_x0000_s1153" style="position:absolute;left:2470;top:237;height:140;width:96;" fillcolor="#FFFF00" filled="t" stroked="f" coordorigin="2471,237" coordsize="96,140" path="m2541,237l2495,237,2477,268,2471,307,2477,346,2495,377,2541,377,2560,346,2566,307,2560,268,2541,237xe">
              <v:path arrowok="t"/>
              <v:fill on="t" focussize="0,0"/>
              <v:stroke on="f"/>
              <v:imagedata o:title=""/>
              <o:lock v:ext="edit"/>
            </v:shape>
            <v:shape id="_x0000_s1154" o:spid="_x0000_s1154" o:spt="75" type="#_x0000_t75" style="position:absolute;left:2508;top:265;height:243;width:164;" filled="f" stroked="f" coordsize="21600,21600">
              <v:path/>
              <v:fill on="f" focussize="0,0"/>
              <v:stroke on="f"/>
              <v:imagedata r:id="rId66" o:title=""/>
              <o:lock v:ext="edit" aspectratio="t"/>
            </v:shape>
            <v:shape id="_x0000_s1155" o:spid="_x0000_s1155" style="position:absolute;left:1402;top:265;height:243;width:1101;" fillcolor="#FFFF00" filled="t" stroked="f" coordorigin="1402,266" coordsize="1101,243" path="m2503,409l2494,354,2468,309,2033,309,2007,266,1445,266,1413,320,1402,387,1413,455,1445,509,2007,509,2468,509,2494,464,2503,409e">
              <v:path arrowok="t"/>
              <v:fill on="t" focussize="0,0"/>
              <v:stroke on="f"/>
              <v:imagedata o:title=""/>
              <o:lock v:ext="edit"/>
            </v:shape>
          </v:group>
        </w:pict>
      </w:r>
      <w:r>
        <w:rPr>
          <w:rFonts w:hint="default" w:ascii="宋体" w:hAnsi="宋体" w:eastAsia="宋体" w:cs="宋体"/>
          <w:i/>
          <w:color w:val="231F20"/>
          <w:w w:val="105"/>
          <w:sz w:val="20"/>
        </w:rPr>
        <w:t>l</w:t>
      </w:r>
      <w:r>
        <w:rPr>
          <w:rFonts w:hint="default" w:ascii="宋体" w:hAnsi="宋体" w:eastAsia="宋体" w:cs="宋体"/>
          <w:i/>
          <w:color w:val="231F20"/>
          <w:w w:val="105"/>
          <w:sz w:val="20"/>
          <w:vertAlign w:val="subscript"/>
        </w:rPr>
        <w:t>c</w:t>
      </w:r>
      <w:r>
        <w:rPr>
          <w:rFonts w:hint="default" w:ascii="宋体" w:hAnsi="宋体" w:eastAsia="宋体" w:cs="宋体"/>
          <w:color w:val="231F20"/>
          <w:w w:val="105"/>
          <w:sz w:val="20"/>
          <w:vertAlign w:val="baseline"/>
        </w:rPr>
        <w:t xml:space="preserve"> − 1</w:t>
      </w:r>
      <w:r>
        <w:rPr>
          <w:color w:val="231F20"/>
          <w:w w:val="105"/>
          <w:sz w:val="20"/>
          <w:vertAlign w:val="baseline"/>
        </w:rPr>
        <w:tab/>
      </w:r>
      <w:r>
        <w:rPr>
          <w:rFonts w:hint="default" w:ascii="宋体" w:hAnsi="宋体" w:eastAsia="宋体" w:cs="宋体"/>
          <w:i/>
          <w:color w:val="231F20"/>
          <w:w w:val="105"/>
          <w:sz w:val="20"/>
          <w:vertAlign w:val="baseline"/>
        </w:rPr>
        <w:t>如果B是空的</w:t>
      </w:r>
    </w:p>
    <w:p>
      <w:pPr>
        <w:tabs>
          <w:tab w:val="left" w:pos="5579"/>
        </w:tabs>
        <w:spacing w:before="0" w:line="273" w:lineRule="exact"/>
        <w:ind w:left="2711" w:right="0" w:firstLine="0"/>
        <w:jc w:val="left"/>
        <w:rPr>
          <w:rFonts w:ascii="Palatino Linotype" w:hAnsi="Palatino Linotype"/>
          <w:i/>
          <w:sz w:val="20"/>
        </w:rPr>
      </w:pPr>
      <w:r>
        <w:rPr>
          <w:rFonts w:hint="default" w:ascii="宋体" w:hAnsi="宋体" w:eastAsia="宋体" w:cs="宋体"/>
          <w:color w:val="231F20"/>
          <w:w w:val="110"/>
          <w:sz w:val="20"/>
        </w:rPr>
        <w:t>最大{b|b∈B}</w:t>
      </w:r>
      <w:r>
        <w:rPr>
          <w:rFonts w:ascii="Lucida Sans Unicode" w:hAnsi="Lucida Sans Unicode"/>
          <w:color w:val="231F20"/>
          <w:spacing w:val="4"/>
          <w:w w:val="110"/>
          <w:sz w:val="20"/>
        </w:rPr>
        <w:tab/>
      </w:r>
      <w:r>
        <w:rPr>
          <w:rFonts w:hint="default" w:ascii="宋体" w:hAnsi="宋体" w:eastAsia="宋体" w:cs="宋体"/>
          <w:i/>
          <w:color w:val="231F20"/>
          <w:w w:val="110"/>
          <w:sz w:val="20"/>
        </w:rPr>
        <w:t>否则</w:t>
      </w:r>
    </w:p>
    <w:p>
      <w:pPr>
        <w:spacing w:before="289" w:line="273" w:lineRule="exact"/>
        <w:ind w:left="515" w:right="0" w:firstLine="0"/>
        <w:jc w:val="both"/>
        <w:rPr>
          <w:sz w:val="20"/>
        </w:rPr>
      </w:pPr>
      <w:r>
        <w:drawing>
          <wp:anchor distT="0" distB="0" distL="0" distR="0" simplePos="0" relativeHeight="250211328" behindDoc="1" locked="0" layoutInCell="1" allowOverlap="1">
            <wp:simplePos x="0" y="0"/>
            <wp:positionH relativeFrom="page">
              <wp:posOffset>1255395</wp:posOffset>
            </wp:positionH>
            <wp:positionV relativeFrom="paragraph">
              <wp:posOffset>173990</wp:posOffset>
            </wp:positionV>
            <wp:extent cx="1946910" cy="331470"/>
            <wp:effectExtent l="0" t="0" r="0" b="0"/>
            <wp:wrapNone/>
            <wp:docPr id="73"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8.png"/>
                    <pic:cNvPicPr>
                      <a:picLocks noChangeAspect="1"/>
                    </pic:cNvPicPr>
                  </pic:nvPicPr>
                  <pic:blipFill>
                    <a:blip r:embed="rId67" cstate="print"/>
                    <a:stretch>
                      <a:fillRect/>
                    </a:stretch>
                  </pic:blipFill>
                  <pic:spPr>
                    <a:xfrm>
                      <a:off x="0" y="0"/>
                      <a:ext cx="1946733" cy="331698"/>
                    </a:xfrm>
                    <a:prstGeom prst="rect">
                      <a:avLst/>
                    </a:prstGeom>
                  </pic:spPr>
                </pic:pic>
              </a:graphicData>
            </a:graphic>
          </wp:anchor>
        </w:drawing>
      </w:r>
      <w:r>
        <w:rPr>
          <w:rFonts w:hint="default" w:ascii="宋体" w:hAnsi="宋体" w:eastAsia="宋体" w:cs="宋体"/>
          <w:b/>
          <w:color w:val="231F20"/>
          <w:w w:val="94"/>
          <w:sz w:val="20"/>
        </w:rPr>
        <w:t>引理6。</w:t>
      </w:r>
      <w:r>
        <w:rPr>
          <w:rFonts w:hint="default" w:ascii="宋体" w:hAnsi="宋体" w:eastAsia="宋体" w:cs="宋体"/>
          <w:i/>
          <w:color w:val="231F20"/>
          <w:w w:val="104"/>
          <w:sz w:val="20"/>
        </w:rPr>
        <w:t xml:space="preserve">  给定T的Ψ函数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i/>
          <w:smallCaps w:val="0"/>
          <w:color w:val="231F20"/>
          <w:w w:val="102"/>
          <w:sz w:val="20"/>
          <w:vertAlign w:val="baseline"/>
        </w:rPr>
        <w:t>。 计算顺序(C</w:t>
      </w:r>
      <w:r>
        <w:rPr>
          <w:rFonts w:hint="default" w:ascii="宋体" w:hAnsi="宋体" w:eastAsia="宋体" w:cs="宋体"/>
          <w:i/>
          <w:smallCaps w:val="0"/>
          <w:color w:val="231F20"/>
          <w:spacing w:val="13"/>
          <w:w w:val="131"/>
          <w:sz w:val="20"/>
          <w:vertAlign w:val="subscript"/>
        </w:rPr>
        <w:t>k</w:t>
      </w:r>
      <w:r>
        <w:rPr>
          <w:rFonts w:hint="default" w:ascii="宋体" w:hAnsi="宋体" w:eastAsia="宋体" w:cs="宋体"/>
          <w:i/>
          <w:smallCaps w:val="0"/>
          <w:color w:val="231F20"/>
          <w:w w:val="97"/>
          <w:sz w:val="20"/>
          <w:vertAlign w:val="baseline"/>
        </w:rPr>
        <w:t>c</w:t>
      </w:r>
      <w:r>
        <w:rPr>
          <w:rFonts w:hint="default" w:ascii="宋体" w:hAnsi="宋体" w:eastAsia="宋体" w:cs="宋体"/>
          <w:smallCaps w:val="0"/>
          <w:color w:val="231F20"/>
          <w:w w:val="121"/>
          <w:sz w:val="20"/>
          <w:vertAlign w:val="subscript"/>
        </w:rPr>
        <w:t>k+1</w:t>
      </w:r>
      <w:r>
        <w:rPr>
          <w:rFonts w:hint="default" w:ascii="宋体" w:hAnsi="宋体" w:eastAsia="宋体" w:cs="宋体"/>
          <w:smallCaps w:val="0"/>
          <w:color w:val="231F20"/>
          <w:spacing w:val="33"/>
          <w:w w:val="43"/>
          <w:sz w:val="20"/>
          <w:vertAlign w:val="baseline"/>
        </w:rPr>
        <w:t xml:space="preserve"> ···c</w:t>
      </w:r>
      <w:r>
        <w:rPr>
          <w:rFonts w:hint="default" w:ascii="宋体" w:hAnsi="宋体" w:eastAsia="宋体" w:cs="宋体"/>
          <w:i/>
          <w:smallCaps w:val="0"/>
          <w:color w:val="231F20"/>
          <w:spacing w:val="10"/>
          <w:w w:val="124"/>
          <w:sz w:val="20"/>
          <w:vertAlign w:val="subscript"/>
        </w:rPr>
        <w:t>l</w:t>
      </w:r>
      <w:r>
        <w:rPr>
          <w:rFonts w:hint="default" w:ascii="宋体" w:hAnsi="宋体" w:eastAsia="宋体" w:cs="宋体"/>
          <w:i/>
          <w:smallCaps w:val="0"/>
          <w:color w:val="231F20"/>
          <w:w w:val="104"/>
          <w:sz w:val="20"/>
          <w:vertAlign w:val="baseline"/>
        </w:rPr>
        <w:t xml:space="preserve">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i/>
          <w:smallCaps w:val="0"/>
          <w:color w:val="231F20"/>
          <w:spacing w:val="33"/>
          <w:w w:val="106"/>
          <w:sz w:val="20"/>
          <w:vertAlign w:val="baseline"/>
        </w:rPr>
        <w:t>，T</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101"/>
          <w:sz w:val="20"/>
          <w:vertAlign w:val="baseline"/>
        </w:rPr>
        <w:t>)</w:t>
      </w:r>
    </w:p>
    <w:p>
      <w:pPr>
        <w:spacing w:before="0" w:line="273" w:lineRule="exact"/>
        <w:ind w:left="515" w:right="0" w:firstLine="0"/>
        <w:jc w:val="both"/>
        <w:rPr>
          <w:rFonts w:ascii="Palatino Linotype" w:hAnsi="Palatino Linotype"/>
          <w:i/>
          <w:sz w:val="20"/>
        </w:rPr>
      </w:pPr>
      <w:r>
        <w:rPr>
          <w:rFonts w:hint="default" w:ascii="宋体" w:hAnsi="宋体" w:eastAsia="宋体" w:cs="宋体"/>
          <w:i/>
          <w:color w:val="231F20"/>
          <w:sz w:val="20"/>
        </w:rPr>
        <w:t>对于所有1≤k≤A可以在O(Alogn)时间内完成。</w:t>
      </w:r>
    </w:p>
    <w:p>
      <w:pPr>
        <w:pStyle w:val="4"/>
        <w:spacing w:before="133" w:line="235" w:lineRule="auto"/>
        <w:ind w:left="515" w:right="563" w:hanging="1"/>
        <w:jc w:val="both"/>
      </w:pPr>
      <w:r>
        <w:pict>
          <v:shape id="_x0000_s1156" o:spid="_x0000_s1156" o:spt="202" type="#_x0000_t202" style="position:absolute;left:0pt;margin-left:71.65pt;margin-top:42.15pt;height:12.7pt;width:317.95pt;mso-position-horizontal-relative:page;z-index:-253117440;mso-width-relative:page;mso-height-relative:page;" filled="f" stroked="f" coordsize="21600,21600">
            <v:path/>
            <v:fill on="f" focussize="0,0"/>
            <v:stroke on="f" joinstyle="miter"/>
            <v:imagedata o:title=""/>
            <o:lock v:ext="edit"/>
            <v:textbox inset="0mm,0mm,0mm,0mm">
              <w:txbxContent>
                <w:p>
                  <w:pPr>
                    <w:spacing w:before="2"/>
                    <w:ind w:left="0" w:right="0" w:firstLine="0"/>
                    <w:jc w:val="left"/>
                    <w:rPr>
                      <w:sz w:val="20"/>
                    </w:rPr>
                  </w:pPr>
                  <w:r>
                    <w:rPr>
                      <w:rFonts w:hint="default" w:ascii="宋体" w:hAnsi="宋体" w:eastAsia="宋体" w:cs="宋体"/>
                      <w:color w:val="231F20"/>
                      <w:w w:val="101"/>
                      <w:sz w:val="20"/>
                    </w:rPr>
                    <w:t>我们必须知道订单</w:t>
                  </w:r>
                  <w:r>
                    <w:rPr>
                      <w:rFonts w:hint="default" w:ascii="宋体" w:hAnsi="宋体" w:eastAsia="宋体" w:cs="宋体"/>
                      <w:i/>
                      <w:color w:val="231F20"/>
                      <w:spacing w:val="9"/>
                      <w:w w:val="142"/>
                      <w:sz w:val="20"/>
                      <w:vertAlign w:val="superscript"/>
                    </w:rPr>
                    <w:t>i</w:t>
                  </w:r>
                  <w:r>
                    <w:rPr>
                      <w:rFonts w:hint="default" w:ascii="宋体" w:hAnsi="宋体" w:eastAsia="宋体" w:cs="宋体"/>
                      <w:i/>
                      <w:color w:val="231F20"/>
                      <w:w w:val="104"/>
                      <w:sz w:val="20"/>
                      <w:vertAlign w:val="baseline"/>
                    </w:rPr>
                    <w:t xml:space="preserve">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95"/>
                      <w:sz w:val="20"/>
                      <w:vertAlign w:val="baseline"/>
                    </w:rPr>
                    <w:t xml:space="preserve">)的每个后缀s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96"/>
                      <w:sz w:val="20"/>
                      <w:vertAlign w:val="baseline"/>
                    </w:rPr>
                    <w:t>。 我们也需要</w:t>
                  </w:r>
                </w:p>
              </w:txbxContent>
            </v:textbox>
          </v:shape>
        </w:pict>
      </w:r>
      <w:r>
        <w:pict>
          <v:group id="_x0000_s1157" o:spid="_x0000_s1157" o:spt="203" style="position:absolute;left:0pt;margin-left:41.6pt;margin-top:41.25pt;height:26.9pt;width:357.2pt;mso-position-horizontal-relative:page;z-index:251767808;mso-width-relative:page;mso-height-relative:page;" coordorigin="832,825" coordsize="7144,538">
            <o:lock v:ext="edit"/>
            <v:shape id="_x0000_s1158" o:spid="_x0000_s1158" style="position:absolute;left:4126;top:825;height:140;width:96;" fillcolor="#FFD100" filled="t" stroked="f" coordorigin="4127,825" coordsize="96,140" path="m4197,825l4151,825,4133,856,4127,895,4133,934,4151,965,4197,965,4216,934,4222,895,4216,856,4197,825xe">
              <v:path arrowok="t"/>
              <v:fill on="t" focussize="0,0"/>
              <v:stroke on="f"/>
              <v:imagedata o:title=""/>
              <o:lock v:ext="edit"/>
            </v:shape>
            <v:shape id="_x0000_s1159" o:spid="_x0000_s1159" o:spt="75" type="#_x0000_t75" style="position:absolute;left:4164;top:843;height:243;width:164;" filled="f" stroked="f" coordsize="21600,21600">
              <v:path/>
              <v:fill on="f" focussize="0,0"/>
              <v:stroke on="f"/>
              <v:imagedata r:id="rId68" o:title=""/>
              <o:lock v:ext="edit" aspectratio="t"/>
            </v:shape>
            <v:shape id="_x0000_s1160" o:spid="_x0000_s1160" style="position:absolute;left:3010;top:843;height:243;width:1154;" fillcolor="#FFD100" filled="t" stroked="f" coordorigin="3010,844" coordsize="1154,243" path="m3658,965l3647,898,3615,844,3053,844,3021,898,3010,965,3021,1033,3053,1087,3615,1087,3647,1033,3658,965m4164,973l4154,910,4124,860,3797,860,3767,910,3757,973,3767,1036,3797,1087,4124,1087,4154,1036,4164,973e">
              <v:path arrowok="t"/>
              <v:fill on="t" focussize="0,0"/>
              <v:stroke on="f"/>
              <v:imagedata o:title=""/>
              <o:lock v:ext="edit"/>
            </v:shape>
            <v:shape id="_x0000_s1161" o:spid="_x0000_s1161" o:spt="75" type="#_x0000_t75" style="position:absolute;left:3579;top:887;height:200;width:220;" filled="f" stroked="f" coordsize="21600,21600">
              <v:path/>
              <v:fill on="f" focussize="0,0"/>
              <v:stroke on="f"/>
              <v:imagedata r:id="rId69" o:title=""/>
              <o:lock v:ext="edit" aspectratio="t"/>
            </v:shape>
            <v:shape id="_x0000_s1162" o:spid="_x0000_s1162" style="position:absolute;left:2258;top:1064;height:140;width:96;" fillcolor="#FFD100" filled="t" stroked="f" coordorigin="2258,1064" coordsize="96,140" path="m2329,1064l2283,1064,2264,1095,2258,1134,2264,1173,2283,1204,2329,1204,2347,1173,2353,1134,2347,1095,2329,1064xe">
              <v:path arrowok="t"/>
              <v:fill on="t" focussize="0,0"/>
              <v:stroke on="f"/>
              <v:imagedata o:title=""/>
              <o:lock v:ext="edit"/>
            </v:shape>
            <v:shape id="_x0000_s1163" o:spid="_x0000_s1163" o:spt="75" type="#_x0000_t75" style="position:absolute;left:2295;top:1082;height:243;width:164;" filled="f" stroked="f" coordsize="21600,21600">
              <v:path/>
              <v:fill on="f" focussize="0,0"/>
              <v:stroke on="f"/>
              <v:imagedata r:id="rId68" o:title=""/>
              <o:lock v:ext="edit" aspectratio="t"/>
            </v:shape>
            <v:shape id="_x0000_s1164" o:spid="_x0000_s1164" style="position:absolute;left:832;top:1082;height:258;width:1463;" fillcolor="#FFD100" filled="t" stroked="f" coordorigin="832,1083" coordsize="1463,258" path="m2295,1212l2285,1150,2255,1099,1928,1099,1904,1141,1895,1127,1463,1127,1437,1083,875,1083,843,1137,832,1204,843,1272,875,1326,1428,1326,1437,1341,1895,1341,1916,1305,1928,1326,2255,1326,2285,1275,2295,1212e">
              <v:path arrowok="t"/>
              <v:fill on="t" focussize="0,0"/>
              <v:stroke on="f"/>
              <v:imagedata o:title=""/>
              <o:lock v:ext="edit"/>
            </v:shape>
            <v:shape id="_x0000_s1165" o:spid="_x0000_s1165" style="position:absolute;left:1603;top:-7474;height:510;width:13021;" filled="f" stroked="t" coordorigin="1603,-7474" coordsize="13021,510" path="m1506,967l1533,967,1560,967,1587,967,1614,967,1641,967,1668,967,1695,967,1722,967,1749,967,1776,967,1803,967,1830,967,1857,967,1884,967,1911,967,1938,967,1965,967,1992,967,2019,967,2046,967,2072,967,2099,967,2126,967,2153,967,2180,967,2207,967,2234,967,2261,967,2288,967,2315,967,2342,967,2369,967,2396,967,2423,967,2450,967,2477,967,2504,967,2531,967,2558,967,2585,967,2612,967,2639,967,2666,967,2693,967,2719,967,2746,967,2773,967,2800,967,2827,967,2854,967,2881,967,2908,967,2935,967,2962,967,2989,967,3016,967,3043,967,3070,967,3097,967,3124,967,3151,967,3178,967,3205,967,3232,967,3259,967,3286,967,3313,967,3340,967,3366,967,3393,967,3420,967,3447,967,3474,967,3501,967,3528,967,3555,967,3582,967,3609,967,3636,967,3663,967,3690,967,3717,967,3744,967,3771,967,3798,967,3825,967,3852,967,3879,967,3906,967,3933,967,3960,967,3987,967,4013,967,4040,967,4067,967,4094,967,4121,967,4148,967,4175,967,4202,967,4229,967,4256,967,4283,967,4310,967,4337,967,4364,967,4391,967,4418,967,4445,967,4472,967,4499,967,4526,967,4553,967,4580,967,4607,967,4634,967,4660,967,4687,967,4714,967,4741,967,4768,967,4795,967,4822,967,4849,967,4876,967,4903,967,4930,967,4957,967,4984,967,5011,967,5038,967,5065,967,5092,967,5119,967,5146,967,5173,967,5200,967,5227,967,5254,967,5281,967,5307,967,5334,967,5361,967,5388,967,5415,967,5442,967,5469,967,5496,967,5523,967,5550,967,5577,967,5604,967,5631,967,5658,967,5685,967,5712,967,5739,967,5766,967,5793,967,5820,967,5847,967,5874,967,5901,967,5928,967,5954,967,5981,967,6008,967,6035,967,6062,967,6089,967,6116,967,6143,967,6170,967,6197,967,6224,967,6251,967,6278,967,6305,967,6332,967,6359,967,6386,967,6413,967,6440,967,6467,967,6494,967,6521,967,6548,967,6575,967,6601,967,6628,967,6655,967,6682,967,6709,967,6736,967,6763,967,6790,967,6817,967,6844,967,6871,967,6898,967,6925,967,6952,967,6979,967,7006,967,7033,967,7060,967,7087,967,7114,967,7141,967,7168,967,7195,967,7222,967,7248,967,7275,967,7302,967,7329,967,7356,967,7383,967,7410,967,7437,967,7464,967,7491,967,7518,967,7545,967,7572,967,7599,967,7626,967,7653,967,7680,967,7707,967,7734,967,7761,967,7788,967,7815,967,7842,967,7869,967,7895,967,7922,967,7949,967,7976,967m874,1245l901,1245,928,1245,954,1245,981,1245,1008,1245,1035,1245,1061,1245,1088,1245,1115,1245,1141,1245,1168,1245,1195,1245,1221,1245,1248,1245,1275,1245,1302,1245,1328,1245,1355,1245,1382,1245,1408,1245,1435,1245,1462,1245,1488,1245,1515,1245,1542,1245,1568,1245,1595,1245,1622,1245,1649,1245,1675,1245,1702,1245,1729,1245,1755,1245,1782,1245,1809,1245,1835,1245,1862,1245,1889,1245,1915,1245,1942,1245,1969,1245,1996,1245,2022,1245,2049,1245,2076,1245,2102,1245,2129,1245,2156,1245,2182,1245,2209,1245,2236,1245,2263,1245,2289,1245,2316,1245,2343,1245,2369,1245,2396,1245,2423,1245,2449,1245,2476,1245,2503,1245,2529,1245,2556,1245,2583,1245,2610,1245,2636,1245,2663,1245,2690,1245,2716,1245,2743,1245,2770,1245,2796,1245,2823,1245,2850,1245,2877,1245,2903,1245,2930,1245,2957,1245,2983,1245,3010,1245,3037,1245,3063,1245,3090,1245,3117,1245,3143,1245,3170,1245,3197,1245,3224,1245,3250,1245,3277,1245,3304,1245,3330,1245,3357,1245,3384,1245,3410,1245,3437,1245,3464,1245,3490,1245,3517,1245,3544,1245,3571,1245,3597,1245,3624,1245,3651,1245,3677,1245,3704,1245,3731,1245,3757,1245,3784,1245,3811,1245,3838,1245,3864,1245,3891,1245,3918,1245,3944,1245,3971,1245,3998,1245,4024,1245,4051,1245,4078,1245,4104,1245,4131,1245,4158,1245,4185,1245,4211,1245,4238,1245,4265,1245,4291,1245e">
              <v:path arrowok="t"/>
              <v:fill on="f" focussize="0,0"/>
              <v:stroke weight="11.7637795275591pt" color="#FF00FF"/>
              <v:imagedata o:title=""/>
              <o:lock v:ext="edit"/>
            </v:shape>
            <v:shape id="_x0000_s1166" o:spid="_x0000_s1166" o:spt="202" type="#_x0000_t202" style="position:absolute;left:875;top:843;height:254;width:486;" filled="f" stroked="f" coordsize="21600,21600">
              <v:path/>
              <v:fill on="f" focussize="0,0"/>
              <v:stroke on="f" joinstyle="miter"/>
              <v:imagedata o:title=""/>
              <o:lock v:ext="edit"/>
              <v:textbox inset="0mm,0mm,0mm,0mm">
                <w:txbxContent>
                  <w:p>
                    <w:pPr>
                      <w:spacing w:before="3"/>
                      <w:ind w:left="0" w:right="0" w:firstLine="0"/>
                      <w:jc w:val="left"/>
                      <w:rPr>
                        <w:sz w:val="20"/>
                      </w:rPr>
                    </w:pPr>
                    <w:r>
                      <w:rPr>
                        <w:rFonts w:hint="default" w:ascii="宋体" w:hAnsi="宋体" w:eastAsia="宋体" w:cs="宋体"/>
                        <w:i/>
                        <w:color w:val="231F20"/>
                        <w:spacing w:val="27"/>
                        <w:w w:val="104"/>
                        <w:sz w:val="20"/>
                      </w:rPr>
                      <w:t>t</w:t>
                    </w:r>
                    <w:r>
                      <w:rPr>
                        <w:rFonts w:hint="default" w:ascii="宋体" w:hAnsi="宋体" w:eastAsia="宋体" w:cs="宋体"/>
                        <w:i/>
                        <w:color w:val="231F20"/>
                        <w:spacing w:val="9"/>
                        <w:w w:val="142"/>
                        <w:sz w:val="20"/>
                        <w:vertAlign w:val="superscript"/>
                      </w:rPr>
                      <w:t>i</w:t>
                    </w:r>
                    <w:r>
                      <w:rPr>
                        <w:rFonts w:hint="default" w:ascii="宋体" w:hAnsi="宋体" w:eastAsia="宋体" w:cs="宋体"/>
                        <w:i/>
                        <w:color w:val="231F20"/>
                        <w:w w:val="104"/>
                        <w:sz w:val="20"/>
                        <w:vertAlign w:val="baseline"/>
                      </w:rPr>
                      <w:t xml:space="preserve">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134"/>
                        <w:sz w:val="20"/>
                        <w:vertAlign w:val="baseline"/>
                      </w:rPr>
                      <w:t>,</w:t>
                    </w:r>
                  </w:p>
                </w:txbxContent>
              </v:textbox>
            </v:shape>
          </v:group>
        </w:pict>
      </w:r>
      <w:r>
        <w:rPr>
          <w:rFonts w:hint="default" w:ascii="宋体" w:hAnsi="宋体" w:eastAsia="宋体" w:cs="宋体"/>
          <w:color w:val="231F20"/>
          <w:w w:val="98"/>
        </w:rPr>
        <w:t>接下来我们讨论(C)部分，它计算T的Ψ函数</w:t>
      </w:r>
      <w:r>
        <w:rPr>
          <w:rFonts w:hint="default" w:ascii="宋体" w:hAnsi="宋体" w:eastAsia="宋体" w:cs="宋体"/>
          <w:i/>
          <w:color w:val="231F20"/>
          <w:spacing w:val="9"/>
          <w:w w:val="142"/>
          <w:vertAlign w:val="superscript"/>
        </w:rPr>
        <w:t>i</w:t>
      </w:r>
      <w:r>
        <w:rPr>
          <w:rFonts w:hint="default" w:ascii="宋体" w:hAnsi="宋体" w:eastAsia="宋体" w:cs="宋体"/>
          <w:i/>
          <w:color w:val="231F20"/>
          <w:w w:val="104"/>
          <w:vertAlign w:val="baseline"/>
        </w:rPr>
        <w:t>t</w:t>
      </w:r>
      <w:r>
        <w:rPr>
          <w:rFonts w:ascii="Times New Roman" w:hAnsi="Times New Roman"/>
          <w:i/>
          <w:color w:val="231F20"/>
          <w:vertAlign w:val="baseline"/>
        </w:rPr>
        <w:t xml:space="preserve"> </w:t>
      </w:r>
      <w:r>
        <w:rPr>
          <w:rFonts w:hint="default" w:ascii="宋体" w:hAnsi="宋体" w:eastAsia="宋体" w:cs="宋体"/>
          <w:i/>
          <w:smallCaps/>
          <w:color w:val="231F20"/>
          <w:spacing w:val="10"/>
          <w:w w:val="81"/>
          <w:vertAlign w:val="superscript"/>
        </w:rPr>
        <w:t>j</w:t>
      </w:r>
      <w:r>
        <w:rPr>
          <w:rFonts w:hint="default" w:ascii="宋体" w:hAnsi="宋体" w:eastAsia="宋体" w:cs="宋体"/>
          <w:smallCaps w:val="0"/>
          <w:color w:val="231F20"/>
          <w:w w:val="134"/>
          <w:vertAlign w:val="baseline"/>
        </w:rPr>
        <w:t xml:space="preserve">. </w:t>
      </w:r>
      <w:r>
        <w:rPr>
          <w:smallCaps w:val="0"/>
          <w:color w:val="231F20"/>
          <w:vertAlign w:val="baseline"/>
        </w:rPr>
        <w:t xml:space="preserve"> </w:t>
      </w:r>
      <w:r>
        <w:rPr>
          <w:rFonts w:hint="default" w:ascii="宋体" w:hAnsi="宋体" w:eastAsia="宋体" w:cs="宋体"/>
          <w:smallCaps w:val="0"/>
          <w:color w:val="231F20"/>
          <w:w w:val="101"/>
          <w:vertAlign w:val="baseline"/>
        </w:rPr>
        <w:t xml:space="preserve">注 </w:t>
      </w:r>
      <w:r>
        <w:rPr>
          <w:smallCaps w:val="0"/>
          <w:color w:val="231F20"/>
          <w:vertAlign w:val="baseline"/>
        </w:rPr>
        <w:t xml:space="preserve"> </w:t>
      </w:r>
      <w:r>
        <w:rPr>
          <w:rFonts w:hint="default" w:ascii="宋体" w:hAnsi="宋体" w:eastAsia="宋体" w:cs="宋体"/>
          <w:smallCaps w:val="0"/>
          <w:color w:val="231F20"/>
          <w:w w:val="106"/>
          <w:vertAlign w:val="baseline"/>
        </w:rPr>
        <w:t xml:space="preserve">就这样 </w:t>
      </w:r>
      <w:r>
        <w:rPr>
          <w:smallCaps w:val="0"/>
          <w:color w:val="231F20"/>
          <w:vertAlign w:val="baseline"/>
        </w:rPr>
        <w:t xml:space="preserve"> </w:t>
      </w:r>
      <w:r>
        <w:rPr>
          <w:rFonts w:hint="default" w:ascii="宋体" w:hAnsi="宋体" w:eastAsia="宋体" w:cs="宋体"/>
          <w:smallCaps w:val="0"/>
          <w:color w:val="231F20"/>
          <w:w w:val="98"/>
          <w:vertAlign w:val="baseline"/>
        </w:rPr>
        <w:t xml:space="preserve">定义， </w:t>
      </w:r>
      <w:r>
        <w:rPr>
          <w:smallCaps w:val="0"/>
          <w:color w:val="231F20"/>
          <w:vertAlign w:val="baseline"/>
        </w:rPr>
        <w:t xml:space="preserve"> </w:t>
      </w:r>
      <w:r>
        <w:rPr>
          <w:rFonts w:hint="default" w:ascii="宋体" w:hAnsi="宋体" w:eastAsia="宋体" w:cs="宋体"/>
          <w:smallCaps w:val="0"/>
          <w:color w:val="231F20"/>
          <w:w w:val="102"/>
          <w:vertAlign w:val="baseline"/>
        </w:rPr>
        <w:t xml:space="preserve">a </w:t>
      </w:r>
      <w:r>
        <w:rPr>
          <w:smallCaps w:val="0"/>
          <w:color w:val="231F20"/>
          <w:vertAlign w:val="baseline"/>
        </w:rPr>
        <w:t xml:space="preserve"> </w:t>
      </w:r>
      <w:r>
        <w:rPr>
          <w:rFonts w:hint="default" w:ascii="宋体" w:hAnsi="宋体" w:eastAsia="宋体" w:cs="宋体"/>
          <w:smallCaps w:val="0"/>
          <w:color w:val="231F20"/>
          <w:w w:val="103"/>
          <w:vertAlign w:val="baseline"/>
        </w:rPr>
        <w:t xml:space="preserve">ψ </w:t>
      </w:r>
      <w:r>
        <w:rPr>
          <w:rFonts w:ascii="Calibri" w:hAnsi="Calibri"/>
          <w:smallCaps w:val="0"/>
          <w:color w:val="231F20"/>
          <w:vertAlign w:val="baseline"/>
        </w:rPr>
        <w:t xml:space="preserve"> </w:t>
      </w:r>
      <w:r>
        <w:rPr>
          <w:rFonts w:hint="default" w:ascii="宋体" w:hAnsi="宋体" w:eastAsia="宋体" w:cs="宋体"/>
          <w:smallCaps w:val="0"/>
          <w:color w:val="231F20"/>
          <w:w w:val="100"/>
          <w:vertAlign w:val="baseline"/>
        </w:rPr>
        <w:t xml:space="preserve">职能 </w:t>
      </w:r>
      <w:r>
        <w:rPr>
          <w:smallCaps w:val="0"/>
          <w:color w:val="231F20"/>
          <w:vertAlign w:val="baseline"/>
        </w:rPr>
        <w:t xml:space="preserve"> </w:t>
      </w:r>
      <w:r>
        <w:rPr>
          <w:rFonts w:hint="default" w:ascii="宋体" w:hAnsi="宋体" w:eastAsia="宋体" w:cs="宋体"/>
          <w:smallCaps w:val="0"/>
          <w:color w:val="231F20"/>
          <w:w w:val="94"/>
          <w:vertAlign w:val="baseline"/>
        </w:rPr>
        <w:t xml:space="preserve">是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基本上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a </w:t>
      </w:r>
      <w:r>
        <w:rPr>
          <w:smallCaps w:val="0"/>
          <w:color w:val="231F20"/>
          <w:vertAlign w:val="baseline"/>
        </w:rPr>
        <w:t xml:space="preserve"> </w:t>
      </w:r>
      <w:r>
        <w:rPr>
          <w:rFonts w:hint="default" w:ascii="宋体" w:hAnsi="宋体" w:eastAsia="宋体" w:cs="宋体"/>
          <w:smallCaps w:val="0"/>
          <w:color w:val="231F20"/>
          <w:w w:val="98"/>
          <w:vertAlign w:val="baseline"/>
        </w:rPr>
        <w:t xml:space="preserve">数组 </w:t>
      </w:r>
      <w:r>
        <w:rPr>
          <w:smallCaps w:val="0"/>
          <w:color w:val="231F20"/>
          <w:vertAlign w:val="baseline"/>
        </w:rPr>
        <w:t xml:space="preserve"> </w:t>
      </w:r>
      <w:r>
        <w:rPr>
          <w:rFonts w:hint="default" w:ascii="宋体" w:hAnsi="宋体" w:eastAsia="宋体" w:cs="宋体"/>
          <w:smallCaps w:val="0"/>
          <w:color w:val="231F20"/>
          <w:w w:val="96"/>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96"/>
          <w:vertAlign w:val="baseline"/>
        </w:rPr>
        <w:t xml:space="preserve">lex-orders </w:t>
      </w:r>
      <w:r>
        <w:rPr>
          <w:smallCaps w:val="0"/>
          <w:color w:val="231F20"/>
          <w:vertAlign w:val="baseline"/>
        </w:rPr>
        <w:t xml:space="preserve"> </w:t>
      </w:r>
      <w:r>
        <w:rPr>
          <w:rFonts w:hint="default" w:ascii="宋体" w:hAnsi="宋体" w:eastAsia="宋体" w:cs="宋体"/>
          <w:smallCaps w:val="0"/>
          <w:color w:val="231F20"/>
          <w:w w:val="96"/>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98"/>
          <w:vertAlign w:val="baseline"/>
        </w:rPr>
        <w:t xml:space="preserve">后缀 </w:t>
      </w:r>
      <w:r>
        <w:rPr>
          <w:smallCaps w:val="0"/>
          <w:color w:val="231F20"/>
          <w:vertAlign w:val="baseline"/>
        </w:rPr>
        <w:t xml:space="preserve"> </w:t>
      </w:r>
      <w:r>
        <w:rPr>
          <w:rFonts w:hint="default" w:ascii="宋体" w:hAnsi="宋体" w:eastAsia="宋体" w:cs="宋体"/>
          <w:smallCaps w:val="0"/>
          <w:color w:val="231F20"/>
          <w:w w:val="96"/>
          <w:vertAlign w:val="baseline"/>
        </w:rPr>
        <w:t>T</w:t>
      </w:r>
      <w:r>
        <w:rPr>
          <w:rFonts w:hint="default" w:ascii="宋体" w:hAnsi="宋体" w:eastAsia="宋体" w:cs="宋体"/>
          <w:i/>
          <w:smallCaps w:val="0"/>
          <w:color w:val="231F20"/>
          <w:spacing w:val="9"/>
          <w:w w:val="142"/>
          <w:vertAlign w:val="superscript"/>
        </w:rPr>
        <w:t>i</w:t>
      </w:r>
      <w:r>
        <w:rPr>
          <w:rFonts w:hint="default" w:ascii="宋体" w:hAnsi="宋体" w:eastAsia="宋体" w:cs="宋体"/>
          <w:i/>
          <w:smallCaps w:val="0"/>
          <w:color w:val="231F20"/>
          <w:w w:val="104"/>
          <w:vertAlign w:val="baseline"/>
        </w:rPr>
        <w:t>t</w:t>
      </w:r>
      <w:r>
        <w:rPr>
          <w:rFonts w:ascii="Times New Roman" w:hAnsi="Times New Roman"/>
          <w:i/>
          <w:smallCaps w:val="0"/>
          <w:color w:val="231F20"/>
          <w:vertAlign w:val="baseline"/>
        </w:rPr>
        <w:t xml:space="preserve"> </w:t>
      </w:r>
      <w:r>
        <w:rPr>
          <w:rFonts w:hint="default" w:ascii="宋体" w:hAnsi="宋体" w:eastAsia="宋体" w:cs="宋体"/>
          <w:i/>
          <w:smallCaps/>
          <w:color w:val="231F20"/>
          <w:w w:val="81"/>
          <w:vertAlign w:val="superscript"/>
        </w:rPr>
        <w:t>j</w:t>
      </w:r>
      <w:r>
        <w:rPr>
          <w:rFonts w:ascii="Arial" w:hAnsi="Arial"/>
          <w:i/>
          <w:smallCaps w:val="0"/>
          <w:color w:val="231F20"/>
          <w:vertAlign w:val="baseline"/>
        </w:rPr>
        <w:t xml:space="preserve">  </w:t>
      </w:r>
      <w:r>
        <w:rPr>
          <w:rFonts w:hint="default" w:ascii="宋体" w:hAnsi="宋体" w:eastAsia="宋体" w:cs="宋体"/>
          <w:smallCaps w:val="0"/>
          <w:color w:val="231F20"/>
          <w:w w:val="99"/>
          <w:vertAlign w:val="baseline"/>
        </w:rPr>
        <w:t xml:space="preserve">其中 </w:t>
      </w:r>
      <w:r>
        <w:rPr>
          <w:smallCaps w:val="0"/>
          <w:color w:val="231F20"/>
          <w:vertAlign w:val="baseline"/>
        </w:rPr>
        <w:t xml:space="preserve"> </w:t>
      </w:r>
      <w:r>
        <w:rPr>
          <w:rFonts w:hint="default" w:ascii="宋体" w:hAnsi="宋体" w:eastAsia="宋体" w:cs="宋体"/>
          <w:smallCaps w:val="0"/>
          <w:color w:val="231F20"/>
          <w:w w:val="98"/>
          <w:vertAlign w:val="baseline"/>
        </w:rPr>
        <w:t xml:space="preserve">他们自己， </w:t>
      </w:r>
      <w:r>
        <w:rPr>
          <w:smallCaps w:val="0"/>
          <w:color w:val="231F20"/>
          <w:vertAlign w:val="baseline"/>
        </w:rPr>
        <w:t xml:space="preserve"> </w:t>
      </w:r>
      <w:r>
        <w:rPr>
          <w:rFonts w:hint="default" w:ascii="宋体" w:hAnsi="宋体" w:eastAsia="宋体" w:cs="宋体"/>
          <w:smallCaps w:val="0"/>
          <w:color w:val="231F20"/>
          <w:w w:val="98"/>
          <w:vertAlign w:val="baseline"/>
        </w:rPr>
        <w:t xml:space="preserve">列举 </w:t>
      </w:r>
      <w:r>
        <w:rPr>
          <w:smallCaps w:val="0"/>
          <w:color w:val="231F20"/>
          <w:vertAlign w:val="baseline"/>
        </w:rPr>
        <w:t xml:space="preserve"> </w:t>
      </w:r>
      <w:r>
        <w:rPr>
          <w:rFonts w:hint="default" w:ascii="宋体" w:hAnsi="宋体" w:eastAsia="宋体" w:cs="宋体"/>
          <w:smallCaps w:val="0"/>
          <w:color w:val="231F20"/>
          <w:w w:val="99"/>
          <w:vertAlign w:val="baseline"/>
        </w:rPr>
        <w:t xml:space="preserve">在 </w:t>
      </w:r>
      <w:r>
        <w:rPr>
          <w:smallCaps w:val="0"/>
          <w:color w:val="231F20"/>
          <w:vertAlign w:val="baseline"/>
        </w:rPr>
        <w:t xml:space="preserve"> </w:t>
      </w:r>
      <w:r>
        <w:rPr>
          <w:rFonts w:hint="default" w:ascii="宋体" w:hAnsi="宋体" w:eastAsia="宋体" w:cs="宋体"/>
          <w:smallCaps w:val="0"/>
          <w:color w:val="231F20"/>
          <w:w w:val="94"/>
          <w:vertAlign w:val="baseline"/>
        </w:rPr>
        <w:t xml:space="preserve">一些 </w:t>
      </w:r>
      <w:r>
        <w:rPr>
          <w:smallCaps w:val="0"/>
          <w:color w:val="231F20"/>
          <w:vertAlign w:val="baseline"/>
        </w:rPr>
        <w:t xml:space="preserve"> </w:t>
      </w:r>
      <w:r>
        <w:rPr>
          <w:rFonts w:hint="default" w:ascii="宋体" w:hAnsi="宋体" w:eastAsia="宋体" w:cs="宋体"/>
          <w:smallCaps w:val="0"/>
          <w:color w:val="231F20"/>
          <w:w w:val="96"/>
          <w:vertAlign w:val="baseline"/>
        </w:rPr>
        <w:t xml:space="preserve">具体的 </w:t>
      </w:r>
      <w:r>
        <w:rPr>
          <w:smallCaps w:val="0"/>
          <w:color w:val="231F20"/>
          <w:vertAlign w:val="baseline"/>
        </w:rPr>
        <w:t xml:space="preserve"> </w:t>
      </w:r>
      <w:r>
        <w:rPr>
          <w:rFonts w:hint="default" w:ascii="宋体" w:hAnsi="宋体" w:eastAsia="宋体" w:cs="宋体"/>
          <w:smallCaps w:val="0"/>
          <w:color w:val="231F20"/>
          <w:w w:val="97"/>
          <w:vertAlign w:val="baseline"/>
        </w:rPr>
        <w:t xml:space="preserve">命令。 </w:t>
      </w:r>
      <w:r>
        <w:rPr>
          <w:smallCaps w:val="0"/>
          <w:color w:val="231F20"/>
          <w:vertAlign w:val="baseline"/>
        </w:rPr>
        <w:t xml:space="preserve"> </w:t>
      </w:r>
      <w:r>
        <w:rPr>
          <w:rFonts w:hint="default" w:ascii="宋体" w:hAnsi="宋体" w:eastAsia="宋体" w:cs="宋体"/>
          <w:smallCaps w:val="0"/>
          <w:color w:val="231F20"/>
          <w:w w:val="121"/>
          <w:vertAlign w:val="baseline"/>
        </w:rPr>
        <w:t xml:space="preserve">去 </w:t>
      </w:r>
      <w:r>
        <w:rPr>
          <w:smallCaps w:val="0"/>
          <w:color w:val="231F20"/>
          <w:vertAlign w:val="baseline"/>
        </w:rPr>
        <w:t xml:space="preserve"> </w:t>
      </w:r>
      <w:r>
        <w:rPr>
          <w:rFonts w:hint="default" w:ascii="宋体" w:hAnsi="宋体" w:eastAsia="宋体" w:cs="宋体"/>
          <w:smallCaps w:val="0"/>
          <w:color w:val="231F20"/>
          <w:w w:val="99"/>
          <w:vertAlign w:val="baseline"/>
        </w:rPr>
        <w:t xml:space="preserve">计算 </w:t>
      </w:r>
      <w:r>
        <w:rPr>
          <w:smallCaps w:val="0"/>
          <w:color w:val="231F20"/>
          <w:vertAlign w:val="baseline"/>
        </w:rPr>
        <w:t xml:space="preserve"> </w:t>
      </w:r>
      <w:r>
        <w:rPr>
          <w:rFonts w:hint="default" w:ascii="宋体" w:hAnsi="宋体" w:eastAsia="宋体" w:cs="宋体"/>
          <w:smallCaps w:val="0"/>
          <w:color w:val="231F20"/>
          <w:w w:val="103"/>
          <w:vertAlign w:val="baseline"/>
        </w:rPr>
        <w:t xml:space="preserve">ψ </w:t>
      </w:r>
      <w:r>
        <w:rPr>
          <w:rFonts w:ascii="Calibri" w:hAnsi="Calibri"/>
          <w:smallCaps w:val="0"/>
          <w:color w:val="231F20"/>
          <w:vertAlign w:val="baseline"/>
        </w:rPr>
        <w:t xml:space="preserve"> </w:t>
      </w:r>
      <w:r>
        <w:rPr>
          <w:rFonts w:hint="default" w:ascii="宋体" w:hAnsi="宋体" w:eastAsia="宋体" w:cs="宋体"/>
          <w:smallCaps w:val="0"/>
          <w:color w:val="231F20"/>
          <w:w w:val="95"/>
          <w:vertAlign w:val="baseline"/>
        </w:rPr>
        <w:t>为了</w:t>
      </w:r>
    </w:p>
    <w:p>
      <w:pPr>
        <w:pStyle w:val="4"/>
      </w:pPr>
    </w:p>
    <w:p>
      <w:pPr>
        <w:pStyle w:val="4"/>
        <w:spacing w:before="5"/>
      </w:pPr>
    </w:p>
    <w:p>
      <w:pPr>
        <w:pStyle w:val="4"/>
        <w:ind w:left="515" w:right="563" w:firstLine="298"/>
        <w:jc w:val="both"/>
      </w:pPr>
      <w:r>
        <w:pict>
          <v:shape id="_x0000_s1167" o:spid="_x0000_s1167" o:spt="202" type="#_x0000_t202" style="position:absolute;left:0pt;margin-left:43.75pt;margin-top:-12.1pt;height:19.25pt;width:164.95pt;mso-position-horizontal-relative:page;z-index:-253116416;mso-width-relative:page;mso-height-relative:page;" filled="f" stroked="f" coordsize="21600,21600">
            <v:path/>
            <v:fill on="f" focussize="0,0"/>
            <v:stroke on="f" joinstyle="miter"/>
            <v:imagedata o:title=""/>
            <o:lock v:ext="edit"/>
            <v:textbox inset="0mm,0mm,0mm,0mm">
              <w:txbxContent>
                <w:p>
                  <w:pPr>
                    <w:spacing w:before="0" w:line="281" w:lineRule="exact"/>
                    <w:ind w:left="0" w:right="0" w:firstLine="0"/>
                    <w:jc w:val="left"/>
                    <w:rPr>
                      <w:sz w:val="20"/>
                    </w:rPr>
                  </w:pPr>
                  <w:r>
                    <w:rPr>
                      <w:rFonts w:hint="default" w:ascii="宋体" w:hAnsi="宋体" w:eastAsia="宋体" w:cs="宋体"/>
                      <w:i/>
                      <w:color w:val="231F20"/>
                      <w:w w:val="107"/>
                      <w:sz w:val="20"/>
                    </w:rPr>
                    <w:t>订单(SUF</w:t>
                  </w:r>
                  <w:r>
                    <w:rPr>
                      <w:rFonts w:hint="default" w:ascii="宋体" w:hAnsi="宋体" w:eastAsia="宋体" w:cs="宋体"/>
                      <w:i/>
                      <w:color w:val="231F20"/>
                      <w:spacing w:val="13"/>
                      <w:w w:val="131"/>
                      <w:sz w:val="20"/>
                      <w:vertAlign w:val="subscript"/>
                    </w:rPr>
                    <w:t>k</w:t>
                  </w:r>
                  <w:r>
                    <w:rPr>
                      <w:rFonts w:hint="default" w:ascii="宋体" w:hAnsi="宋体" w:eastAsia="宋体" w:cs="宋体"/>
                      <w:i/>
                      <w:color w:val="231F20"/>
                      <w:spacing w:val="33"/>
                      <w:w w:val="106"/>
                      <w:sz w:val="20"/>
                      <w:vertAlign w:val="baseline"/>
                    </w:rPr>
                    <w:t>，T</w:t>
                  </w:r>
                  <w:r>
                    <w:rPr>
                      <w:rFonts w:hint="default" w:ascii="宋体" w:hAnsi="宋体" w:eastAsia="宋体" w:cs="宋体"/>
                      <w:i/>
                      <w:color w:val="231F20"/>
                      <w:spacing w:val="9"/>
                      <w:w w:val="142"/>
                      <w:sz w:val="20"/>
                      <w:vertAlign w:val="superscript"/>
                    </w:rPr>
                    <w:t>i</w:t>
                  </w:r>
                  <w:r>
                    <w:rPr>
                      <w:rFonts w:hint="default" w:ascii="宋体" w:hAnsi="宋体" w:eastAsia="宋体" w:cs="宋体"/>
                      <w:i/>
                      <w:color w:val="231F20"/>
                      <w:w w:val="104"/>
                      <w:sz w:val="20"/>
                      <w:vertAlign w:val="baseline"/>
                    </w:rPr>
                    <w:t xml:space="preserve">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95"/>
                      <w:sz w:val="20"/>
                      <w:vertAlign w:val="baseline"/>
                    </w:rPr>
                    <w:t>每1≤k≤1。</w:t>
                  </w:r>
                </w:p>
              </w:txbxContent>
            </v:textbox>
          </v:shape>
        </w:pict>
      </w:r>
      <w:r>
        <w:drawing>
          <wp:anchor distT="0" distB="0" distL="0" distR="0" simplePos="0" relativeHeight="250217472" behindDoc="1" locked="0" layoutInCell="1" allowOverlap="1">
            <wp:simplePos x="0" y="0"/>
            <wp:positionH relativeFrom="page">
              <wp:posOffset>3758565</wp:posOffset>
            </wp:positionH>
            <wp:positionV relativeFrom="paragraph">
              <wp:posOffset>113665</wp:posOffset>
            </wp:positionV>
            <wp:extent cx="1277620" cy="36830"/>
            <wp:effectExtent l="0" t="0" r="0" b="0"/>
            <wp:wrapNone/>
            <wp:docPr id="7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1.png"/>
                    <pic:cNvPicPr>
                      <a:picLocks noChangeAspect="1"/>
                    </pic:cNvPicPr>
                  </pic:nvPicPr>
                  <pic:blipFill>
                    <a:blip r:embed="rId70" cstate="print"/>
                    <a:stretch>
                      <a:fillRect/>
                    </a:stretch>
                  </pic:blipFill>
                  <pic:spPr>
                    <a:xfrm>
                      <a:off x="0" y="0"/>
                      <a:ext cx="1277413" cy="37084"/>
                    </a:xfrm>
                    <a:prstGeom prst="rect">
                      <a:avLst/>
                    </a:prstGeom>
                  </pic:spPr>
                </pic:pic>
              </a:graphicData>
            </a:graphic>
          </wp:anchor>
        </w:drawing>
      </w:r>
      <w:r>
        <w:drawing>
          <wp:anchor distT="0" distB="0" distL="0" distR="0" simplePos="0" relativeHeight="250218496" behindDoc="1" locked="0" layoutInCell="1" allowOverlap="1">
            <wp:simplePos x="0" y="0"/>
            <wp:positionH relativeFrom="page">
              <wp:posOffset>518795</wp:posOffset>
            </wp:positionH>
            <wp:positionV relativeFrom="paragraph">
              <wp:posOffset>265430</wp:posOffset>
            </wp:positionV>
            <wp:extent cx="2546350" cy="40640"/>
            <wp:effectExtent l="0" t="0" r="0" b="0"/>
            <wp:wrapNone/>
            <wp:docPr id="77"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2.png"/>
                    <pic:cNvPicPr>
                      <a:picLocks noChangeAspect="1"/>
                    </pic:cNvPicPr>
                  </pic:nvPicPr>
                  <pic:blipFill>
                    <a:blip r:embed="rId71" cstate="print"/>
                    <a:stretch>
                      <a:fillRect/>
                    </a:stretch>
                  </pic:blipFill>
                  <pic:spPr>
                    <a:xfrm>
                      <a:off x="0" y="0"/>
                      <a:ext cx="2546254" cy="40512"/>
                    </a:xfrm>
                    <a:prstGeom prst="rect">
                      <a:avLst/>
                    </a:prstGeom>
                  </pic:spPr>
                </pic:pic>
              </a:graphicData>
            </a:graphic>
          </wp:anchor>
        </w:drawing>
      </w:r>
      <w:r>
        <w:drawing>
          <wp:anchor distT="0" distB="0" distL="0" distR="0" simplePos="0" relativeHeight="250219520" behindDoc="1" locked="0" layoutInCell="1" allowOverlap="1">
            <wp:simplePos x="0" y="0"/>
            <wp:positionH relativeFrom="page">
              <wp:posOffset>3903345</wp:posOffset>
            </wp:positionH>
            <wp:positionV relativeFrom="paragraph">
              <wp:posOffset>267970</wp:posOffset>
            </wp:positionV>
            <wp:extent cx="1082675" cy="44450"/>
            <wp:effectExtent l="0" t="0" r="0" b="0"/>
            <wp:wrapNone/>
            <wp:docPr id="7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3.png"/>
                    <pic:cNvPicPr>
                      <a:picLocks noChangeAspect="1"/>
                    </pic:cNvPicPr>
                  </pic:nvPicPr>
                  <pic:blipFill>
                    <a:blip r:embed="rId72" cstate="print"/>
                    <a:stretch>
                      <a:fillRect/>
                    </a:stretch>
                  </pic:blipFill>
                  <pic:spPr>
                    <a:xfrm>
                      <a:off x="0" y="0"/>
                      <a:ext cx="1082843" cy="44450"/>
                    </a:xfrm>
                    <a:prstGeom prst="rect">
                      <a:avLst/>
                    </a:prstGeom>
                  </pic:spPr>
                </pic:pic>
              </a:graphicData>
            </a:graphic>
          </wp:anchor>
        </w:drawing>
      </w:r>
      <w:r>
        <w:drawing>
          <wp:anchor distT="0" distB="0" distL="0" distR="0" simplePos="0" relativeHeight="250220544" behindDoc="1" locked="0" layoutInCell="1" allowOverlap="1">
            <wp:simplePos x="0" y="0"/>
            <wp:positionH relativeFrom="page">
              <wp:posOffset>534670</wp:posOffset>
            </wp:positionH>
            <wp:positionV relativeFrom="paragraph">
              <wp:posOffset>367665</wp:posOffset>
            </wp:positionV>
            <wp:extent cx="2219960" cy="87630"/>
            <wp:effectExtent l="0" t="0" r="0" b="0"/>
            <wp:wrapNone/>
            <wp:docPr id="81"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4.png"/>
                    <pic:cNvPicPr>
                      <a:picLocks noChangeAspect="1"/>
                    </pic:cNvPicPr>
                  </pic:nvPicPr>
                  <pic:blipFill>
                    <a:blip r:embed="rId73" cstate="print"/>
                    <a:stretch>
                      <a:fillRect/>
                    </a:stretch>
                  </pic:blipFill>
                  <pic:spPr>
                    <a:xfrm>
                      <a:off x="0" y="0"/>
                      <a:ext cx="2220008" cy="87630"/>
                    </a:xfrm>
                    <a:prstGeom prst="rect">
                      <a:avLst/>
                    </a:prstGeom>
                  </pic:spPr>
                </pic:pic>
              </a:graphicData>
            </a:graphic>
          </wp:anchor>
        </w:drawing>
      </w:r>
      <w:r>
        <w:drawing>
          <wp:anchor distT="0" distB="0" distL="0" distR="0" simplePos="0" relativeHeight="250221568" behindDoc="1" locked="0" layoutInCell="1" allowOverlap="1">
            <wp:simplePos x="0" y="0"/>
            <wp:positionH relativeFrom="page">
              <wp:posOffset>4344670</wp:posOffset>
            </wp:positionH>
            <wp:positionV relativeFrom="paragraph">
              <wp:posOffset>410845</wp:posOffset>
            </wp:positionV>
            <wp:extent cx="620395" cy="48260"/>
            <wp:effectExtent l="0" t="0" r="0" b="0"/>
            <wp:wrapNone/>
            <wp:docPr id="8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5.png"/>
                    <pic:cNvPicPr>
                      <a:picLocks noChangeAspect="1"/>
                    </pic:cNvPicPr>
                  </pic:nvPicPr>
                  <pic:blipFill>
                    <a:blip r:embed="rId74" cstate="print"/>
                    <a:stretch>
                      <a:fillRect/>
                    </a:stretch>
                  </pic:blipFill>
                  <pic:spPr>
                    <a:xfrm>
                      <a:off x="0" y="0"/>
                      <a:ext cx="620354" cy="48260"/>
                    </a:xfrm>
                    <a:prstGeom prst="rect">
                      <a:avLst/>
                    </a:prstGeom>
                  </pic:spPr>
                </pic:pic>
              </a:graphicData>
            </a:graphic>
          </wp:anchor>
        </w:drawing>
      </w:r>
      <w:r>
        <w:drawing>
          <wp:anchor distT="0" distB="0" distL="0" distR="0" simplePos="0" relativeHeight="250222592" behindDoc="1" locked="0" layoutInCell="1" allowOverlap="1">
            <wp:simplePos x="0" y="0"/>
            <wp:positionH relativeFrom="page">
              <wp:posOffset>515620</wp:posOffset>
            </wp:positionH>
            <wp:positionV relativeFrom="paragraph">
              <wp:posOffset>576580</wp:posOffset>
            </wp:positionV>
            <wp:extent cx="340995" cy="30480"/>
            <wp:effectExtent l="0" t="0" r="0" b="0"/>
            <wp:wrapNone/>
            <wp:docPr id="85"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png"/>
                    <pic:cNvPicPr>
                      <a:picLocks noChangeAspect="1"/>
                    </pic:cNvPicPr>
                  </pic:nvPicPr>
                  <pic:blipFill>
                    <a:blip r:embed="rId75" cstate="print"/>
                    <a:stretch>
                      <a:fillRect/>
                    </a:stretch>
                  </pic:blipFill>
                  <pic:spPr>
                    <a:xfrm>
                      <a:off x="0" y="0"/>
                      <a:ext cx="340805" cy="30733"/>
                    </a:xfrm>
                    <a:prstGeom prst="rect">
                      <a:avLst/>
                    </a:prstGeom>
                  </pic:spPr>
                </pic:pic>
              </a:graphicData>
            </a:graphic>
          </wp:anchor>
        </w:drawing>
      </w:r>
      <w:r>
        <w:pict>
          <v:group id="_x0000_s1168" o:spid="_x0000_s1168" o:spt="203" style="position:absolute;left:0pt;margin-left:244.55pt;margin-top:47.55pt;height:27.3pt;width:173.3pt;mso-position-horizontal-relative:page;z-index:-253090816;mso-width-relative:page;mso-height-relative:page;" coordorigin="4891,952" coordsize="3466,546">
            <o:lock v:ext="edit"/>
            <v:shape id="_x0000_s1169" o:spid="_x0000_s1169" o:spt="75" type="#_x0000_t75" style="position:absolute;left:4891;top:1050;height:152;width:497;" filled="f" stroked="f" coordsize="21600,21600">
              <v:path/>
              <v:fill on="f" focussize="0,0"/>
              <v:stroke on="f"/>
              <v:imagedata r:id="rId76" o:title=""/>
              <o:lock v:ext="edit" aspectratio="t"/>
            </v:shape>
            <v:shape id="_x0000_s1170" o:spid="_x0000_s1170" o:spt="75" type="#_x0000_t75" style="position:absolute;left:5409;top:951;height:546;width:2947;" filled="f" stroked="f" coordsize="21600,21600">
              <v:path/>
              <v:fill on="f" focussize="0,0"/>
              <v:stroke on="f"/>
              <v:imagedata r:id="rId77" o:title=""/>
              <o:lock v:ext="edit" aspectratio="t"/>
            </v:shape>
          </v:group>
        </w:pict>
      </w:r>
      <w:r>
        <w:rPr>
          <w:rFonts w:hint="default" w:ascii="宋体" w:hAnsi="宋体" w:eastAsia="宋体" w:cs="宋体"/>
          <w:color w:val="231F20"/>
          <w:w w:val="96"/>
        </w:rPr>
        <w:t xml:space="preserve">在下面，我们提出了一个函数f，它映射T的现有后缀的lex-order </w:t>
      </w:r>
      <w:r>
        <w:rPr>
          <w:rFonts w:hint="default" w:ascii="宋体" w:hAnsi="宋体" w:eastAsia="宋体" w:cs="宋体"/>
          <w:i/>
          <w:smallCaps/>
          <w:color w:val="231F20"/>
          <w:w w:val="81"/>
          <w:vertAlign w:val="superscript"/>
        </w:rPr>
        <w:t>j</w:t>
      </w:r>
      <w:r>
        <w:rPr>
          <w:rFonts w:hint="default" w:ascii="宋体" w:hAnsi="宋体" w:eastAsia="宋体" w:cs="宋体"/>
          <w:smallCaps w:val="0"/>
          <w:color w:val="231F20"/>
          <w:w w:val="99"/>
          <w:vertAlign w:val="baseline"/>
        </w:rPr>
        <w:t xml:space="preserve"> 在 </w:t>
      </w:r>
      <w:r>
        <w:rPr>
          <w:smallCaps w:val="0"/>
          <w:color w:val="231F20"/>
          <w:vertAlign w:val="baseline"/>
        </w:rPr>
        <w:t xml:space="preserve"> </w:t>
      </w:r>
      <w:r>
        <w:rPr>
          <w:rFonts w:hint="default" w:ascii="宋体" w:hAnsi="宋体" w:eastAsia="宋体" w:cs="宋体"/>
          <w:i/>
          <w:smallCaps w:val="0"/>
          <w:color w:val="231F20"/>
          <w:w w:val="104"/>
          <w:vertAlign w:val="baseline"/>
        </w:rPr>
        <w:t>t</w:t>
      </w:r>
      <w:r>
        <w:rPr>
          <w:rFonts w:ascii="Times New Roman" w:hAnsi="Times New Roman"/>
          <w:i/>
          <w:smallCaps w:val="0"/>
          <w:color w:val="231F20"/>
          <w:vertAlign w:val="baseline"/>
        </w:rPr>
        <w:t xml:space="preserve"> </w:t>
      </w:r>
      <w:r>
        <w:rPr>
          <w:rFonts w:hint="default" w:ascii="宋体" w:hAnsi="宋体" w:eastAsia="宋体" w:cs="宋体"/>
          <w:i/>
          <w:smallCaps/>
          <w:color w:val="231F20"/>
          <w:w w:val="81"/>
          <w:vertAlign w:val="superscript"/>
        </w:rPr>
        <w:t>j</w:t>
      </w:r>
      <w:r>
        <w:rPr>
          <w:rFonts w:hint="default" w:ascii="宋体" w:hAnsi="宋体" w:eastAsia="宋体" w:cs="宋体"/>
          <w:smallCaps w:val="0"/>
          <w:color w:val="231F20"/>
          <w:w w:val="101"/>
          <w:vertAlign w:val="baseline"/>
        </w:rPr>
        <w:t xml:space="preserve"> 去 </w:t>
      </w:r>
      <w:r>
        <w:rPr>
          <w:smallCaps w:val="0"/>
          <w:color w:val="231F20"/>
          <w:vertAlign w:val="baseline"/>
        </w:rPr>
        <w:t xml:space="preserve"> </w:t>
      </w:r>
      <w:r>
        <w:rPr>
          <w:rFonts w:hint="default" w:ascii="宋体" w:hAnsi="宋体" w:eastAsia="宋体" w:cs="宋体"/>
          <w:smallCaps w:val="0"/>
          <w:color w:val="231F20"/>
          <w:w w:val="97"/>
          <w:vertAlign w:val="baseline"/>
        </w:rPr>
        <w:t xml:space="preserve">那些 </w:t>
      </w:r>
      <w:r>
        <w:rPr>
          <w:smallCaps w:val="0"/>
          <w:color w:val="231F20"/>
          <w:vertAlign w:val="baseline"/>
        </w:rPr>
        <w:t xml:space="preserve"> </w:t>
      </w:r>
      <w:r>
        <w:rPr>
          <w:rFonts w:hint="default" w:ascii="宋体" w:hAnsi="宋体" w:eastAsia="宋体" w:cs="宋体"/>
          <w:smallCaps w:val="0"/>
          <w:color w:val="231F20"/>
          <w:w w:val="99"/>
          <w:vertAlign w:val="baseline"/>
        </w:rPr>
        <w:t xml:space="preserve">在 </w:t>
      </w:r>
      <w:r>
        <w:rPr>
          <w:smallCaps w:val="0"/>
          <w:color w:val="231F20"/>
          <w:vertAlign w:val="baseline"/>
        </w:rPr>
        <w:t xml:space="preserve"> </w:t>
      </w:r>
      <w:r>
        <w:rPr>
          <w:rFonts w:hint="default" w:ascii="宋体" w:hAnsi="宋体" w:eastAsia="宋体" w:cs="宋体"/>
          <w:i/>
          <w:smallCaps w:val="0"/>
          <w:color w:val="231F20"/>
          <w:spacing w:val="27"/>
          <w:w w:val="104"/>
          <w:vertAlign w:val="baseline"/>
        </w:rPr>
        <w:t>t</w:t>
      </w:r>
      <w:r>
        <w:rPr>
          <w:rFonts w:hint="default" w:ascii="宋体" w:hAnsi="宋体" w:eastAsia="宋体" w:cs="宋体"/>
          <w:i/>
          <w:smallCaps w:val="0"/>
          <w:color w:val="231F20"/>
          <w:spacing w:val="9"/>
          <w:w w:val="142"/>
          <w:vertAlign w:val="superscript"/>
        </w:rPr>
        <w:t>i</w:t>
      </w:r>
      <w:r>
        <w:rPr>
          <w:rFonts w:hint="default" w:ascii="宋体" w:hAnsi="宋体" w:eastAsia="宋体" w:cs="宋体"/>
          <w:i/>
          <w:smallCaps w:val="0"/>
          <w:color w:val="231F20"/>
          <w:w w:val="104"/>
          <w:vertAlign w:val="baseline"/>
        </w:rPr>
        <w:t>t</w:t>
      </w:r>
      <w:r>
        <w:rPr>
          <w:rFonts w:ascii="Times New Roman" w:hAnsi="Times New Roman"/>
          <w:i/>
          <w:smallCaps w:val="0"/>
          <w:color w:val="231F20"/>
          <w:vertAlign w:val="baseline"/>
        </w:rPr>
        <w:t xml:space="preserve"> </w:t>
      </w:r>
      <w:r>
        <w:rPr>
          <w:rFonts w:hint="default" w:ascii="宋体" w:hAnsi="宋体" w:eastAsia="宋体" w:cs="宋体"/>
          <w:i/>
          <w:smallCaps/>
          <w:color w:val="231F20"/>
          <w:spacing w:val="10"/>
          <w:w w:val="81"/>
          <w:vertAlign w:val="superscript"/>
        </w:rPr>
        <w:t>j</w:t>
      </w:r>
      <w:r>
        <w:rPr>
          <w:rFonts w:hint="default" w:ascii="宋体" w:hAnsi="宋体" w:eastAsia="宋体" w:cs="宋体"/>
          <w:smallCaps w:val="0"/>
          <w:color w:val="231F20"/>
          <w:w w:val="134"/>
          <w:vertAlign w:val="baseline"/>
        </w:rPr>
        <w:t xml:space="preserve">,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还有 </w:t>
      </w:r>
      <w:r>
        <w:rPr>
          <w:smallCaps w:val="0"/>
          <w:color w:val="231F20"/>
          <w:vertAlign w:val="baseline"/>
        </w:rPr>
        <w:t xml:space="preserve"> </w:t>
      </w:r>
      <w:r>
        <w:rPr>
          <w:rFonts w:hint="default" w:ascii="宋体" w:hAnsi="宋体" w:eastAsia="宋体" w:cs="宋体"/>
          <w:smallCaps w:val="0"/>
          <w:color w:val="231F20"/>
          <w:w w:val="102"/>
          <w:vertAlign w:val="baseline"/>
        </w:rPr>
        <w:t xml:space="preserve">a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职能 </w:t>
      </w:r>
      <w:r>
        <w:rPr>
          <w:smallCaps w:val="0"/>
          <w:color w:val="231F20"/>
          <w:vertAlign w:val="baseline"/>
        </w:rPr>
        <w:t xml:space="preserve"> </w:t>
      </w:r>
      <w:r>
        <w:rPr>
          <w:rFonts w:hint="default" w:ascii="宋体" w:hAnsi="宋体" w:eastAsia="宋体" w:cs="宋体"/>
          <w:i/>
          <w:smallCaps w:val="0"/>
          <w:color w:val="231F20"/>
          <w:w w:val="95"/>
          <w:vertAlign w:val="baseline"/>
        </w:rPr>
        <w:t xml:space="preserve">g </w:t>
      </w:r>
      <w:r>
        <w:rPr>
          <w:rFonts w:ascii="Times New Roman" w:hAnsi="Times New Roman"/>
          <w:i/>
          <w:smallCaps w:val="0"/>
          <w:color w:val="231F20"/>
          <w:vertAlign w:val="baseline"/>
        </w:rPr>
        <w:t xml:space="preserve"> </w:t>
      </w:r>
      <w:r>
        <w:rPr>
          <w:rFonts w:hint="default" w:ascii="宋体" w:hAnsi="宋体" w:eastAsia="宋体" w:cs="宋体"/>
          <w:smallCaps w:val="0"/>
          <w:color w:val="231F20"/>
          <w:w w:val="97"/>
          <w:vertAlign w:val="baseline"/>
        </w:rPr>
        <w:t xml:space="preserve">其中 </w:t>
      </w:r>
      <w:r>
        <w:rPr>
          <w:smallCaps w:val="0"/>
          <w:color w:val="231F20"/>
          <w:vertAlign w:val="baseline"/>
        </w:rPr>
        <w:t xml:space="preserve"> </w:t>
      </w:r>
      <w:r>
        <w:rPr>
          <w:rFonts w:hint="default" w:ascii="宋体" w:hAnsi="宋体" w:eastAsia="宋体" w:cs="宋体"/>
          <w:smallCaps w:val="0"/>
          <w:color w:val="231F20"/>
          <w:w w:val="98"/>
          <w:vertAlign w:val="baseline"/>
        </w:rPr>
        <w:t xml:space="preserve">地图 </w:t>
      </w:r>
      <w:r>
        <w:rPr>
          <w:smallCaps w:val="0"/>
          <w:color w:val="231F20"/>
          <w:vertAlign w:val="baseline"/>
        </w:rPr>
        <w:t xml:space="preserve"> </w:t>
      </w:r>
      <w:r>
        <w:rPr>
          <w:rFonts w:hint="default" w:ascii="宋体" w:hAnsi="宋体" w:eastAsia="宋体" w:cs="宋体"/>
          <w:smallCaps w:val="0"/>
          <w:color w:val="231F20"/>
          <w:w w:val="96"/>
          <w:vertAlign w:val="baseline"/>
        </w:rPr>
        <w:t xml:space="preserve">词汇-命令 </w:t>
      </w:r>
      <w:r>
        <w:rPr>
          <w:smallCaps w:val="0"/>
          <w:color w:val="231F20"/>
          <w:vertAlign w:val="baseline"/>
        </w:rPr>
        <w:t xml:space="preserve"> </w:t>
      </w:r>
      <w:r>
        <w:rPr>
          <w:rFonts w:hint="default" w:ascii="宋体" w:hAnsi="宋体" w:eastAsia="宋体" w:cs="宋体"/>
          <w:smallCaps w:val="0"/>
          <w:color w:val="231F20"/>
          <w:w w:val="95"/>
          <w:vertAlign w:val="baseline"/>
        </w:rPr>
        <w:t xml:space="preserve">为了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96"/>
          <w:vertAlign w:val="baseline"/>
        </w:rPr>
        <w:t xml:space="preserve">新的 </w:t>
      </w:r>
      <w:r>
        <w:rPr>
          <w:smallCaps w:val="0"/>
          <w:color w:val="231F20"/>
          <w:vertAlign w:val="baseline"/>
        </w:rPr>
        <w:t xml:space="preserve"> </w:t>
      </w:r>
      <w:r>
        <w:rPr>
          <w:rFonts w:hint="default" w:ascii="宋体" w:hAnsi="宋体" w:eastAsia="宋体" w:cs="宋体"/>
          <w:smallCaps w:val="0"/>
          <w:color w:val="231F20"/>
          <w:w w:val="98"/>
          <w:vertAlign w:val="baseline"/>
        </w:rPr>
        <w:t xml:space="preserve">增加 </w:t>
      </w:r>
      <w:r>
        <w:rPr>
          <w:smallCaps w:val="0"/>
          <w:color w:val="231F20"/>
          <w:vertAlign w:val="baseline"/>
        </w:rPr>
        <w:t xml:space="preserve"> </w:t>
      </w:r>
      <w:r>
        <w:rPr>
          <w:rFonts w:hint="default" w:ascii="宋体" w:hAnsi="宋体" w:eastAsia="宋体" w:cs="宋体"/>
          <w:smallCaps w:val="0"/>
          <w:color w:val="231F20"/>
          <w:w w:val="98"/>
          <w:vertAlign w:val="baseline"/>
        </w:rPr>
        <w:t xml:space="preserve">后缀 </w:t>
      </w:r>
      <w:r>
        <w:rPr>
          <w:smallCaps w:val="0"/>
          <w:color w:val="231F20"/>
          <w:vertAlign w:val="baseline"/>
        </w:rPr>
        <w:t xml:space="preserve"> </w:t>
      </w:r>
      <w:r>
        <w:rPr>
          <w:rFonts w:hint="default" w:ascii="宋体" w:hAnsi="宋体" w:eastAsia="宋体" w:cs="宋体"/>
          <w:smallCaps w:val="0"/>
          <w:color w:val="231F20"/>
          <w:w w:val="109"/>
          <w:vertAlign w:val="baseline"/>
        </w:rPr>
        <w:t xml:space="preserve">(即。，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97"/>
          <w:vertAlign w:val="baseline"/>
        </w:rPr>
        <w:t xml:space="preserve">最长的 </w:t>
      </w:r>
      <w:r>
        <w:rPr>
          <w:smallCaps w:val="0"/>
          <w:color w:val="231F20"/>
          <w:vertAlign w:val="baseline"/>
        </w:rPr>
        <w:t xml:space="preserve"> </w:t>
      </w:r>
      <w:r>
        <w:rPr>
          <w:rFonts w:hint="default" w:ascii="宋体" w:hAnsi="宋体" w:eastAsia="宋体" w:cs="宋体"/>
          <w:smallCaps w:val="0"/>
          <w:color w:val="231F20"/>
          <w:w w:val="97"/>
          <w:vertAlign w:val="baseline"/>
        </w:rPr>
        <w:t xml:space="preserve">后缀) </w:t>
      </w:r>
      <w:r>
        <w:rPr>
          <w:smallCaps w:val="0"/>
          <w:color w:val="231F20"/>
          <w:vertAlign w:val="baseline"/>
        </w:rPr>
        <w:t xml:space="preserve"> </w:t>
      </w:r>
      <w:r>
        <w:rPr>
          <w:rFonts w:hint="default" w:ascii="宋体" w:hAnsi="宋体" w:eastAsia="宋体" w:cs="宋体"/>
          <w:smallCaps w:val="0"/>
          <w:color w:val="231F20"/>
          <w:w w:val="101"/>
          <w:vertAlign w:val="baseline"/>
        </w:rPr>
        <w:t xml:space="preserve">去 </w:t>
      </w:r>
      <w:r>
        <w:rPr>
          <w:smallCaps w:val="0"/>
          <w:color w:val="231F20"/>
          <w:vertAlign w:val="baseline"/>
        </w:rPr>
        <w:t xml:space="preserve"> </w:t>
      </w:r>
      <w:r>
        <w:rPr>
          <w:rFonts w:hint="default" w:ascii="宋体" w:hAnsi="宋体" w:eastAsia="宋体" w:cs="宋体"/>
          <w:smallCaps w:val="0"/>
          <w:color w:val="231F20"/>
          <w:w w:val="97"/>
          <w:vertAlign w:val="baseline"/>
        </w:rPr>
        <w:t xml:space="preserve">那些 </w:t>
      </w:r>
      <w:r>
        <w:rPr>
          <w:smallCaps w:val="0"/>
          <w:color w:val="231F20"/>
          <w:vertAlign w:val="baseline"/>
        </w:rPr>
        <w:t xml:space="preserve"> </w:t>
      </w:r>
      <w:r>
        <w:rPr>
          <w:rFonts w:hint="default" w:ascii="宋体" w:hAnsi="宋体" w:eastAsia="宋体" w:cs="宋体"/>
          <w:smallCaps w:val="0"/>
          <w:color w:val="231F20"/>
          <w:w w:val="99"/>
          <w:vertAlign w:val="baseline"/>
        </w:rPr>
        <w:t>在T</w:t>
      </w:r>
      <w:r>
        <w:rPr>
          <w:rFonts w:hint="default" w:ascii="宋体" w:hAnsi="宋体" w:eastAsia="宋体" w:cs="宋体"/>
          <w:i/>
          <w:smallCaps w:val="0"/>
          <w:color w:val="231F20"/>
          <w:spacing w:val="9"/>
          <w:w w:val="142"/>
          <w:vertAlign w:val="superscript"/>
        </w:rPr>
        <w:t>i</w:t>
      </w:r>
      <w:r>
        <w:rPr>
          <w:rFonts w:hint="default" w:ascii="宋体" w:hAnsi="宋体" w:eastAsia="宋体" w:cs="宋体"/>
          <w:i/>
          <w:smallCaps w:val="0"/>
          <w:color w:val="231F20"/>
          <w:w w:val="104"/>
          <w:vertAlign w:val="baseline"/>
        </w:rPr>
        <w:t>t</w:t>
      </w:r>
      <w:r>
        <w:rPr>
          <w:rFonts w:ascii="Times New Roman" w:hAnsi="Times New Roman"/>
          <w:i/>
          <w:smallCaps w:val="0"/>
          <w:color w:val="231F20"/>
          <w:vertAlign w:val="baseline"/>
        </w:rPr>
        <w:t xml:space="preserve"> </w:t>
      </w:r>
      <w:r>
        <w:rPr>
          <w:rFonts w:hint="default" w:ascii="宋体" w:hAnsi="宋体" w:eastAsia="宋体" w:cs="宋体"/>
          <w:i/>
          <w:smallCaps/>
          <w:color w:val="231F20"/>
          <w:spacing w:val="10"/>
          <w:w w:val="81"/>
          <w:vertAlign w:val="superscript"/>
        </w:rPr>
        <w:t>j</w:t>
      </w:r>
      <w:r>
        <w:rPr>
          <w:rFonts w:hint="default" w:ascii="宋体" w:hAnsi="宋体" w:eastAsia="宋体" w:cs="宋体"/>
          <w:smallCaps w:val="0"/>
          <w:color w:val="231F20"/>
          <w:w w:val="97"/>
          <w:vertAlign w:val="baseline"/>
        </w:rPr>
        <w:t xml:space="preserve">。 这两个函数计算所有所需的lex-order，然后用于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建筑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95"/>
          <w:vertAlign w:val="baseline"/>
        </w:rPr>
        <w:t xml:space="preserve">需要的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Ψ功能 </w:t>
      </w:r>
      <w:r>
        <w:rPr>
          <w:smallCaps w:val="0"/>
          <w:color w:val="231F20"/>
          <w:vertAlign w:val="baseline"/>
        </w:rPr>
        <w:t xml:space="preserve"> </w:t>
      </w:r>
      <w:r>
        <w:rPr>
          <w:rFonts w:hint="default" w:ascii="宋体" w:hAnsi="宋体" w:eastAsia="宋体" w:cs="宋体"/>
          <w:smallCaps w:val="0"/>
          <w:color w:val="231F20"/>
          <w:w w:val="96"/>
          <w:vertAlign w:val="baseline"/>
        </w:rPr>
        <w:t>T</w:t>
      </w:r>
      <w:r>
        <w:rPr>
          <w:rFonts w:hint="default" w:ascii="宋体" w:hAnsi="宋体" w:eastAsia="宋体" w:cs="宋体"/>
          <w:i/>
          <w:smallCaps w:val="0"/>
          <w:color w:val="231F20"/>
          <w:spacing w:val="9"/>
          <w:w w:val="142"/>
          <w:vertAlign w:val="superscript"/>
        </w:rPr>
        <w:t>i</w:t>
      </w:r>
      <w:r>
        <w:rPr>
          <w:rFonts w:hint="default" w:ascii="宋体" w:hAnsi="宋体" w:eastAsia="宋体" w:cs="宋体"/>
          <w:i/>
          <w:smallCaps w:val="0"/>
          <w:color w:val="231F20"/>
          <w:w w:val="104"/>
          <w:vertAlign w:val="baseline"/>
        </w:rPr>
        <w:t>t</w:t>
      </w:r>
      <w:r>
        <w:rPr>
          <w:rFonts w:ascii="Times New Roman" w:hAnsi="Times New Roman"/>
          <w:i/>
          <w:smallCaps w:val="0"/>
          <w:color w:val="231F20"/>
          <w:vertAlign w:val="baseline"/>
        </w:rPr>
        <w:t xml:space="preserve"> </w:t>
      </w:r>
      <w:r>
        <w:rPr>
          <w:rFonts w:hint="default" w:ascii="宋体" w:hAnsi="宋体" w:eastAsia="宋体" w:cs="宋体"/>
          <w:i/>
          <w:smallCaps/>
          <w:color w:val="231F20"/>
          <w:spacing w:val="10"/>
          <w:w w:val="81"/>
          <w:vertAlign w:val="superscript"/>
        </w:rPr>
        <w:t>j</w:t>
      </w:r>
      <w:r>
        <w:rPr>
          <w:rFonts w:hint="default" w:ascii="宋体" w:hAnsi="宋体" w:eastAsia="宋体" w:cs="宋体"/>
          <w:smallCaps w:val="0"/>
          <w:color w:val="231F20"/>
          <w:w w:val="134"/>
          <w:vertAlign w:val="baseline"/>
        </w:rPr>
        <w:t>.</w:t>
      </w:r>
    </w:p>
    <w:p>
      <w:pPr>
        <w:pStyle w:val="4"/>
        <w:spacing w:line="202" w:lineRule="exact"/>
        <w:ind w:left="814"/>
        <w:jc w:val="both"/>
      </w:pPr>
      <w:r>
        <w:pict>
          <v:shape id="_x0000_s1171" o:spid="_x0000_s1171" o:spt="202" type="#_x0000_t202" style="position:absolute;left:0pt;margin-left:345.15pt;margin-top:6.1pt;height:8.65pt;width:8pt;mso-position-horizontal-relative:page;z-index:-253084672;mso-width-relative:page;mso-height-relative:page;" filled="f" stroked="f" coordsize="21600,21600">
            <v:path/>
            <v:fill on="f" focussize="0,0"/>
            <v:stroke on="f" joinstyle="miter"/>
            <v:imagedata o:title=""/>
            <o:lock v:ext="edit"/>
            <v:textbox inset="0mm,0mm,0mm,0mm">
              <w:txbxContent>
                <w:p>
                  <w:pPr>
                    <w:spacing w:before="0" w:line="149" w:lineRule="exact"/>
                    <w:ind w:left="0" w:right="0" w:firstLine="0"/>
                    <w:jc w:val="left"/>
                    <w:rPr>
                      <w:rFonts w:ascii="Times New Roman"/>
                      <w:i/>
                      <w:sz w:val="14"/>
                    </w:rPr>
                  </w:pPr>
                  <w:r>
                    <w:rPr>
                      <w:rFonts w:hint="default" w:ascii="宋体" w:hAnsi="宋体" w:eastAsia="宋体" w:cs="宋体"/>
                      <w:i/>
                      <w:color w:val="231F20"/>
                      <w:w w:val="104"/>
                      <w:sz w:val="10"/>
                    </w:rPr>
                    <w:t>t</w:t>
                  </w:r>
                  <w:r>
                    <w:rPr>
                      <w:rFonts w:hint="default" w:ascii="宋体" w:hAnsi="宋体" w:eastAsia="宋体" w:cs="宋体"/>
                      <w:i/>
                      <w:color w:val="231F20"/>
                      <w:w w:val="120"/>
                      <w:position w:val="-3"/>
                      <w:sz w:val="14"/>
                    </w:rPr>
                    <w:t>t</w:t>
                  </w:r>
                </w:p>
              </w:txbxContent>
            </v:textbox>
          </v:shape>
        </w:pict>
      </w:r>
      <w:r>
        <w:rPr>
          <w:rFonts w:hint="default" w:ascii="宋体" w:hAnsi="宋体" w:eastAsia="宋体" w:cs="宋体"/>
          <w:color w:val="231F20"/>
          <w:w w:val="105"/>
        </w:rPr>
        <w:t>首先，下面的引理显示了与SA相关的函数f</w:t>
      </w:r>
      <w:r>
        <w:rPr>
          <w:rFonts w:hint="default" w:ascii="宋体" w:hAnsi="宋体" w:eastAsia="宋体" w:cs="宋体"/>
          <w:i/>
          <w:color w:val="231F20"/>
          <w:w w:val="105"/>
          <w:vertAlign w:val="superscript"/>
        </w:rPr>
        <w:t>−1</w:t>
      </w:r>
      <w:r>
        <w:rPr>
          <w:rFonts w:hint="default" w:ascii="宋体" w:hAnsi="宋体" w:eastAsia="宋体" w:cs="宋体"/>
          <w:color w:val="231F20"/>
          <w:w w:val="105"/>
          <w:vertAlign w:val="baseline"/>
        </w:rPr>
        <w:t>和</w:t>
      </w:r>
    </w:p>
    <w:p>
      <w:pPr>
        <w:spacing w:after="0" w:line="202" w:lineRule="exact"/>
        <w:jc w:val="both"/>
        <w:sectPr>
          <w:headerReference r:id="rId7" w:type="default"/>
          <w:headerReference r:id="rId8" w:type="even"/>
          <w:pgSz w:w="8600" w:h="13200"/>
          <w:pgMar w:top="720" w:right="240" w:bottom="280" w:left="360" w:header="504" w:footer="0" w:gutter="0"/>
          <w:pgNumType w:start="245"/>
        </w:sectPr>
      </w:pPr>
    </w:p>
    <w:p>
      <w:pPr>
        <w:spacing w:before="2" w:line="159" w:lineRule="exact"/>
        <w:ind w:left="765" w:right="0" w:firstLine="0"/>
        <w:jc w:val="center"/>
        <w:rPr>
          <w:sz w:val="14"/>
        </w:rPr>
      </w:pPr>
      <w:r>
        <w:pict>
          <v:shape id="_x0000_s1172" o:spid="_x0000_s1172" o:spt="202" type="#_x0000_t202" style="position:absolute;left:0pt;margin-left:43.75pt;margin-top:1.25pt;height:12.3pt;width:19.25pt;mso-position-horizontal-relative:page;z-index:-253083648;mso-width-relative:page;mso-height-relative:page;" filled="f" stroked="f" coordsize="21600,21600">
            <v:path/>
            <v:fill on="f" focussize="0,0"/>
            <v:stroke on="f" joinstyle="miter"/>
            <v:imagedata o:title=""/>
            <o:lock v:ext="edit"/>
            <v:textbox inset="0mm,0mm,0mm,0mm">
              <w:txbxContent>
                <w:p>
                  <w:pPr>
                    <w:spacing w:before="6"/>
                    <w:ind w:left="0" w:right="0" w:firstLine="0"/>
                    <w:jc w:val="left"/>
                    <w:rPr>
                      <w:rFonts w:ascii="Arial" w:hAnsi="Arial"/>
                      <w:i/>
                      <w:sz w:val="20"/>
                    </w:rPr>
                  </w:pPr>
                  <w:r>
                    <w:rPr>
                      <w:rFonts w:hint="default" w:ascii="宋体" w:hAnsi="宋体" w:eastAsia="宋体" w:cs="宋体"/>
                      <w:color w:val="231F20"/>
                      <w:w w:val="125"/>
                      <w:sz w:val="20"/>
                    </w:rPr>
                    <w:t>萨</w:t>
                  </w:r>
                  <w:r>
                    <w:rPr>
                      <w:rFonts w:hint="default" w:ascii="宋体" w:hAnsi="宋体" w:eastAsia="宋体" w:cs="宋体"/>
                      <w:i/>
                      <w:color w:val="231F20"/>
                      <w:w w:val="125"/>
                      <w:sz w:val="20"/>
                      <w:vertAlign w:val="superscript"/>
                    </w:rPr>
                    <w:t>−</w:t>
                  </w:r>
                </w:p>
              </w:txbxContent>
            </v:textbox>
          </v:shape>
        </w:pict>
      </w:r>
      <w:r>
        <w:rPr>
          <w:rFonts w:hint="default" w:ascii="宋体" w:hAnsi="宋体" w:eastAsia="宋体" w:cs="宋体"/>
          <w:color w:val="231F20"/>
          <w:w w:val="102"/>
          <w:sz w:val="14"/>
        </w:rPr>
        <w:t>1</w:t>
      </w:r>
    </w:p>
    <w:p>
      <w:pPr>
        <w:spacing w:before="0" w:line="107" w:lineRule="exact"/>
        <w:ind w:left="775" w:right="0" w:firstLine="0"/>
        <w:jc w:val="center"/>
        <w:rPr>
          <w:rFonts w:ascii="Trebuchet MS"/>
          <w:i/>
          <w:sz w:val="10"/>
        </w:rPr>
      </w:pPr>
      <w:r>
        <w:rPr>
          <w:rFonts w:hint="default" w:ascii="宋体" w:hAnsi="宋体" w:eastAsia="宋体" w:cs="宋体"/>
          <w:i/>
          <w:color w:val="231F20"/>
          <w:spacing w:val="21"/>
          <w:w w:val="120"/>
          <w:position w:val="-3"/>
          <w:sz w:val="14"/>
        </w:rPr>
        <w:t>t</w:t>
      </w:r>
      <w:r>
        <w:rPr>
          <w:rFonts w:hint="default" w:ascii="宋体" w:hAnsi="宋体" w:eastAsia="宋体" w:cs="宋体"/>
          <w:i/>
          <w:color w:val="231F20"/>
          <w:spacing w:val="9"/>
          <w:w w:val="239"/>
          <w:sz w:val="10"/>
        </w:rPr>
        <w:t>i</w:t>
      </w:r>
      <w:r>
        <w:rPr>
          <w:rFonts w:hint="default" w:ascii="宋体" w:hAnsi="宋体" w:eastAsia="宋体" w:cs="宋体"/>
          <w:i/>
          <w:color w:val="231F20"/>
          <w:spacing w:val="21"/>
          <w:w w:val="120"/>
          <w:position w:val="-3"/>
          <w:sz w:val="14"/>
        </w:rPr>
        <w:t>t</w:t>
      </w:r>
      <w:r>
        <w:rPr>
          <w:rFonts w:hint="default" w:ascii="宋体" w:hAnsi="宋体" w:eastAsia="宋体" w:cs="宋体"/>
          <w:i/>
          <w:color w:val="231F20"/>
          <w:w w:val="104"/>
          <w:sz w:val="10"/>
        </w:rPr>
        <w:t>t</w:t>
      </w:r>
    </w:p>
    <w:p>
      <w:pPr>
        <w:spacing w:before="32"/>
        <w:ind w:left="-21" w:right="0" w:firstLine="0"/>
        <w:jc w:val="left"/>
        <w:rPr>
          <w:sz w:val="20"/>
        </w:rPr>
      </w:pPr>
      <w:r>
        <w:br w:type="column"/>
      </w:r>
      <w:r>
        <w:rPr>
          <w:rFonts w:hint="default" w:ascii="宋体" w:hAnsi="宋体" w:eastAsia="宋体" w:cs="宋体"/>
          <w:color w:val="231F20"/>
          <w:w w:val="78"/>
          <w:sz w:val="20"/>
        </w:rPr>
        <w:t>[m</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93"/>
          <w:sz w:val="20"/>
          <w:vertAlign w:val="baseline"/>
        </w:rPr>
        <w:t>在那里m和m</w:t>
      </w:r>
      <w:r>
        <w:rPr>
          <w:rFonts w:hint="default" w:ascii="宋体" w:hAnsi="宋体" w:eastAsia="宋体" w:cs="宋体"/>
          <w:i/>
          <w:smallCaps/>
          <w:color w:val="231F20"/>
          <w:w w:val="81"/>
          <w:sz w:val="20"/>
          <w:vertAlign w:val="superscript"/>
        </w:rPr>
        <w:t>j</w:t>
      </w:r>
      <w:r>
        <w:rPr>
          <w:rFonts w:hint="default" w:ascii="宋体" w:hAnsi="宋体" w:eastAsia="宋体" w:cs="宋体"/>
          <w:smallCaps w:val="0"/>
          <w:color w:val="231F20"/>
          <w:w w:val="97"/>
          <w:sz w:val="20"/>
          <w:vertAlign w:val="baseline"/>
        </w:rPr>
        <w:t xml:space="preserve">  是T中的位置 </w:t>
      </w:r>
      <w:r>
        <w:rPr>
          <w:rFonts w:hint="default" w:ascii="宋体" w:hAnsi="宋体" w:eastAsia="宋体" w:cs="宋体"/>
          <w:i/>
          <w:smallCaps/>
          <w:color w:val="231F20"/>
          <w:w w:val="81"/>
          <w:sz w:val="20"/>
          <w:vertAlign w:val="superscript"/>
        </w:rPr>
        <w:t>j</w:t>
      </w:r>
      <w:r>
        <w:rPr>
          <w:rFonts w:hint="default" w:ascii="宋体" w:hAnsi="宋体" w:eastAsia="宋体" w:cs="宋体"/>
          <w:smallCaps w:val="0"/>
          <w:color w:val="231F20"/>
          <w:w w:val="100"/>
          <w:sz w:val="20"/>
          <w:vertAlign w:val="baseline"/>
        </w:rPr>
        <w:t xml:space="preserve">  和T</w:t>
      </w:r>
      <w:r>
        <w:rPr>
          <w:rFonts w:hint="default" w:ascii="宋体" w:hAnsi="宋体" w:eastAsia="宋体" w:cs="宋体"/>
          <w:i/>
          <w:smallCaps w:val="0"/>
          <w:color w:val="231F20"/>
          <w:spacing w:val="9"/>
          <w:w w:val="142"/>
          <w:sz w:val="20"/>
          <w:vertAlign w:val="superscript"/>
        </w:rPr>
        <w:t>i</w:t>
      </w:r>
      <w:r>
        <w:rPr>
          <w:rFonts w:hint="default" w:ascii="宋体" w:hAnsi="宋体" w:eastAsia="宋体" w:cs="宋体"/>
          <w:i/>
          <w:smallCaps w:val="0"/>
          <w:color w:val="231F20"/>
          <w:w w:val="104"/>
          <w:sz w:val="20"/>
          <w:vertAlign w:val="baseline"/>
        </w:rPr>
        <w:t xml:space="preserve">t </w:t>
      </w:r>
      <w:r>
        <w:rPr>
          <w:rFonts w:hint="default" w:ascii="宋体" w:hAnsi="宋体" w:eastAsia="宋体" w:cs="宋体"/>
          <w:i/>
          <w:smallCaps/>
          <w:color w:val="231F20"/>
          <w:w w:val="81"/>
          <w:sz w:val="20"/>
          <w:vertAlign w:val="superscript"/>
        </w:rPr>
        <w:t>j</w:t>
      </w:r>
      <w:r>
        <w:rPr>
          <w:rFonts w:hint="default" w:ascii="宋体" w:hAnsi="宋体" w:eastAsia="宋体" w:cs="宋体"/>
          <w:smallCaps w:val="0"/>
          <w:color w:val="231F20"/>
          <w:w w:val="94"/>
          <w:sz w:val="20"/>
          <w:vertAlign w:val="baseline"/>
        </w:rPr>
        <w:t xml:space="preserve">  相当于</w:t>
      </w:r>
    </w:p>
    <w:p>
      <w:pPr>
        <w:spacing w:after="0"/>
        <w:jc w:val="left"/>
        <w:rPr>
          <w:sz w:val="20"/>
        </w:rPr>
        <w:sectPr>
          <w:type w:val="continuous"/>
          <w:pgSz w:w="8600" w:h="13200"/>
          <w:pgMar w:top="840" w:right="240" w:bottom="280" w:left="360" w:header="720" w:footer="720" w:gutter="0"/>
          <w:cols w:equalWidth="0" w:num="2">
            <w:col w:w="1114" w:space="40"/>
            <w:col w:w="6846"/>
          </w:cols>
        </w:sectPr>
      </w:pPr>
    </w:p>
    <w:p>
      <w:pPr>
        <w:spacing w:before="0" w:line="247" w:lineRule="exact"/>
        <w:ind w:left="515" w:right="0" w:firstLine="0"/>
        <w:jc w:val="left"/>
        <w:rPr>
          <w:sz w:val="20"/>
        </w:rPr>
      </w:pPr>
      <w:r>
        <w:drawing>
          <wp:anchor distT="0" distB="0" distL="0" distR="0" simplePos="0" relativeHeight="250223616" behindDoc="1" locked="0" layoutInCell="1" allowOverlap="1">
            <wp:simplePos x="0" y="0"/>
            <wp:positionH relativeFrom="page">
              <wp:posOffset>1244600</wp:posOffset>
            </wp:positionH>
            <wp:positionV relativeFrom="paragraph">
              <wp:posOffset>-39370</wp:posOffset>
            </wp:positionV>
            <wp:extent cx="3721100" cy="61595"/>
            <wp:effectExtent l="0" t="0" r="0" b="0"/>
            <wp:wrapNone/>
            <wp:docPr id="87"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9.png"/>
                    <pic:cNvPicPr>
                      <a:picLocks noChangeAspect="1"/>
                    </pic:cNvPicPr>
                  </pic:nvPicPr>
                  <pic:blipFill>
                    <a:blip r:embed="rId78" cstate="print"/>
                    <a:stretch>
                      <a:fillRect/>
                    </a:stretch>
                  </pic:blipFill>
                  <pic:spPr>
                    <a:xfrm>
                      <a:off x="0" y="0"/>
                      <a:ext cx="3721229" cy="61594"/>
                    </a:xfrm>
                    <a:prstGeom prst="rect">
                      <a:avLst/>
                    </a:prstGeom>
                  </pic:spPr>
                </pic:pic>
              </a:graphicData>
            </a:graphic>
          </wp:anchor>
        </w:drawing>
      </w:r>
      <w:r>
        <w:drawing>
          <wp:anchor distT="0" distB="0" distL="0" distR="0" simplePos="0" relativeHeight="250224640" behindDoc="1" locked="0" layoutInCell="1" allowOverlap="1">
            <wp:simplePos x="0" y="0"/>
            <wp:positionH relativeFrom="page">
              <wp:posOffset>532765</wp:posOffset>
            </wp:positionH>
            <wp:positionV relativeFrom="paragraph">
              <wp:posOffset>127000</wp:posOffset>
            </wp:positionV>
            <wp:extent cx="2414270" cy="47625"/>
            <wp:effectExtent l="0" t="0" r="0" b="0"/>
            <wp:wrapNone/>
            <wp:docPr id="89"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png"/>
                    <pic:cNvPicPr>
                      <a:picLocks noChangeAspect="1"/>
                    </pic:cNvPicPr>
                  </pic:nvPicPr>
                  <pic:blipFill>
                    <a:blip r:embed="rId79" cstate="print"/>
                    <a:stretch>
                      <a:fillRect/>
                    </a:stretch>
                  </pic:blipFill>
                  <pic:spPr>
                    <a:xfrm>
                      <a:off x="0" y="0"/>
                      <a:ext cx="2414537" cy="47498"/>
                    </a:xfrm>
                    <a:prstGeom prst="rect">
                      <a:avLst/>
                    </a:prstGeom>
                  </pic:spPr>
                </pic:pic>
              </a:graphicData>
            </a:graphic>
          </wp:anchor>
        </w:drawing>
      </w:r>
      <w:r>
        <w:rPr>
          <w:rFonts w:hint="default" w:ascii="宋体" w:hAnsi="宋体" w:eastAsia="宋体" w:cs="宋体"/>
          <w:color w:val="231F20"/>
          <w:w w:val="96"/>
          <w:sz w:val="20"/>
        </w:rPr>
        <w:t xml:space="preserve">相同的T后缀 </w:t>
      </w:r>
      <w:r>
        <w:rPr>
          <w:rFonts w:hint="default" w:ascii="宋体" w:hAnsi="宋体" w:eastAsia="宋体" w:cs="宋体"/>
          <w:i/>
          <w:smallCaps/>
          <w:color w:val="231F20"/>
          <w:w w:val="81"/>
          <w:sz w:val="20"/>
          <w:vertAlign w:val="superscript"/>
        </w:rPr>
        <w:t>j</w:t>
      </w:r>
      <w:r>
        <w:rPr>
          <w:rFonts w:hint="default" w:ascii="宋体" w:hAnsi="宋体" w:eastAsia="宋体" w:cs="宋体"/>
          <w:smallCaps w:val="0"/>
          <w:color w:val="231F20"/>
          <w:w w:val="109"/>
          <w:sz w:val="20"/>
          <w:vertAlign w:val="baseline"/>
        </w:rPr>
        <w:t xml:space="preserve"> (即M</w:t>
      </w:r>
      <w:r>
        <w:rPr>
          <w:rFonts w:hint="default" w:ascii="宋体" w:hAnsi="宋体" w:eastAsia="宋体" w:cs="宋体"/>
          <w:i/>
          <w:smallCaps/>
          <w:color w:val="231F20"/>
          <w:w w:val="81"/>
          <w:sz w:val="20"/>
          <w:vertAlign w:val="superscript"/>
        </w:rPr>
        <w:t>j</w:t>
      </w:r>
      <w:r>
        <w:rPr>
          <w:rFonts w:hint="default" w:ascii="宋体" w:hAnsi="宋体" w:eastAsia="宋体" w:cs="宋体"/>
          <w:smallCaps w:val="0"/>
          <w:color w:val="231F20"/>
          <w:w w:val="139"/>
          <w:sz w:val="20"/>
          <w:vertAlign w:val="baseline"/>
        </w:rPr>
        <w:t xml:space="preserve"> =m+|T </w:t>
      </w:r>
      <w:r>
        <w:rPr>
          <w:rFonts w:hint="default" w:ascii="宋体" w:hAnsi="宋体" w:eastAsia="宋体" w:cs="宋体"/>
          <w:i/>
          <w:smallCaps w:val="0"/>
          <w:color w:val="231F20"/>
          <w:spacing w:val="9"/>
          <w:w w:val="142"/>
          <w:sz w:val="20"/>
          <w:vertAlign w:val="superscript"/>
        </w:rPr>
        <w:t>i</w:t>
      </w:r>
      <w:r>
        <w:rPr>
          <w:rFonts w:hint="default" w:ascii="宋体" w:hAnsi="宋体" w:eastAsia="宋体" w:cs="宋体"/>
          <w:smallCaps w:val="0"/>
          <w:color w:val="231F20"/>
          <w:w w:val="112"/>
          <w:sz w:val="20"/>
          <w:vertAlign w:val="baseline"/>
        </w:rPr>
        <w:t>|).</w:t>
      </w:r>
    </w:p>
    <w:p>
      <w:pPr>
        <w:spacing w:before="0" w:line="273" w:lineRule="exact"/>
        <w:ind w:left="814" w:right="0" w:firstLine="0"/>
        <w:jc w:val="left"/>
        <w:rPr>
          <w:sz w:val="20"/>
        </w:rPr>
      </w:pPr>
      <w:r>
        <w:rPr>
          <w:rFonts w:hint="default" w:ascii="宋体" w:hAnsi="宋体" w:eastAsia="宋体" w:cs="宋体"/>
          <w:color w:val="231F20"/>
          <w:w w:val="103"/>
          <w:sz w:val="20"/>
        </w:rPr>
        <w:t>回想一下那个suf</w:t>
      </w:r>
      <w:r>
        <w:rPr>
          <w:rFonts w:hint="default" w:ascii="宋体" w:hAnsi="宋体" w:eastAsia="宋体" w:cs="宋体"/>
          <w:i/>
          <w:color w:val="231F20"/>
          <w:w w:val="131"/>
          <w:sz w:val="20"/>
          <w:vertAlign w:val="subscript"/>
        </w:rPr>
        <w:t>k</w:t>
      </w:r>
      <w:r>
        <w:rPr>
          <w:rFonts w:hint="default" w:ascii="宋体" w:hAnsi="宋体" w:eastAsia="宋体" w:cs="宋体"/>
          <w:color w:val="231F20"/>
          <w:w w:val="96"/>
          <w:sz w:val="20"/>
          <w:vertAlign w:val="baseline"/>
        </w:rPr>
        <w:t xml:space="preserve">  表示字符串c</w:t>
      </w:r>
      <w:r>
        <w:rPr>
          <w:rFonts w:hint="default" w:ascii="宋体" w:hAnsi="宋体" w:eastAsia="宋体" w:cs="宋体"/>
          <w:i/>
          <w:color w:val="231F20"/>
          <w:spacing w:val="13"/>
          <w:w w:val="131"/>
          <w:sz w:val="20"/>
          <w:vertAlign w:val="subscript"/>
        </w:rPr>
        <w:t>k</w:t>
      </w:r>
      <w:r>
        <w:rPr>
          <w:rFonts w:hint="default" w:ascii="宋体" w:hAnsi="宋体" w:eastAsia="宋体" w:cs="宋体"/>
          <w:i/>
          <w:color w:val="231F20"/>
          <w:w w:val="97"/>
          <w:sz w:val="20"/>
          <w:vertAlign w:val="baseline"/>
        </w:rPr>
        <w:t>c</w:t>
      </w:r>
      <w:r>
        <w:rPr>
          <w:rFonts w:hint="default" w:ascii="宋体" w:hAnsi="宋体" w:eastAsia="宋体" w:cs="宋体"/>
          <w:color w:val="231F20"/>
          <w:w w:val="121"/>
          <w:sz w:val="20"/>
          <w:vertAlign w:val="subscript"/>
        </w:rPr>
        <w:t>k+1</w:t>
      </w:r>
      <w:r>
        <w:rPr>
          <w:rFonts w:hint="default" w:ascii="宋体" w:hAnsi="宋体" w:eastAsia="宋体" w:cs="宋体"/>
          <w:color w:val="231F20"/>
          <w:spacing w:val="33"/>
          <w:w w:val="43"/>
          <w:sz w:val="20"/>
          <w:vertAlign w:val="baseline"/>
        </w:rPr>
        <w:t xml:space="preserve"> ···c</w:t>
      </w:r>
      <w:r>
        <w:rPr>
          <w:rFonts w:hint="default" w:ascii="宋体" w:hAnsi="宋体" w:eastAsia="宋体" w:cs="宋体"/>
          <w:i/>
          <w:color w:val="231F20"/>
          <w:spacing w:val="9"/>
          <w:w w:val="76"/>
          <w:sz w:val="20"/>
          <w:vertAlign w:val="subscript"/>
        </w:rPr>
        <w:t>a</w:t>
      </w:r>
      <w:r>
        <w:rPr>
          <w:rFonts w:hint="default" w:ascii="宋体" w:hAnsi="宋体" w:eastAsia="宋体" w:cs="宋体"/>
          <w:i/>
          <w:color w:val="231F20"/>
          <w:w w:val="104"/>
          <w:sz w:val="20"/>
          <w:vertAlign w:val="baseline"/>
        </w:rPr>
        <w:t xml:space="preserve">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134"/>
          <w:sz w:val="20"/>
          <w:vertAlign w:val="baseline"/>
        </w:rPr>
        <w:t>.</w:t>
      </w:r>
    </w:p>
    <w:p>
      <w:pPr>
        <w:spacing w:before="71" w:line="148" w:lineRule="exact"/>
        <w:ind w:left="515" w:right="0" w:firstLine="0"/>
        <w:jc w:val="left"/>
        <w:rPr>
          <w:rFonts w:ascii="Palatino Linotype" w:hAnsi="Palatino Linotype"/>
          <w:i/>
          <w:sz w:val="20"/>
        </w:rPr>
      </w:pPr>
      <w:r>
        <w:rPr>
          <w:rFonts w:hint="default" w:ascii="宋体" w:hAnsi="宋体" w:eastAsia="宋体" w:cs="宋体"/>
          <w:b/>
          <w:color w:val="231F20"/>
          <w:w w:val="94"/>
          <w:sz w:val="20"/>
        </w:rPr>
        <w:t>引理7。</w:t>
      </w:r>
      <w:r>
        <w:rPr>
          <w:rFonts w:hint="default" w:ascii="宋体" w:hAnsi="宋体" w:eastAsia="宋体" w:cs="宋体"/>
          <w:i/>
          <w:color w:val="231F20"/>
          <w:w w:val="100"/>
          <w:sz w:val="20"/>
        </w:rPr>
        <w:t xml:space="preserve">  假设SA</w:t>
      </w:r>
      <w:r>
        <w:rPr>
          <w:rFonts w:hint="default" w:ascii="宋体" w:hAnsi="宋体" w:eastAsia="宋体" w:cs="宋体"/>
          <w:i/>
          <w:color w:val="231F20"/>
          <w:w w:val="151"/>
          <w:sz w:val="20"/>
          <w:vertAlign w:val="superscript"/>
        </w:rPr>
        <w:t>−1</w:t>
      </w:r>
      <w:r>
        <w:rPr>
          <w:rFonts w:hint="default" w:ascii="宋体" w:hAnsi="宋体" w:eastAsia="宋体" w:cs="宋体"/>
          <w:color w:val="231F20"/>
          <w:w w:val="78"/>
          <w:sz w:val="20"/>
          <w:vertAlign w:val="baseline"/>
        </w:rPr>
        <w:t>[m]=j。</w:t>
      </w:r>
      <w:r>
        <w:rPr>
          <w:rFonts w:hint="default" w:ascii="宋体" w:hAnsi="宋体" w:eastAsia="宋体" w:cs="宋体"/>
          <w:i/>
          <w:color w:val="231F20"/>
          <w:w w:val="108"/>
          <w:sz w:val="20"/>
          <w:vertAlign w:val="baseline"/>
        </w:rPr>
        <w:t xml:space="preserve"> 然后是SA</w:t>
      </w:r>
      <w:r>
        <w:rPr>
          <w:rFonts w:hint="default" w:ascii="宋体" w:hAnsi="宋体" w:eastAsia="宋体" w:cs="宋体"/>
          <w:i/>
          <w:color w:val="231F20"/>
          <w:w w:val="151"/>
          <w:sz w:val="20"/>
          <w:vertAlign w:val="superscript"/>
        </w:rPr>
        <w:t>−1</w:t>
      </w:r>
      <w:r>
        <w:rPr>
          <w:rFonts w:hint="default" w:ascii="宋体" w:hAnsi="宋体" w:eastAsia="宋体" w:cs="宋体"/>
          <w:color w:val="231F20"/>
          <w:w w:val="78"/>
          <w:sz w:val="20"/>
          <w:vertAlign w:val="baseline"/>
        </w:rPr>
        <w:t xml:space="preserve">    [m</w:t>
      </w:r>
      <w:r>
        <w:rPr>
          <w:rFonts w:hint="default" w:ascii="宋体" w:hAnsi="宋体" w:eastAsia="宋体" w:cs="宋体"/>
          <w:i/>
          <w:smallCaps/>
          <w:color w:val="231F20"/>
          <w:spacing w:val="10"/>
          <w:w w:val="81"/>
          <w:sz w:val="20"/>
          <w:vertAlign w:val="superscript"/>
        </w:rPr>
        <w:t>j</w:t>
      </w:r>
      <w:r>
        <w:rPr>
          <w:rFonts w:hint="default" w:ascii="宋体" w:hAnsi="宋体" w:eastAsia="宋体" w:cs="宋体"/>
          <w:i/>
          <w:smallCaps w:val="0"/>
          <w:color w:val="231F20"/>
          <w:w w:val="100"/>
          <w:sz w:val="20"/>
          <w:vertAlign w:val="baseline"/>
        </w:rPr>
        <w:t>]等于</w:t>
      </w:r>
    </w:p>
    <w:p>
      <w:pPr>
        <w:tabs>
          <w:tab w:val="left" w:pos="4395"/>
        </w:tabs>
        <w:spacing w:before="14" w:line="165" w:lineRule="auto"/>
        <w:ind w:left="2624" w:right="0" w:firstLine="0"/>
        <w:jc w:val="left"/>
        <w:rPr>
          <w:rFonts w:ascii="Trebuchet MS"/>
          <w:i/>
          <w:sz w:val="10"/>
        </w:rPr>
      </w:pPr>
      <w:r>
        <w:rPr>
          <w:rFonts w:hint="default" w:ascii="宋体" w:hAnsi="宋体" w:eastAsia="宋体" w:cs="宋体"/>
          <w:i/>
          <w:color w:val="231F20"/>
          <w:spacing w:val="21"/>
          <w:w w:val="120"/>
          <w:position w:val="-2"/>
          <w:sz w:val="14"/>
        </w:rPr>
        <w:t>t</w:t>
      </w:r>
      <w:r>
        <w:rPr>
          <w:rFonts w:hint="default" w:ascii="宋体" w:hAnsi="宋体" w:eastAsia="宋体" w:cs="宋体"/>
          <w:i/>
          <w:color w:val="231F20"/>
          <w:w w:val="104"/>
          <w:position w:val="1"/>
          <w:sz w:val="10"/>
        </w:rPr>
        <w:t>t</w:t>
      </w:r>
      <w:r>
        <w:rPr>
          <w:rFonts w:ascii="Trebuchet MS"/>
          <w:i/>
          <w:color w:val="231F20"/>
          <w:position w:val="1"/>
          <w:sz w:val="10"/>
        </w:rPr>
        <w:tab/>
      </w:r>
      <w:r>
        <w:rPr>
          <w:rFonts w:hint="default" w:ascii="宋体" w:hAnsi="宋体" w:eastAsia="宋体" w:cs="宋体"/>
          <w:i/>
          <w:color w:val="231F20"/>
          <w:spacing w:val="21"/>
          <w:w w:val="120"/>
          <w:position w:val="-3"/>
          <w:sz w:val="14"/>
        </w:rPr>
        <w:t>t</w:t>
      </w:r>
      <w:r>
        <w:rPr>
          <w:rFonts w:hint="default" w:ascii="宋体" w:hAnsi="宋体" w:eastAsia="宋体" w:cs="宋体"/>
          <w:i/>
          <w:color w:val="231F20"/>
          <w:spacing w:val="9"/>
          <w:w w:val="239"/>
          <w:sz w:val="10"/>
        </w:rPr>
        <w:t>i</w:t>
      </w:r>
      <w:r>
        <w:rPr>
          <w:rFonts w:hint="default" w:ascii="宋体" w:hAnsi="宋体" w:eastAsia="宋体" w:cs="宋体"/>
          <w:i/>
          <w:color w:val="231F20"/>
          <w:spacing w:val="21"/>
          <w:w w:val="120"/>
          <w:position w:val="-3"/>
          <w:sz w:val="14"/>
        </w:rPr>
        <w:t>t</w:t>
      </w:r>
      <w:r>
        <w:rPr>
          <w:rFonts w:hint="default" w:ascii="宋体" w:hAnsi="宋体" w:eastAsia="宋体" w:cs="宋体"/>
          <w:i/>
          <w:color w:val="231F20"/>
          <w:w w:val="104"/>
          <w:sz w:val="10"/>
        </w:rPr>
        <w:t>t</w:t>
      </w:r>
    </w:p>
    <w:p>
      <w:pPr>
        <w:spacing w:after="0" w:line="165" w:lineRule="auto"/>
        <w:jc w:val="left"/>
        <w:rPr>
          <w:rFonts w:ascii="Trebuchet MS"/>
          <w:sz w:val="10"/>
        </w:rPr>
        <w:sectPr>
          <w:type w:val="continuous"/>
          <w:pgSz w:w="8600" w:h="13200"/>
          <w:pgMar w:top="840" w:right="240" w:bottom="280" w:left="360" w:header="720" w:footer="720" w:gutter="0"/>
        </w:sectPr>
      </w:pPr>
    </w:p>
    <w:p>
      <w:pPr>
        <w:pStyle w:val="4"/>
        <w:rPr>
          <w:rFonts w:ascii="Trebuchet MS"/>
          <w:i/>
          <w:sz w:val="24"/>
        </w:rPr>
      </w:pPr>
    </w:p>
    <w:p>
      <w:pPr>
        <w:pStyle w:val="4"/>
        <w:spacing w:before="10"/>
        <w:rPr>
          <w:rFonts w:ascii="Trebuchet MS"/>
          <w:i/>
          <w:sz w:val="26"/>
        </w:rPr>
      </w:pPr>
    </w:p>
    <w:p>
      <w:pPr>
        <w:spacing w:before="0" w:line="213" w:lineRule="auto"/>
        <w:ind w:left="515" w:right="10" w:firstLine="0"/>
        <w:jc w:val="left"/>
        <w:rPr>
          <w:rFonts w:ascii="Palatino Linotype"/>
          <w:i/>
          <w:sz w:val="20"/>
        </w:rPr>
      </w:pPr>
      <w:r>
        <w:rPr>
          <w:rFonts w:hint="default" w:ascii="宋体" w:hAnsi="宋体" w:eastAsia="宋体" w:cs="宋体"/>
          <w:i/>
          <w:color w:val="231F20"/>
          <w:w w:val="105"/>
          <w:sz w:val="20"/>
        </w:rPr>
        <w:t>小的地方</w:t>
      </w:r>
    </w:p>
    <w:p>
      <w:pPr>
        <w:spacing w:before="131"/>
        <w:ind w:left="515" w:right="0" w:firstLine="0"/>
        <w:jc w:val="left"/>
        <w:rPr>
          <w:rFonts w:ascii="Times New Roman" w:hAnsi="Times New Roman"/>
          <w:i/>
          <w:sz w:val="20"/>
        </w:rPr>
      </w:pPr>
      <w:r>
        <w:br w:type="column"/>
      </w:r>
      <w:r>
        <w:rPr>
          <w:rFonts w:hint="default" w:ascii="宋体" w:hAnsi="宋体" w:eastAsia="宋体" w:cs="宋体"/>
          <w:color w:val="231F20"/>
          <w:w w:val="121"/>
          <w:sz w:val="20"/>
        </w:rPr>
        <w:t>f(j)=j+#(订单</w:t>
      </w:r>
      <w:r>
        <w:rPr>
          <w:rFonts w:hint="default" w:ascii="宋体" w:hAnsi="宋体" w:eastAsia="宋体" w:cs="宋体"/>
          <w:i/>
          <w:color w:val="231F20"/>
          <w:spacing w:val="13"/>
          <w:w w:val="131"/>
          <w:sz w:val="20"/>
          <w:vertAlign w:val="subscript"/>
        </w:rPr>
        <w:t>k</w:t>
      </w:r>
      <w:r>
        <w:rPr>
          <w:rFonts w:hint="default" w:ascii="宋体" w:hAnsi="宋体" w:eastAsia="宋体" w:cs="宋体"/>
          <w:i/>
          <w:color w:val="231F20"/>
          <w:spacing w:val="33"/>
          <w:w w:val="106"/>
          <w:sz w:val="20"/>
          <w:vertAlign w:val="baseline"/>
        </w:rPr>
        <w:t>，T</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101"/>
          <w:sz w:val="20"/>
          <w:vertAlign w:val="baseline"/>
        </w:rPr>
        <w:t>)≤j)，</w:t>
      </w:r>
    </w:p>
    <w:p>
      <w:pPr>
        <w:tabs>
          <w:tab w:val="left" w:pos="4448"/>
        </w:tabs>
        <w:spacing w:before="129" w:line="250" w:lineRule="exact"/>
        <w:ind w:left="1377" w:right="0" w:firstLine="0"/>
        <w:jc w:val="left"/>
        <w:rPr>
          <w:rFonts w:ascii="Palatino Linotype"/>
          <w:i/>
          <w:sz w:val="20"/>
        </w:rPr>
      </w:pPr>
      <w:r>
        <w:pict>
          <v:shape id="_x0000_s1173" o:spid="_x0000_s1173" o:spt="202" type="#_x0000_t202" style="position:absolute;left:0pt;margin-left:313.35pt;margin-top:7.25pt;height:12.9pt;width:23.4pt;mso-position-horizontal-relative:page;z-index:-253118464;mso-width-relative:page;mso-height-relative:page;" filled="f" stroked="f" coordsize="21600,21600">
            <v:path/>
            <v:fill on="f" focussize="0,0"/>
            <v:stroke on="f" joinstyle="miter"/>
            <v:imagedata o:title=""/>
            <o:lock v:ext="edit"/>
            <v:textbox inset="0mm,0mm,0mm,0mm">
              <w:txbxContent>
                <w:p>
                  <w:pPr>
                    <w:spacing w:before="3"/>
                    <w:ind w:left="0" w:right="0" w:firstLine="0"/>
                    <w:jc w:val="left"/>
                    <w:rPr>
                      <w:rFonts w:ascii="Times New Roman"/>
                      <w:i/>
                      <w:sz w:val="20"/>
                    </w:rPr>
                  </w:pPr>
                  <w:r>
                    <w:rPr>
                      <w:rFonts w:hint="default" w:ascii="宋体" w:hAnsi="宋体" w:eastAsia="宋体" w:cs="宋体"/>
                      <w:i/>
                      <w:color w:val="231F20"/>
                      <w:w w:val="125"/>
                      <w:sz w:val="20"/>
                    </w:rPr>
                    <w:t>(suf</w:t>
                  </w:r>
                  <w:r>
                    <w:rPr>
                      <w:rFonts w:hint="default" w:ascii="宋体" w:hAnsi="宋体" w:eastAsia="宋体" w:cs="宋体"/>
                      <w:i/>
                      <w:color w:val="231F20"/>
                      <w:w w:val="125"/>
                      <w:sz w:val="20"/>
                      <w:vertAlign w:val="subscript"/>
                    </w:rPr>
                    <w:t>k</w:t>
                  </w:r>
                </w:p>
              </w:txbxContent>
            </v:textbox>
          </v:shape>
        </w:pict>
      </w:r>
      <w:r>
        <w:pict>
          <v:group id="_x0000_s1174" o:spid="_x0000_s1174" o:spt="203" style="position:absolute;left:0pt;margin-left:313.5pt;margin-top:-5.05pt;height:24.05pt;width:24.05pt;mso-position-horizontal-relative:page;z-index:-253110272;mso-width-relative:page;mso-height-relative:page;" coordorigin="6270,-101" coordsize="481,481">
            <o:lock v:ext="edit"/>
            <v:shape id="_x0000_s1175" o:spid="_x0000_s1175" style="position:absolute;left:6278;top:-94;height:465;width:465;" fillcolor="#FFFFFF" filled="t" stroked="f" coordorigin="6278,-94" coordsize="465,465" path="m6731,-94l6290,-94,6278,-82,6278,359,6290,371,6731,371,6743,359,6743,-82,6731,-94xe">
              <v:path arrowok="t"/>
              <v:fill on="t" opacity="39321f" focussize="0,0"/>
              <v:stroke on="f"/>
              <v:imagedata o:title=""/>
              <o:lock v:ext="edit"/>
            </v:shape>
            <v:shape id="_x0000_s1176" o:spid="_x0000_s1176" style="position:absolute;left:6278;top:-94;height:465;width:465;" fillcolor="#FFD100" filled="t" stroked="f" coordorigin="6278,-94" coordsize="465,465" path="m6731,-94l6290,-94,6278,-82,6278,359,6290,371,6731,371,6743,359,6743,291,6387,291,6387,281,6397,268,6402,252,6405,235,6405,218,6374,198,6350,173,6335,145,6330,114,6344,64,6383,23,6440,-5,6511,-15,6743,-15,6743,-82,6731,-94xm6499,242l6458,274,6416,290,6387,291,6743,291,6743,243,6507,243,6499,242xm6743,-15l6511,-15,6581,-5,6638,23,6677,64,6691,114,6677,164,6638,205,6581,233,6511,243,6743,243,6743,-15xe">
              <v:path arrowok="t"/>
              <v:fill on="t" focussize="0,0"/>
              <v:stroke on="f"/>
              <v:imagedata o:title=""/>
              <o:lock v:ext="edit"/>
            </v:shape>
            <v:shape id="_x0000_s1177" o:spid="_x0000_s1177" o:spt="75" type="#_x0000_t75" style="position:absolute;left:6322;top:-24;height:323;width:377;" filled="f" stroked="f" coordsize="21600,21600">
              <v:path/>
              <v:fill on="f" focussize="0,0"/>
              <v:stroke on="f"/>
              <v:imagedata r:id="rId80" o:title=""/>
              <o:lock v:ext="edit" aspectratio="t"/>
            </v:shape>
            <v:shape id="_x0000_s1178" o:spid="_x0000_s1178" style="position:absolute;left:6278;top:-94;height:465;width:465;" filled="f" stroked="t" coordorigin="6278,-94" coordsize="465,465" path="m6717,-94l6304,-94,6290,-94,6278,-82,6278,-68,6278,345,6278,359,6290,371,6304,371,6717,371,6731,371,6743,359,6743,345,6743,-68,6743,-82,6731,-94,6717,-94xe">
              <v:path arrowok="t"/>
              <v:fill on="f" focussize="0,0"/>
              <v:stroke weight="0.786692913385827pt" color="#000000"/>
              <v:imagedata o:title=""/>
              <o:lock v:ext="edit"/>
            </v:shape>
          </v:group>
        </w:pict>
      </w:r>
      <w:r>
        <w:pict>
          <v:group id="_x0000_s1179" o:spid="_x0000_s1179" o:spt="203" style="position:absolute;left:0pt;margin-left:66.65pt;margin-top:6.45pt;height:24.95pt;width:115.1pt;mso-position-horizontal-relative:page;z-index:-253087744;mso-width-relative:page;mso-height-relative:page;" coordorigin="1334,129" coordsize="2302,499">
            <o:lock v:ext="edit"/>
            <v:shape id="_x0000_s1180" o:spid="_x0000_s1180" o:spt="75" type="#_x0000_t75" style="position:absolute;left:1412;top:129;height:318;width:2223;" filled="f" stroked="f" coordsize="21600,21600">
              <v:path/>
              <v:fill on="f" focussize="0,0"/>
              <v:stroke on="f"/>
              <v:imagedata r:id="rId81" o:title=""/>
              <o:lock v:ext="edit" aspectratio="t"/>
            </v:shape>
            <v:shape id="_x0000_s1181" o:spid="_x0000_s1181" o:spt="202" type="#_x0000_t202" style="position:absolute;left:1333;top:384;height:243;width:2194;" filled="f" stroked="f" coordsize="21600,21600">
              <v:path/>
              <v:fill on="f" focussize="0,0"/>
              <v:stroke on="f" joinstyle="miter"/>
              <v:imagedata o:title=""/>
              <o:lock v:ext="edit"/>
              <v:textbox inset="0mm,0mm,0mm,0mm">
                <w:txbxContent>
                  <w:p>
                    <w:pPr>
                      <w:spacing w:before="0" w:line="243" w:lineRule="exact"/>
                      <w:ind w:left="0" w:right="0" w:firstLine="0"/>
                      <w:jc w:val="left"/>
                      <w:rPr>
                        <w:rFonts w:ascii="Palatino Linotype"/>
                        <w:i/>
                        <w:sz w:val="20"/>
                      </w:rPr>
                    </w:pPr>
                    <w:r>
                      <w:rPr>
                        <w:rFonts w:hint="default" w:ascii="宋体" w:hAnsi="宋体" w:eastAsia="宋体" w:cs="宋体"/>
                        <w:i/>
                        <w:color w:val="231F20"/>
                        <w:w w:val="115"/>
                        <w:sz w:val="20"/>
                      </w:rPr>
                      <w:t>呃大于或等于j，因为</w:t>
                    </w:r>
                  </w:p>
                </w:txbxContent>
              </v:textbox>
            </v:shape>
            <v:shape id="_x0000_s1182" o:spid="_x0000_s1182" o:spt="202" type="#_x0000_t202" style="position:absolute;left:1466;top:145;height:385;width:2133;" filled="f" stroked="f" coordsize="21600,21600">
              <v:path/>
              <v:fill on="f" focussize="0,0"/>
              <v:stroke on="f" joinstyle="miter"/>
              <v:imagedata o:title=""/>
              <o:lock v:ext="edit"/>
              <v:textbox inset="0mm,0mm,0mm,0mm">
                <w:txbxContent>
                  <w:p>
                    <w:pPr>
                      <w:spacing w:before="0" w:line="281" w:lineRule="exact"/>
                      <w:ind w:left="0" w:right="0" w:firstLine="0"/>
                      <w:jc w:val="left"/>
                      <w:rPr>
                        <w:sz w:val="20"/>
                      </w:rPr>
                    </w:pPr>
                    <w:r>
                      <w:rPr>
                        <w:rFonts w:hint="default" w:ascii="宋体" w:hAnsi="宋体" w:eastAsia="宋体" w:cs="宋体"/>
                        <w:color w:val="231F20"/>
                        <w:w w:val="121"/>
                        <w:sz w:val="20"/>
                      </w:rPr>
                      <w:t>#(订单</w:t>
                    </w:r>
                    <w:r>
                      <w:rPr>
                        <w:rFonts w:hint="default" w:ascii="宋体" w:hAnsi="宋体" w:eastAsia="宋体" w:cs="宋体"/>
                        <w:i/>
                        <w:color w:val="231F20"/>
                        <w:spacing w:val="13"/>
                        <w:w w:val="131"/>
                        <w:sz w:val="20"/>
                        <w:vertAlign w:val="subscript"/>
                      </w:rPr>
                      <w:t>k</w:t>
                    </w:r>
                    <w:r>
                      <w:rPr>
                        <w:rFonts w:hint="default" w:ascii="宋体" w:hAnsi="宋体" w:eastAsia="宋体" w:cs="宋体"/>
                        <w:i/>
                        <w:color w:val="231F20"/>
                        <w:spacing w:val="33"/>
                        <w:w w:val="106"/>
                        <w:sz w:val="20"/>
                        <w:vertAlign w:val="baseline"/>
                      </w:rPr>
                      <w:t>，T</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101"/>
                        <w:sz w:val="20"/>
                        <w:vertAlign w:val="baseline"/>
                      </w:rPr>
                      <w:t>)≤j)</w:t>
                    </w:r>
                  </w:p>
                </w:txbxContent>
              </v:textbox>
            </v:shape>
          </v:group>
        </w:pict>
      </w:r>
      <w:r>
        <w:rPr>
          <w:rFonts w:hint="default" w:ascii="宋体" w:hAnsi="宋体" w:eastAsia="宋体" w:cs="宋体"/>
          <w:i/>
          <w:color w:val="231F20"/>
          <w:w w:val="107"/>
          <w:sz w:val="20"/>
        </w:rPr>
        <w:t>表示订单的数量</w:t>
      </w:r>
      <w:r>
        <w:rPr>
          <w:rFonts w:ascii="Times New Roman"/>
          <w:i/>
          <w:color w:val="231F20"/>
          <w:sz w:val="20"/>
        </w:rPr>
        <w:tab/>
      </w:r>
      <w:r>
        <w:rPr>
          <w:rFonts w:hint="default" w:ascii="宋体" w:hAnsi="宋体" w:eastAsia="宋体" w:cs="宋体"/>
          <w:i/>
          <w:color w:val="231F20"/>
          <w:spacing w:val="33"/>
          <w:w w:val="106"/>
          <w:sz w:val="20"/>
        </w:rPr>
        <w:t>，T</w:t>
      </w:r>
      <w:r>
        <w:rPr>
          <w:rFonts w:hint="default" w:ascii="宋体" w:hAnsi="宋体" w:eastAsia="宋体" w:cs="宋体"/>
          <w:i/>
          <w:smallCaps/>
          <w:color w:val="231F20"/>
          <w:spacing w:val="10"/>
          <w:w w:val="81"/>
          <w:sz w:val="20"/>
          <w:vertAlign w:val="superscript"/>
        </w:rPr>
        <w:t>j</w:t>
      </w:r>
      <w:r>
        <w:rPr>
          <w:rFonts w:hint="default" w:ascii="宋体" w:hAnsi="宋体" w:eastAsia="宋体" w:cs="宋体"/>
          <w:i/>
          <w:smallCaps w:val="0"/>
          <w:color w:val="231F20"/>
          <w:w w:val="104"/>
          <w:sz w:val="20"/>
          <w:vertAlign w:val="baseline"/>
        </w:rPr>
        <w:t>)是的</w:t>
      </w:r>
    </w:p>
    <w:p>
      <w:pPr>
        <w:spacing w:before="0" w:line="287" w:lineRule="exact"/>
        <w:ind w:left="1278" w:right="0" w:firstLine="0"/>
        <w:jc w:val="left"/>
        <w:rPr>
          <w:rFonts w:ascii="Palatino Linotype" w:hAnsi="Palatino Linotype"/>
          <w:i/>
          <w:sz w:val="20"/>
        </w:rPr>
      </w:pPr>
      <w:r>
        <w:rPr>
          <w:rFonts w:hint="default" w:ascii="宋体" w:hAnsi="宋体" w:eastAsia="宋体" w:cs="宋体"/>
          <w:color w:val="231F20"/>
          <w:sz w:val="20"/>
        </w:rPr>
        <w:t>1≤k≤A。</w:t>
      </w:r>
    </w:p>
    <w:p>
      <w:pPr>
        <w:spacing w:after="0" w:line="287" w:lineRule="exact"/>
        <w:jc w:val="left"/>
        <w:rPr>
          <w:rFonts w:ascii="Palatino Linotype" w:hAnsi="Palatino Linotype"/>
          <w:sz w:val="20"/>
        </w:rPr>
        <w:sectPr>
          <w:type w:val="continuous"/>
          <w:pgSz w:w="8600" w:h="13200"/>
          <w:pgMar w:top="840" w:right="240" w:bottom="280" w:left="360" w:header="720" w:footer="720" w:gutter="0"/>
          <w:cols w:equalWidth="0" w:num="2">
            <w:col w:w="1047" w:space="893"/>
            <w:col w:w="6060"/>
          </w:cols>
        </w:sectPr>
      </w:pPr>
    </w:p>
    <w:p>
      <w:pPr>
        <w:pStyle w:val="4"/>
        <w:spacing w:before="1"/>
        <w:rPr>
          <w:rFonts w:ascii="Palatino Linotype"/>
          <w:i/>
          <w:sz w:val="13"/>
        </w:rPr>
      </w:pPr>
    </w:p>
    <w:p>
      <w:pPr>
        <w:spacing w:before="74"/>
        <w:ind w:left="515" w:right="0" w:firstLine="0"/>
        <w:jc w:val="left"/>
        <w:rPr>
          <w:rFonts w:ascii="Palatino Linotype" w:hAnsi="Palatino Linotype"/>
          <w:i/>
          <w:sz w:val="20"/>
        </w:rPr>
      </w:pPr>
      <w:r>
        <w:drawing>
          <wp:anchor distT="0" distB="0" distL="0" distR="0" simplePos="0" relativeHeight="1024" behindDoc="0" locked="0" layoutInCell="1" allowOverlap="1">
            <wp:simplePos x="0" y="0"/>
            <wp:positionH relativeFrom="page">
              <wp:posOffset>1555750</wp:posOffset>
            </wp:positionH>
            <wp:positionV relativeFrom="paragraph">
              <wp:posOffset>257175</wp:posOffset>
            </wp:positionV>
            <wp:extent cx="1127760" cy="155575"/>
            <wp:effectExtent l="0" t="0" r="0" b="0"/>
            <wp:wrapTopAndBottom/>
            <wp:docPr id="91"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3.png"/>
                    <pic:cNvPicPr>
                      <a:picLocks noChangeAspect="1"/>
                    </pic:cNvPicPr>
                  </pic:nvPicPr>
                  <pic:blipFill>
                    <a:blip r:embed="rId82" cstate="print"/>
                    <a:stretch>
                      <a:fillRect/>
                    </a:stretch>
                  </pic:blipFill>
                  <pic:spPr>
                    <a:xfrm>
                      <a:off x="0" y="0"/>
                      <a:ext cx="1127750" cy="155448"/>
                    </a:xfrm>
                    <a:prstGeom prst="rect">
                      <a:avLst/>
                    </a:prstGeom>
                  </pic:spPr>
                </pic:pic>
              </a:graphicData>
            </a:graphic>
          </wp:anchor>
        </w:drawing>
      </w:r>
      <w:r>
        <w:pict>
          <v:group id="_x0000_s1183" o:spid="_x0000_s1183" o:spt="203" style="position:absolute;left:0pt;margin-left:290.25pt;margin-top:14.35pt;height:24.05pt;width:24.05pt;mso-position-horizontal-relative:page;z-index:251769856;mso-width-relative:page;mso-height-relative:page;" coordorigin="5806,287" coordsize="481,481">
            <o:lock v:ext="edit"/>
            <v:shape id="_x0000_s1184" o:spid="_x0000_s1184" style="position:absolute;left:5813;top:295;height:465;width:465;" fillcolor="#FFD100" filled="t" stroked="f" coordorigin="5814,295" coordsize="465,465" path="m6266,295l5825,295,5814,307,5814,748,5825,759,6266,759,6278,748,6278,680,5923,680,5922,669,5932,656,5938,641,5940,624,5940,607,5909,587,5886,562,5871,534,5865,502,5879,452,5918,411,5976,384,6046,374,6278,374,6278,307,6266,295xm6035,631l5994,662,5951,678,5923,680,6278,680,6278,631,6042,631,6035,631xm6278,374l6046,374,6116,384,6174,411,6212,452,6226,502,6212,553,6174,594,6116,621,6046,631,6278,631,6278,374xe">
              <v:path arrowok="t"/>
              <v:fill on="t" focussize="0,0"/>
              <v:stroke on="f"/>
              <v:imagedata o:title=""/>
              <o:lock v:ext="edit"/>
            </v:shape>
            <v:shape id="_x0000_s1185" o:spid="_x0000_s1185" o:spt="75" type="#_x0000_t75" style="position:absolute;left:5857;top:365;height:323;width:377;" filled="f" stroked="f" coordsize="21600,21600">
              <v:path/>
              <v:fill on="f" focussize="0,0"/>
              <v:stroke on="f"/>
              <v:imagedata r:id="rId83" o:title=""/>
              <o:lock v:ext="edit" aspectratio="t"/>
            </v:shape>
            <v:shape id="_x0000_s1186" o:spid="_x0000_s1186" style="position:absolute;left:5813;top:295;height:465;width:465;" filled="f" stroked="t" coordorigin="5814,295" coordsize="465,465" path="m6252,295l5839,295,5825,295,5814,307,5814,321,5814,734,5814,748,5825,759,5839,759,6252,759,6266,759,6278,748,6278,734,6278,321,6278,307,6266,295,6252,295xe">
              <v:path arrowok="t"/>
              <v:fill on="f" focussize="0,0"/>
              <v:stroke weight="0.786692913385827pt" color="#000000"/>
              <v:imagedata o:title=""/>
              <o:lock v:ext="edit"/>
            </v:shape>
          </v:group>
        </w:pict>
      </w:r>
      <w:r>
        <w:rPr>
          <w:rFonts w:hint="default" w:ascii="宋体" w:hAnsi="宋体" w:eastAsia="宋体" w:cs="宋体"/>
          <w:i/>
          <w:color w:val="231F20"/>
          <w:w w:val="102"/>
          <w:sz w:val="20"/>
        </w:rPr>
        <w:t xml:space="preserve">观察1f对j∈严格增加[1，|T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73"/>
          <w:sz w:val="20"/>
          <w:vertAlign w:val="baseline"/>
        </w:rPr>
        <w:t>|].</w:t>
      </w:r>
    </w:p>
    <w:p>
      <w:pPr>
        <w:spacing w:after="0"/>
        <w:jc w:val="left"/>
        <w:rPr>
          <w:rFonts w:ascii="Palatino Linotype" w:hAnsi="Palatino Linotype"/>
          <w:sz w:val="20"/>
        </w:rPr>
        <w:sectPr>
          <w:type w:val="continuous"/>
          <w:pgSz w:w="8600" w:h="13200"/>
          <w:pgMar w:top="840" w:right="240" w:bottom="280" w:left="360" w:header="720" w:footer="720" w:gutter="0"/>
        </w:sectPr>
      </w:pPr>
    </w:p>
    <w:p>
      <w:pPr>
        <w:pStyle w:val="4"/>
        <w:spacing w:before="4"/>
        <w:rPr>
          <w:rFonts w:ascii="Palatino Linotype"/>
          <w:i/>
          <w:sz w:val="13"/>
        </w:rPr>
      </w:pPr>
    </w:p>
    <w:p>
      <w:pPr>
        <w:spacing w:before="107" w:line="213" w:lineRule="auto"/>
        <w:ind w:left="515" w:right="760" w:firstLine="0"/>
        <w:jc w:val="left"/>
        <w:rPr>
          <w:rFonts w:ascii="Palatino Linotype"/>
          <w:i/>
          <w:sz w:val="20"/>
        </w:rPr>
      </w:pPr>
      <w:r>
        <w:pict>
          <v:group id="_x0000_s1187" o:spid="_x0000_s1187" o:spt="203" style="position:absolute;left:0pt;margin-left:122.85pt;margin-top:-8.3pt;height:14.8pt;width:121.4pt;mso-position-horizontal-relative:page;z-index:251806720;mso-width-relative:page;mso-height-relative:page;" coordorigin="2458,-166" coordsize="2428,296">
            <o:lock v:ext="edit"/>
            <v:shape id="_x0000_s1188" o:spid="_x0000_s1188" o:spt="75" type="#_x0000_t75" style="position:absolute;left:2457;top:-167;height:296;width:2336;" filled="f" stroked="f" coordsize="21600,21600">
              <v:path/>
              <v:fill on="f" focussize="0,0"/>
              <v:stroke on="f"/>
              <v:imagedata r:id="rId84" o:title=""/>
              <o:lock v:ext="edit" aspectratio="t"/>
            </v:shape>
            <v:shape id="_x0000_s1189" o:spid="_x0000_s1189" style="position:absolute;left:4860;top:62;height:18;width:26;" fillcolor="#D20000" filled="t" stroked="f" coordorigin="4860,62" coordsize="26,18" path="m4865,62l4861,66,4860,75,4863,79,4870,80,4871,80,4885,73,4886,70,4883,65,4882,64,4865,62xe">
              <v:path arrowok="t"/>
              <v:fill on="t" focussize="0,0"/>
              <v:stroke on="f"/>
              <v:imagedata o:title=""/>
              <o:lock v:ext="edit"/>
            </v:shape>
          </v:group>
        </w:pict>
      </w:r>
      <w:r>
        <w:drawing>
          <wp:anchor distT="0" distB="0" distL="0" distR="0" simplePos="0" relativeHeight="250252288" behindDoc="1" locked="0" layoutInCell="1" allowOverlap="1">
            <wp:simplePos x="0" y="0"/>
            <wp:positionH relativeFrom="page">
              <wp:posOffset>2894330</wp:posOffset>
            </wp:positionH>
            <wp:positionV relativeFrom="paragraph">
              <wp:posOffset>236855</wp:posOffset>
            </wp:positionV>
            <wp:extent cx="1902460" cy="607060"/>
            <wp:effectExtent l="0" t="0" r="0" b="0"/>
            <wp:wrapNone/>
            <wp:docPr id="9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6.png"/>
                    <pic:cNvPicPr>
                      <a:picLocks noChangeAspect="1"/>
                    </pic:cNvPicPr>
                  </pic:nvPicPr>
                  <pic:blipFill>
                    <a:blip r:embed="rId85" cstate="print"/>
                    <a:stretch>
                      <a:fillRect/>
                    </a:stretch>
                  </pic:blipFill>
                  <pic:spPr>
                    <a:xfrm>
                      <a:off x="0" y="0"/>
                      <a:ext cx="1902437" cy="607206"/>
                    </a:xfrm>
                    <a:prstGeom prst="rect">
                      <a:avLst/>
                    </a:prstGeom>
                  </pic:spPr>
                </pic:pic>
              </a:graphicData>
            </a:graphic>
          </wp:anchor>
        </w:drawing>
      </w:r>
      <w:r>
        <w:rPr>
          <w:rFonts w:hint="default" w:ascii="宋体" w:hAnsi="宋体" w:eastAsia="宋体" w:cs="宋体"/>
          <w:b/>
          <w:color w:val="231F20"/>
          <w:w w:val="105"/>
          <w:sz w:val="20"/>
        </w:rPr>
        <w:t xml:space="preserve">引理8。 </w:t>
      </w:r>
      <w:r>
        <w:rPr>
          <w:rFonts w:hint="default" w:ascii="宋体" w:hAnsi="宋体" w:eastAsia="宋体" w:cs="宋体"/>
          <w:i/>
          <w:color w:val="231F20"/>
          <w:w w:val="105"/>
          <w:sz w:val="20"/>
        </w:rPr>
        <w:t>在O(N)时间内，f可以存储在O(N)位中，从而可以在恒定时间内计算每个f(J。</w:t>
      </w:r>
    </w:p>
    <w:p>
      <w:pPr>
        <w:pStyle w:val="4"/>
        <w:spacing w:before="100" w:line="242" w:lineRule="exact"/>
        <w:ind w:left="814"/>
      </w:pPr>
      <w:r>
        <w:rPr>
          <w:rFonts w:hint="default" w:ascii="宋体" w:hAnsi="宋体" w:eastAsia="宋体" w:cs="宋体"/>
          <w:color w:val="231F20"/>
        </w:rPr>
        <w:t>函数g，它计算剩余后缀的lex-order</w:t>
      </w:r>
    </w:p>
    <w:p>
      <w:pPr>
        <w:pStyle w:val="4"/>
        <w:spacing w:line="232" w:lineRule="exact"/>
        <w:ind w:left="515"/>
      </w:pPr>
      <w:r>
        <w:drawing>
          <wp:anchor distT="0" distB="0" distL="0" distR="0" simplePos="0" relativeHeight="250251264" behindDoc="1" locked="0" layoutInCell="1" allowOverlap="1">
            <wp:simplePos x="0" y="0"/>
            <wp:positionH relativeFrom="page">
              <wp:posOffset>2889885</wp:posOffset>
            </wp:positionH>
            <wp:positionV relativeFrom="paragraph">
              <wp:posOffset>330835</wp:posOffset>
            </wp:positionV>
            <wp:extent cx="556260" cy="151765"/>
            <wp:effectExtent l="0" t="0" r="0" b="0"/>
            <wp:wrapNone/>
            <wp:docPr id="9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7.png"/>
                    <pic:cNvPicPr>
                      <a:picLocks noChangeAspect="1"/>
                    </pic:cNvPicPr>
                  </pic:nvPicPr>
                  <pic:blipFill>
                    <a:blip r:embed="rId86" cstate="print"/>
                    <a:stretch>
                      <a:fillRect/>
                    </a:stretch>
                  </pic:blipFill>
                  <pic:spPr>
                    <a:xfrm>
                      <a:off x="0" y="0"/>
                      <a:ext cx="556304" cy="151825"/>
                    </a:xfrm>
                    <a:prstGeom prst="rect">
                      <a:avLst/>
                    </a:prstGeom>
                  </pic:spPr>
                </pic:pic>
              </a:graphicData>
            </a:graphic>
          </wp:anchor>
        </w:drawing>
      </w:r>
      <w:r>
        <w:rPr>
          <w:rFonts w:hint="default" w:ascii="宋体" w:hAnsi="宋体" w:eastAsia="宋体" w:cs="宋体"/>
          <w:i/>
          <w:color w:val="231F20"/>
          <w:spacing w:val="27"/>
          <w:w w:val="104"/>
        </w:rPr>
        <w:t>t</w:t>
      </w:r>
      <w:r>
        <w:rPr>
          <w:rFonts w:hint="default" w:ascii="宋体" w:hAnsi="宋体" w:eastAsia="宋体" w:cs="宋体"/>
          <w:i/>
          <w:color w:val="231F20"/>
          <w:spacing w:val="9"/>
          <w:w w:val="142"/>
          <w:vertAlign w:val="superscript"/>
        </w:rPr>
        <w:t>i</w:t>
      </w:r>
      <w:r>
        <w:rPr>
          <w:rFonts w:hint="default" w:ascii="宋体" w:hAnsi="宋体" w:eastAsia="宋体" w:cs="宋体"/>
          <w:i/>
          <w:color w:val="231F20"/>
          <w:w w:val="104"/>
          <w:vertAlign w:val="baseline"/>
        </w:rPr>
        <w:t>t</w:t>
      </w:r>
      <w:r>
        <w:rPr>
          <w:rFonts w:ascii="Times New Roman"/>
          <w:i/>
          <w:color w:val="231F20"/>
          <w:vertAlign w:val="baseline"/>
        </w:rPr>
        <w:t xml:space="preserve"> </w:t>
      </w:r>
      <w:r>
        <w:rPr>
          <w:rFonts w:hint="default" w:ascii="宋体" w:hAnsi="宋体" w:eastAsia="宋体" w:cs="宋体"/>
          <w:i/>
          <w:smallCaps/>
          <w:color w:val="231F20"/>
          <w:spacing w:val="10"/>
          <w:w w:val="81"/>
          <w:vertAlign w:val="superscript"/>
        </w:rPr>
        <w:t>j</w:t>
      </w:r>
      <w:r>
        <w:rPr>
          <w:rFonts w:hint="default" w:ascii="宋体" w:hAnsi="宋体" w:eastAsia="宋体" w:cs="宋体"/>
          <w:smallCaps w:val="0"/>
          <w:color w:val="231F20"/>
          <w:w w:val="134"/>
          <w:vertAlign w:val="baseline"/>
        </w:rPr>
        <w:t xml:space="preserve">, </w:t>
      </w:r>
      <w:r>
        <w:rPr>
          <w:smallCaps w:val="0"/>
          <w:color w:val="231F20"/>
          <w:vertAlign w:val="baseline"/>
        </w:rPr>
        <w:t xml:space="preserve"> </w:t>
      </w:r>
      <w:r>
        <w:rPr>
          <w:rFonts w:hint="default" w:ascii="宋体" w:hAnsi="宋体" w:eastAsia="宋体" w:cs="宋体"/>
          <w:smallCaps w:val="0"/>
          <w:color w:val="231F20"/>
          <w:w w:val="94"/>
          <w:vertAlign w:val="baseline"/>
        </w:rPr>
        <w:t xml:space="preserve">是 </w:t>
      </w:r>
      <w:r>
        <w:rPr>
          <w:smallCaps w:val="0"/>
          <w:color w:val="231F20"/>
          <w:vertAlign w:val="baseline"/>
        </w:rPr>
        <w:t xml:space="preserve"> </w:t>
      </w:r>
      <w:r>
        <w:rPr>
          <w:rFonts w:hint="default" w:ascii="宋体" w:hAnsi="宋体" w:eastAsia="宋体" w:cs="宋体"/>
          <w:smallCaps w:val="0"/>
          <w:color w:val="231F20"/>
          <w:w w:val="95"/>
          <w:vertAlign w:val="baseline"/>
        </w:rPr>
        <w:t xml:space="preserve">显示 </w:t>
      </w:r>
      <w:r>
        <w:rPr>
          <w:smallCaps w:val="0"/>
          <w:color w:val="231F20"/>
          <w:vertAlign w:val="baseline"/>
        </w:rPr>
        <w:t xml:space="preserve"> </w:t>
      </w:r>
      <w:r>
        <w:rPr>
          <w:rFonts w:hint="default" w:ascii="宋体" w:hAnsi="宋体" w:eastAsia="宋体" w:cs="宋体"/>
          <w:smallCaps w:val="0"/>
          <w:color w:val="231F20"/>
          <w:w w:val="99"/>
          <w:vertAlign w:val="baseline"/>
        </w:rPr>
        <w:t xml:space="preserve">在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102"/>
          <w:vertAlign w:val="baseline"/>
        </w:rPr>
        <w:t xml:space="preserve">下一个 </w:t>
      </w:r>
      <w:r>
        <w:rPr>
          <w:smallCaps w:val="0"/>
          <w:color w:val="231F20"/>
          <w:vertAlign w:val="baseline"/>
        </w:rPr>
        <w:t xml:space="preserve"> </w:t>
      </w:r>
      <w:r>
        <w:rPr>
          <w:rFonts w:hint="default" w:ascii="宋体" w:hAnsi="宋体" w:eastAsia="宋体" w:cs="宋体"/>
          <w:smallCaps w:val="0"/>
          <w:color w:val="231F20"/>
          <w:w w:val="101"/>
          <w:vertAlign w:val="baseline"/>
        </w:rPr>
        <w:t>引理。</w:t>
      </w:r>
    </w:p>
    <w:p>
      <w:pPr>
        <w:spacing w:after="0" w:line="232" w:lineRule="exact"/>
        <w:sectPr>
          <w:pgSz w:w="8600" w:h="13200"/>
          <w:pgMar w:top="720" w:right="240" w:bottom="280" w:left="360" w:header="504" w:footer="0" w:gutter="0"/>
        </w:sectPr>
      </w:pPr>
    </w:p>
    <w:p>
      <w:pPr>
        <w:spacing w:before="56"/>
        <w:ind w:left="515" w:right="0" w:firstLine="0"/>
        <w:jc w:val="left"/>
        <w:rPr>
          <w:sz w:val="20"/>
        </w:rPr>
      </w:pPr>
      <w:r>
        <w:pict>
          <v:shape id="_x0000_s1190" o:spid="_x0000_s1190" o:spt="202" type="#_x0000_t202" style="position:absolute;left:0pt;margin-left:186.7pt;margin-top:11.2pt;height:8.65pt;width:16.95pt;mso-position-horizontal-relative:page;z-index:-253048832;mso-width-relative:page;mso-height-relative:page;" filled="f" stroked="f" coordsize="21600,21600">
            <v:path/>
            <v:fill on="f" focussize="0,0"/>
            <v:stroke on="f" joinstyle="miter"/>
            <v:imagedata o:title=""/>
            <o:lock v:ext="edit"/>
            <v:textbox inset="0mm,0mm,0mm,0mm">
              <w:txbxContent>
                <w:p>
                  <w:pPr>
                    <w:spacing w:before="0" w:line="149" w:lineRule="exact"/>
                    <w:ind w:left="0" w:right="0" w:firstLine="0"/>
                    <w:jc w:val="left"/>
                    <w:rPr>
                      <w:rFonts w:ascii="Times New Roman"/>
                      <w:i/>
                      <w:sz w:val="14"/>
                    </w:rPr>
                  </w:pPr>
                  <w:r>
                    <w:rPr>
                      <w:rFonts w:hint="default" w:ascii="宋体" w:hAnsi="宋体" w:eastAsia="宋体" w:cs="宋体"/>
                      <w:i/>
                      <w:color w:val="231F20"/>
                      <w:w w:val="239"/>
                      <w:sz w:val="10"/>
                    </w:rPr>
                    <w:t>I       t</w:t>
                  </w:r>
                  <w:r>
                    <w:rPr>
                      <w:rFonts w:hint="default" w:ascii="宋体" w:hAnsi="宋体" w:eastAsia="宋体" w:cs="宋体"/>
                      <w:i/>
                      <w:color w:val="231F20"/>
                      <w:w w:val="120"/>
                      <w:position w:val="-3"/>
                      <w:sz w:val="14"/>
                    </w:rPr>
                    <w:t>t</w:t>
                  </w:r>
                  <w:r>
                    <w:rPr>
                      <w:rFonts w:ascii="Times New Roman"/>
                      <w:i/>
                      <w:color w:val="231F20"/>
                      <w:position w:val="-3"/>
                      <w:sz w:val="14"/>
                    </w:rPr>
                    <w:t xml:space="preserve">  </w:t>
                  </w:r>
                  <w:r>
                    <w:rPr>
                      <w:rFonts w:hint="default" w:ascii="宋体" w:hAnsi="宋体" w:eastAsia="宋体" w:cs="宋体"/>
                      <w:i/>
                      <w:color w:val="231F20"/>
                      <w:w w:val="120"/>
                      <w:position w:val="-3"/>
                      <w:sz w:val="14"/>
                    </w:rPr>
                    <w:t>t</w:t>
                  </w:r>
                </w:p>
              </w:txbxContent>
            </v:textbox>
          </v:shape>
        </w:pict>
      </w:r>
      <w:r>
        <w:rPr>
          <w:rFonts w:hint="default" w:ascii="宋体" w:hAnsi="宋体" w:eastAsia="宋体" w:cs="宋体"/>
          <w:b/>
          <w:color w:val="231F20"/>
          <w:w w:val="105"/>
          <w:sz w:val="20"/>
        </w:rPr>
        <w:t xml:space="preserve">引理9。 </w:t>
      </w:r>
      <w:r>
        <w:rPr>
          <w:rFonts w:hint="default" w:ascii="宋体" w:hAnsi="宋体" w:eastAsia="宋体" w:cs="宋体"/>
          <w:i/>
          <w:color w:val="231F20"/>
          <w:w w:val="105"/>
          <w:sz w:val="20"/>
        </w:rPr>
        <w:t>所有j∈[1，A]，SA</w:t>
      </w:r>
      <w:r>
        <w:rPr>
          <w:rFonts w:hint="default" w:ascii="宋体" w:hAnsi="宋体" w:eastAsia="宋体" w:cs="宋体"/>
          <w:i/>
          <w:color w:val="231F20"/>
          <w:w w:val="105"/>
          <w:sz w:val="20"/>
          <w:vertAlign w:val="superscript"/>
        </w:rPr>
        <w:t>−1</w:t>
      </w:r>
    </w:p>
    <w:p>
      <w:pPr>
        <w:spacing w:before="66"/>
        <w:ind w:left="114" w:right="0" w:firstLine="0"/>
        <w:jc w:val="left"/>
        <w:rPr>
          <w:rFonts w:ascii="Palatino Linotype"/>
          <w:i/>
          <w:sz w:val="20"/>
        </w:rPr>
      </w:pPr>
      <w:r>
        <w:br w:type="column"/>
      </w:r>
      <w:r>
        <w:rPr>
          <w:rFonts w:hint="default" w:ascii="宋体" w:hAnsi="宋体" w:eastAsia="宋体" w:cs="宋体"/>
          <w:i/>
          <w:color w:val="231F20"/>
          <w:w w:val="105"/>
          <w:sz w:val="20"/>
        </w:rPr>
        <w:t>[j]等于</w:t>
      </w:r>
    </w:p>
    <w:p>
      <w:pPr>
        <w:spacing w:after="0"/>
        <w:jc w:val="left"/>
        <w:rPr>
          <w:rFonts w:ascii="Palatino Linotype"/>
          <w:sz w:val="20"/>
        </w:rPr>
        <w:sectPr>
          <w:type w:val="continuous"/>
          <w:pgSz w:w="8600" w:h="13200"/>
          <w:pgMar w:top="840" w:right="240" w:bottom="280" w:left="360" w:header="720" w:footer="720" w:gutter="0"/>
          <w:cols w:equalWidth="0" w:num="2">
            <w:col w:w="3579" w:space="40"/>
            <w:col w:w="4381"/>
          </w:cols>
        </w:sectPr>
      </w:pPr>
    </w:p>
    <w:p>
      <w:pPr>
        <w:spacing w:before="58"/>
        <w:ind w:left="676" w:right="726" w:firstLine="0"/>
        <w:jc w:val="center"/>
        <w:rPr>
          <w:rFonts w:ascii="Times New Roman" w:hAnsi="Times New Roman"/>
          <w:i/>
          <w:sz w:val="20"/>
        </w:rPr>
      </w:pPr>
      <w:r>
        <w:pict>
          <v:group id="_x0000_s1191" o:spid="_x0000_s1191" o:spt="203" style="position:absolute;left:0pt;margin-left:318.75pt;margin-top:10.5pt;height:24.05pt;width:24.05pt;mso-position-horizontal-relative:page;z-index:-253073408;mso-width-relative:page;mso-height-relative:page;" coordorigin="6375,211" coordsize="481,481">
            <o:lock v:ext="edit"/>
            <v:shape id="_x0000_s1192" o:spid="_x0000_s1192" style="position:absolute;left:6383;top:218;height:465;width:465;" fillcolor="#FFFFFF" filled="t" stroked="f" coordorigin="6383,219" coordsize="465,465" path="m6836,219l6395,219,6383,230,6383,671,6395,683,6836,683,6847,671,6847,230,6836,219xe">
              <v:path arrowok="t"/>
              <v:fill on="t" opacity="39321f" focussize="0,0"/>
              <v:stroke on="f"/>
              <v:imagedata o:title=""/>
              <o:lock v:ext="edit"/>
            </v:shape>
            <v:shape id="_x0000_s1193" o:spid="_x0000_s1193" style="position:absolute;left:6383;top:218;height:465;width:465;" fillcolor="#FFD100" filled="t" stroked="f" coordorigin="6383,219" coordsize="465,465" path="m6836,219l6395,219,6383,230,6383,671,6395,683,6836,683,6847,671,6847,604,6492,604,6491,593,6501,580,6507,564,6510,547,6510,531,6479,510,6455,486,6440,457,6435,426,6449,376,6488,335,6545,307,6615,297,6847,297,6847,230,6836,219xm6604,555l6563,586,6521,602,6492,604,6847,604,6847,555,6611,555,6604,555xm6847,297l6615,297,6686,307,6743,335,6782,376,6796,426,6782,476,6743,517,6686,545,6615,555,6847,555,6847,297xe">
              <v:path arrowok="t"/>
              <v:fill on="t" focussize="0,0"/>
              <v:stroke on="f"/>
              <v:imagedata o:title=""/>
              <o:lock v:ext="edit"/>
            </v:shape>
            <v:shape id="_x0000_s1194" o:spid="_x0000_s1194" o:spt="75" type="#_x0000_t75" style="position:absolute;left:6426;top:289;height:323;width:377;" filled="f" stroked="f" coordsize="21600,21600">
              <v:path/>
              <v:fill on="f" focussize="0,0"/>
              <v:stroke on="f"/>
              <v:imagedata r:id="rId80" o:title=""/>
              <o:lock v:ext="edit" aspectratio="t"/>
            </v:shape>
            <v:shape id="_x0000_s1195" o:spid="_x0000_s1195" style="position:absolute;left:6383;top:218;height:465;width:465;" filled="f" stroked="t" coordorigin="6383,219" coordsize="465,465" path="m6822,219l6409,219,6395,219,6383,230,6383,244,6383,657,6383,671,6395,683,6409,683,6822,683,6836,683,6847,671,6847,657,6847,244,6847,230,6836,219,6822,219xe">
              <v:path arrowok="t"/>
              <v:fill on="f" focussize="0,0"/>
              <v:stroke weight="0.786692913385827pt" color="#000000"/>
              <v:imagedata o:title=""/>
              <o:lock v:ext="edit"/>
            </v:shape>
          </v:group>
        </w:pict>
      </w:r>
      <w:r>
        <w:drawing>
          <wp:anchor distT="0" distB="0" distL="0" distR="0" simplePos="0" relativeHeight="251807744" behindDoc="0" locked="0" layoutInCell="1" allowOverlap="1">
            <wp:simplePos x="0" y="0"/>
            <wp:positionH relativeFrom="page">
              <wp:posOffset>1921510</wp:posOffset>
            </wp:positionH>
            <wp:positionV relativeFrom="page">
              <wp:posOffset>122555</wp:posOffset>
            </wp:positionV>
            <wp:extent cx="777875" cy="196850"/>
            <wp:effectExtent l="0" t="0" r="0" b="0"/>
            <wp:wrapNone/>
            <wp:docPr id="97"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9.png"/>
                    <pic:cNvPicPr>
                      <a:picLocks noChangeAspect="1"/>
                    </pic:cNvPicPr>
                  </pic:nvPicPr>
                  <pic:blipFill>
                    <a:blip r:embed="rId87" cstate="print"/>
                    <a:stretch>
                      <a:fillRect/>
                    </a:stretch>
                  </pic:blipFill>
                  <pic:spPr>
                    <a:xfrm>
                      <a:off x="0" y="0"/>
                      <a:ext cx="778025" cy="196902"/>
                    </a:xfrm>
                    <a:prstGeom prst="rect">
                      <a:avLst/>
                    </a:prstGeom>
                  </pic:spPr>
                </pic:pic>
              </a:graphicData>
            </a:graphic>
          </wp:anchor>
        </w:drawing>
      </w:r>
      <w:r>
        <w:rPr>
          <w:rFonts w:hint="default" w:ascii="宋体" w:hAnsi="宋体" w:eastAsia="宋体" w:cs="宋体"/>
          <w:i/>
          <w:color w:val="231F20"/>
          <w:w w:val="107"/>
          <w:sz w:val="20"/>
        </w:rPr>
        <w:t>g(j)=订单(suf</w:t>
      </w:r>
      <w:r>
        <w:rPr>
          <w:rFonts w:hint="default" w:ascii="宋体" w:hAnsi="宋体" w:eastAsia="宋体" w:cs="宋体"/>
          <w:i/>
          <w:color w:val="231F20"/>
          <w:spacing w:val="17"/>
          <w:w w:val="163"/>
          <w:sz w:val="20"/>
          <w:vertAlign w:val="subscript"/>
        </w:rPr>
        <w:t>j</w:t>
      </w:r>
      <w:r>
        <w:rPr>
          <w:rFonts w:hint="default" w:ascii="宋体" w:hAnsi="宋体" w:eastAsia="宋体" w:cs="宋体"/>
          <w:i/>
          <w:color w:val="231F20"/>
          <w:spacing w:val="33"/>
          <w:w w:val="106"/>
          <w:sz w:val="20"/>
          <w:vertAlign w:val="baseline"/>
        </w:rPr>
        <w:t>，T</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121"/>
          <w:sz w:val="20"/>
          <w:vertAlign w:val="baseline"/>
        </w:rPr>
        <w:t>)+#(苏菲</w:t>
      </w:r>
      <w:r>
        <w:rPr>
          <w:rFonts w:hint="default" w:ascii="宋体" w:hAnsi="宋体" w:eastAsia="宋体" w:cs="宋体"/>
          <w:i/>
          <w:smallCaps w:val="0"/>
          <w:color w:val="231F20"/>
          <w:w w:val="131"/>
          <w:sz w:val="20"/>
          <w:vertAlign w:val="subscript"/>
        </w:rPr>
        <w:t>k</w:t>
      </w:r>
      <w:r>
        <w:rPr>
          <w:rFonts w:hint="default" w:ascii="宋体" w:hAnsi="宋体" w:eastAsia="宋体" w:cs="宋体"/>
          <w:i/>
          <w:smallCaps w:val="0"/>
          <w:color w:val="231F20"/>
          <w:w w:val="130"/>
          <w:sz w:val="20"/>
          <w:vertAlign w:val="baseline"/>
        </w:rPr>
        <w:t xml:space="preserve"> ≤苏夫</w:t>
      </w:r>
      <w:r>
        <w:rPr>
          <w:rFonts w:hint="default" w:ascii="宋体" w:hAnsi="宋体" w:eastAsia="宋体" w:cs="宋体"/>
          <w:i/>
          <w:smallCaps w:val="0"/>
          <w:color w:val="231F20"/>
          <w:spacing w:val="17"/>
          <w:w w:val="163"/>
          <w:sz w:val="20"/>
          <w:vertAlign w:val="subscript"/>
        </w:rPr>
        <w:t>j</w:t>
      </w:r>
      <w:r>
        <w:rPr>
          <w:rFonts w:hint="default" w:ascii="宋体" w:hAnsi="宋体" w:eastAsia="宋体" w:cs="宋体"/>
          <w:smallCaps w:val="0"/>
          <w:color w:val="231F20"/>
          <w:w w:val="101"/>
          <w:sz w:val="20"/>
          <w:vertAlign w:val="baseline"/>
        </w:rPr>
        <w:t>),</w:t>
      </w:r>
    </w:p>
    <w:p>
      <w:pPr>
        <w:tabs>
          <w:tab w:val="left" w:pos="6462"/>
        </w:tabs>
        <w:spacing w:before="106" w:line="187" w:lineRule="auto"/>
        <w:ind w:left="515" w:right="565" w:firstLine="0"/>
        <w:jc w:val="left"/>
        <w:rPr>
          <w:rFonts w:ascii="Palatino Linotype" w:hAnsi="Palatino Linotype"/>
          <w:i/>
          <w:sz w:val="20"/>
        </w:rPr>
      </w:pPr>
      <w:r>
        <w:pict>
          <v:shape id="_x0000_s1196" o:spid="_x0000_s1196" o:spt="202" type="#_x0000_t202" style="position:absolute;left:0pt;margin-left:317.95pt;margin-top:4.2pt;height:12.15pt;width:23.2pt;mso-position-horizontal-relative:page;z-index:-253081600;mso-width-relative:page;mso-height-relative:page;" filled="f" stroked="f" coordsize="21600,21600">
            <v:path/>
            <v:fill on="f" focussize="0,0"/>
            <v:stroke on="f" joinstyle="miter"/>
            <v:imagedata o:title=""/>
            <o:lock v:ext="edit"/>
            <v:textbox inset="0mm,0mm,0mm,0mm">
              <w:txbxContent>
                <w:p>
                  <w:pPr>
                    <w:spacing w:before="0" w:line="243" w:lineRule="exact"/>
                    <w:ind w:left="0" w:right="0" w:firstLine="0"/>
                    <w:jc w:val="left"/>
                    <w:rPr>
                      <w:rFonts w:ascii="Palatino Linotype"/>
                      <w:i/>
                      <w:sz w:val="20"/>
                    </w:rPr>
                  </w:pPr>
                  <w:r>
                    <w:rPr>
                      <w:rFonts w:hint="default" w:ascii="宋体" w:hAnsi="宋体" w:eastAsia="宋体" w:cs="宋体"/>
                      <w:i/>
                      <w:color w:val="231F20"/>
                      <w:w w:val="105"/>
                      <w:sz w:val="20"/>
                    </w:rPr>
                    <w:t>是的</w:t>
                  </w:r>
                </w:p>
              </w:txbxContent>
            </v:textbox>
          </v:shape>
        </w:pict>
      </w:r>
      <w:r>
        <w:drawing>
          <wp:anchor distT="0" distB="0" distL="0" distR="0" simplePos="0" relativeHeight="250253312" behindDoc="1" locked="0" layoutInCell="1" allowOverlap="1">
            <wp:simplePos x="0" y="0"/>
            <wp:positionH relativeFrom="page">
              <wp:posOffset>1612900</wp:posOffset>
            </wp:positionH>
            <wp:positionV relativeFrom="paragraph">
              <wp:posOffset>381000</wp:posOffset>
            </wp:positionV>
            <wp:extent cx="292100" cy="151765"/>
            <wp:effectExtent l="0" t="0" r="0" b="0"/>
            <wp:wrapNone/>
            <wp:docPr id="9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png"/>
                    <pic:cNvPicPr>
                      <a:picLocks noChangeAspect="1"/>
                    </pic:cNvPicPr>
                  </pic:nvPicPr>
                  <pic:blipFill>
                    <a:blip r:embed="rId88" cstate="print"/>
                    <a:stretch>
                      <a:fillRect/>
                    </a:stretch>
                  </pic:blipFill>
                  <pic:spPr>
                    <a:xfrm>
                      <a:off x="0" y="0"/>
                      <a:ext cx="292265" cy="151687"/>
                    </a:xfrm>
                    <a:prstGeom prst="rect">
                      <a:avLst/>
                    </a:prstGeom>
                  </pic:spPr>
                </pic:pic>
              </a:graphicData>
            </a:graphic>
          </wp:anchor>
        </w:drawing>
      </w:r>
      <w:r>
        <w:drawing>
          <wp:anchor distT="0" distB="0" distL="0" distR="0" simplePos="0" relativeHeight="250254336" behindDoc="1" locked="0" layoutInCell="1" allowOverlap="1">
            <wp:simplePos x="0" y="0"/>
            <wp:positionH relativeFrom="page">
              <wp:posOffset>1982470</wp:posOffset>
            </wp:positionH>
            <wp:positionV relativeFrom="paragraph">
              <wp:posOffset>370840</wp:posOffset>
            </wp:positionV>
            <wp:extent cx="868680" cy="161290"/>
            <wp:effectExtent l="0" t="0" r="0" b="0"/>
            <wp:wrapNone/>
            <wp:docPr id="101"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1.png"/>
                    <pic:cNvPicPr>
                      <a:picLocks noChangeAspect="1"/>
                    </pic:cNvPicPr>
                  </pic:nvPicPr>
                  <pic:blipFill>
                    <a:blip r:embed="rId89" cstate="print"/>
                    <a:stretch>
                      <a:fillRect/>
                    </a:stretch>
                  </pic:blipFill>
                  <pic:spPr>
                    <a:xfrm>
                      <a:off x="0" y="0"/>
                      <a:ext cx="868537" cy="160983"/>
                    </a:xfrm>
                    <a:prstGeom prst="rect">
                      <a:avLst/>
                    </a:prstGeom>
                  </pic:spPr>
                </pic:pic>
              </a:graphicData>
            </a:graphic>
          </wp:anchor>
        </w:drawing>
      </w:r>
      <w:r>
        <w:rPr>
          <w:rFonts w:hint="default" w:ascii="宋体" w:hAnsi="宋体" w:eastAsia="宋体" w:cs="宋体"/>
          <w:i/>
          <w:color w:val="231F20"/>
          <w:w w:val="115"/>
          <w:sz w:val="20"/>
        </w:rPr>
        <w:t>在哪里#(苏菲</w:t>
      </w:r>
      <w:r>
        <w:rPr>
          <w:rFonts w:hint="default" w:ascii="宋体" w:hAnsi="宋体" w:eastAsia="宋体" w:cs="宋体"/>
          <w:i/>
          <w:color w:val="231F20"/>
          <w:w w:val="115"/>
          <w:sz w:val="20"/>
          <w:vertAlign w:val="subscript"/>
        </w:rPr>
        <w:t>k</w:t>
      </w:r>
      <w:r>
        <w:rPr>
          <w:rFonts w:hint="default" w:ascii="宋体" w:hAnsi="宋体" w:eastAsia="宋体" w:cs="宋体"/>
          <w:i/>
          <w:color w:val="231F20"/>
          <w:spacing w:val="3"/>
          <w:w w:val="115"/>
          <w:sz w:val="20"/>
          <w:vertAlign w:val="baseline"/>
        </w:rPr>
        <w:t xml:space="preserve"> ≤苏夫</w:t>
      </w:r>
      <w:r>
        <w:rPr>
          <w:rFonts w:hint="default" w:ascii="宋体" w:hAnsi="宋体" w:eastAsia="宋体" w:cs="宋体"/>
          <w:i/>
          <w:color w:val="231F20"/>
          <w:spacing w:val="3"/>
          <w:w w:val="115"/>
          <w:sz w:val="20"/>
          <w:vertAlign w:val="subscript"/>
        </w:rPr>
        <w:t>j</w:t>
      </w:r>
      <w:r>
        <w:rPr>
          <w:rFonts w:hint="default" w:ascii="宋体" w:hAnsi="宋体" w:eastAsia="宋体" w:cs="宋体"/>
          <w:i/>
          <w:color w:val="231F20"/>
          <w:w w:val="115"/>
          <w:sz w:val="20"/>
          <w:vertAlign w:val="baseline"/>
        </w:rPr>
        <w:t>)表示suf的数目</w:t>
      </w:r>
      <w:r>
        <w:rPr>
          <w:rFonts w:hint="default" w:ascii="宋体" w:hAnsi="宋体" w:eastAsia="宋体" w:cs="宋体"/>
          <w:i/>
          <w:color w:val="231F20"/>
          <w:w w:val="115"/>
          <w:sz w:val="20"/>
          <w:vertAlign w:val="subscript"/>
        </w:rPr>
        <w:t>k</w:t>
      </w:r>
      <w:r>
        <w:rPr>
          <w:rFonts w:hint="default" w:ascii="宋体" w:hAnsi="宋体" w:eastAsia="宋体" w:cs="宋体"/>
          <w:i/>
          <w:color w:val="231F20"/>
          <w:w w:val="115"/>
          <w:sz w:val="20"/>
          <w:vertAlign w:val="baseline"/>
        </w:rPr>
        <w:t xml:space="preserve"> 那是斯迈勒</w:t>
      </w:r>
      <w:r>
        <w:rPr>
          <w:rFonts w:hint="default" w:ascii="宋体" w:hAnsi="宋体" w:eastAsia="宋体" w:cs="宋体"/>
          <w:i/>
          <w:color w:val="231F20"/>
          <w:w w:val="115"/>
          <w:sz w:val="20"/>
          <w:vertAlign w:val="baseline"/>
        </w:rPr>
        <w:tab/>
      </w:r>
      <w:r>
        <w:rPr>
          <w:rFonts w:hint="default" w:ascii="宋体" w:hAnsi="宋体" w:eastAsia="宋体" w:cs="宋体"/>
          <w:i/>
          <w:color w:val="231F20"/>
          <w:w w:val="115"/>
          <w:sz w:val="20"/>
          <w:vertAlign w:val="baseline"/>
        </w:rPr>
        <w:t>或等于suf</w:t>
      </w:r>
      <w:r>
        <w:rPr>
          <w:rFonts w:hint="default" w:ascii="宋体" w:hAnsi="宋体" w:eastAsia="宋体" w:cs="宋体"/>
          <w:i/>
          <w:color w:val="231F20"/>
          <w:spacing w:val="3"/>
          <w:w w:val="115"/>
          <w:sz w:val="20"/>
          <w:vertAlign w:val="subscript"/>
        </w:rPr>
        <w:t>j</w:t>
      </w:r>
      <w:r>
        <w:rPr>
          <w:rFonts w:hint="default" w:ascii="宋体" w:hAnsi="宋体" w:eastAsia="宋体" w:cs="宋体"/>
          <w:i/>
          <w:color w:val="231F20"/>
          <w:w w:val="115"/>
          <w:sz w:val="20"/>
          <w:vertAlign w:val="baseline"/>
        </w:rPr>
        <w:t>所有1≤k≤A。</w:t>
      </w:r>
    </w:p>
    <w:p>
      <w:pPr>
        <w:spacing w:before="167" w:line="254" w:lineRule="exact"/>
        <w:ind w:left="515" w:right="0" w:firstLine="0"/>
        <w:jc w:val="left"/>
        <w:rPr>
          <w:rFonts w:ascii="Palatino Linotype"/>
          <w:i/>
          <w:sz w:val="20"/>
        </w:rPr>
      </w:pPr>
      <w:r>
        <w:rPr>
          <w:rFonts w:hint="default" w:ascii="宋体" w:hAnsi="宋体" w:eastAsia="宋体" w:cs="宋体"/>
          <w:b/>
          <w:color w:val="231F20"/>
          <w:w w:val="110"/>
          <w:sz w:val="20"/>
        </w:rPr>
        <w:t>观察2每j，k，如果suf</w:t>
      </w:r>
      <w:r>
        <w:rPr>
          <w:rFonts w:hint="default" w:ascii="宋体" w:hAnsi="宋体" w:eastAsia="宋体" w:cs="宋体"/>
          <w:i/>
          <w:color w:val="231F20"/>
          <w:w w:val="115"/>
          <w:sz w:val="20"/>
          <w:vertAlign w:val="subscript"/>
        </w:rPr>
        <w:t>j</w:t>
      </w:r>
      <w:r>
        <w:rPr>
          <w:rFonts w:hint="default" w:ascii="宋体" w:hAnsi="宋体" w:eastAsia="宋体" w:cs="宋体"/>
          <w:i/>
          <w:color w:val="231F20"/>
          <w:w w:val="110"/>
          <w:sz w:val="20"/>
          <w:vertAlign w:val="baseline"/>
        </w:rPr>
        <w:t xml:space="preserve"> &lt;苏夫</w:t>
      </w:r>
      <w:r>
        <w:rPr>
          <w:rFonts w:hint="default" w:ascii="宋体" w:hAnsi="宋体" w:eastAsia="宋体" w:cs="宋体"/>
          <w:i/>
          <w:color w:val="231F20"/>
          <w:w w:val="110"/>
          <w:sz w:val="20"/>
          <w:vertAlign w:val="subscript"/>
        </w:rPr>
        <w:t>k</w:t>
      </w:r>
      <w:r>
        <w:rPr>
          <w:rFonts w:hint="default" w:ascii="宋体" w:hAnsi="宋体" w:eastAsia="宋体" w:cs="宋体"/>
          <w:i/>
          <w:color w:val="231F20"/>
          <w:w w:val="110"/>
          <w:sz w:val="20"/>
          <w:vertAlign w:val="baseline"/>
        </w:rPr>
        <w:t>然后g(J)&lt;g(K)。 换句话说，</w:t>
      </w:r>
    </w:p>
    <w:p>
      <w:pPr>
        <w:spacing w:before="0" w:line="254" w:lineRule="exact"/>
        <w:ind w:left="515" w:right="0" w:firstLine="0"/>
        <w:jc w:val="left"/>
        <w:rPr>
          <w:rFonts w:ascii="Palatino Linotype"/>
          <w:i/>
          <w:sz w:val="20"/>
        </w:rPr>
      </w:pPr>
      <w:r>
        <w:rPr>
          <w:rFonts w:hint="default" w:ascii="宋体" w:hAnsi="宋体" w:eastAsia="宋体" w:cs="宋体"/>
          <w:i/>
          <w:color w:val="231F20"/>
          <w:w w:val="110"/>
          <w:sz w:val="20"/>
        </w:rPr>
        <w:t>在suf的上升lex-阶中，g(K)严格增加</w:t>
      </w:r>
      <w:r>
        <w:rPr>
          <w:rFonts w:hint="default" w:ascii="宋体" w:hAnsi="宋体" w:eastAsia="宋体" w:cs="宋体"/>
          <w:i/>
          <w:color w:val="231F20"/>
          <w:w w:val="110"/>
          <w:sz w:val="20"/>
          <w:vertAlign w:val="subscript"/>
        </w:rPr>
        <w:t>k</w:t>
      </w:r>
      <w:r>
        <w:rPr>
          <w:rFonts w:hint="default" w:ascii="宋体" w:hAnsi="宋体" w:eastAsia="宋体" w:cs="宋体"/>
          <w:i/>
          <w:color w:val="231F20"/>
          <w:w w:val="110"/>
          <w:sz w:val="20"/>
          <w:vertAlign w:val="baseline"/>
        </w:rPr>
        <w:t>.</w:t>
      </w:r>
    </w:p>
    <w:p>
      <w:pPr>
        <w:spacing w:before="231" w:line="206" w:lineRule="auto"/>
        <w:ind w:left="515" w:right="565" w:firstLine="0"/>
        <w:jc w:val="left"/>
        <w:rPr>
          <w:rFonts w:ascii="Palatino Linotype"/>
          <w:i/>
          <w:sz w:val="20"/>
        </w:rPr>
      </w:pPr>
      <w:r>
        <w:pict>
          <v:rect id="_x0000_s1197" o:spid="_x0000_s1197" o:spt="1" style="position:absolute;left:0pt;margin-left:77.5pt;margin-top:25.8pt;height:8pt;width:7pt;mso-position-horizontal-relative:page;z-index:-253080576;mso-width-relative:page;mso-height-relative:page;" filled="f" stroked="t" coordsize="21600,21600">
            <v:path/>
            <v:fill on="f" focussize="0,0"/>
            <v:stroke weight="1pt" color="#FF0000"/>
            <v:imagedata o:title=""/>
            <o:lock v:ext="edit"/>
          </v:rect>
        </w:pict>
      </w:r>
      <w:r>
        <w:pict>
          <v:rect id="_x0000_s1198" o:spid="_x0000_s1198" o:spt="1" style="position:absolute;left:0pt;margin-left:105.5pt;margin-top:25.8pt;height:8pt;width:7pt;mso-position-horizontal-relative:page;z-index:-253079552;mso-width-relative:page;mso-height-relative:page;" filled="f" stroked="t" coordsize="21600,21600">
            <v:path/>
            <v:fill on="f" focussize="0,0"/>
            <v:stroke weight="1pt" color="#FF0000"/>
            <v:imagedata o:title=""/>
            <o:lock v:ext="edit"/>
          </v:rect>
        </w:pict>
      </w:r>
      <w:r>
        <w:rPr>
          <w:rFonts w:hint="default" w:ascii="宋体" w:hAnsi="宋体" w:eastAsia="宋体" w:cs="宋体"/>
          <w:b/>
          <w:color w:val="231F20"/>
          <w:w w:val="94"/>
          <w:sz w:val="20"/>
        </w:rPr>
        <w:t>引理10。</w:t>
      </w:r>
      <w:r>
        <w:rPr>
          <w:rFonts w:hint="default" w:ascii="宋体" w:hAnsi="宋体" w:eastAsia="宋体" w:cs="宋体"/>
          <w:i/>
          <w:color w:val="231F20"/>
          <w:w w:val="102"/>
          <w:sz w:val="20"/>
        </w:rPr>
        <w:t xml:space="preserve">  观测值1和2中严格增加的序列f和g的值是不同的，它们跨越[1，|T </w:t>
      </w:r>
      <w:r>
        <w:rPr>
          <w:rFonts w:hint="default" w:ascii="宋体" w:hAnsi="宋体" w:eastAsia="宋体" w:cs="宋体"/>
          <w:i/>
          <w:color w:val="231F20"/>
          <w:spacing w:val="9"/>
          <w:w w:val="142"/>
          <w:sz w:val="20"/>
          <w:vertAlign w:val="superscript"/>
        </w:rPr>
        <w:t>i</w:t>
      </w:r>
      <w:r>
        <w:rPr>
          <w:rFonts w:hint="default" w:ascii="宋体" w:hAnsi="宋体" w:eastAsia="宋体" w:cs="宋体"/>
          <w:i/>
          <w:color w:val="231F20"/>
          <w:w w:val="104"/>
          <w:sz w:val="20"/>
          <w:vertAlign w:val="baseline"/>
        </w:rPr>
        <w:t xml:space="preserve">t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smallCaps w:val="0"/>
          <w:color w:val="231F20"/>
          <w:w w:val="73"/>
          <w:sz w:val="20"/>
          <w:vertAlign w:val="baseline"/>
        </w:rPr>
        <w:t>|].</w:t>
      </w:r>
    </w:p>
    <w:p>
      <w:pPr>
        <w:pStyle w:val="4"/>
        <w:spacing w:before="84" w:line="232" w:lineRule="auto"/>
        <w:ind w:left="515" w:right="559" w:firstLine="298"/>
      </w:pPr>
      <w:r>
        <w:pict>
          <v:shape id="_x0000_s1199" o:spid="_x0000_s1199" style="position:absolute;left:0pt;margin-left:141.5pt;margin-top:6.45pt;height:8pt;width:18pt;mso-position-horizontal-relative:page;z-index:-253078528;mso-width-relative:page;mso-height-relative:page;" filled="f" stroked="t" coordorigin="2830,129" coordsize="360,160" path="m2830,289l2970,289,2970,129,2830,129,2830,289xm3050,289l3190,289,3190,129,3050,129,3050,289xe">
            <v:path arrowok="t"/>
            <v:fill on="f" focussize="0,0"/>
            <v:stroke weight="1pt" color="#FF0000"/>
            <v:imagedata o:title=""/>
            <o:lock v:ext="edit"/>
          </v:shape>
        </w:pict>
      </w:r>
      <w:r>
        <w:pict>
          <v:rect id="_x0000_s1200" o:spid="_x0000_s1200" o:spt="1" style="position:absolute;left:0pt;margin-left:181.5pt;margin-top:6.45pt;height:8pt;width:11pt;mso-position-horizontal-relative:page;z-index:-253077504;mso-width-relative:page;mso-height-relative:page;" filled="f" stroked="t" coordsize="21600,21600">
            <v:path/>
            <v:fill on="f" focussize="0,0"/>
            <v:stroke weight="1pt" color="#FF0000"/>
            <v:imagedata o:title=""/>
            <o:lock v:ext="edit"/>
          </v:rect>
        </w:pict>
      </w:r>
      <w:r>
        <w:drawing>
          <wp:anchor distT="0" distB="0" distL="0" distR="0" simplePos="0" relativeHeight="250246144" behindDoc="1" locked="0" layoutInCell="1" allowOverlap="1">
            <wp:simplePos x="0" y="0"/>
            <wp:positionH relativeFrom="page">
              <wp:posOffset>3360420</wp:posOffset>
            </wp:positionH>
            <wp:positionV relativeFrom="paragraph">
              <wp:posOffset>192405</wp:posOffset>
            </wp:positionV>
            <wp:extent cx="590550" cy="912495"/>
            <wp:effectExtent l="0" t="0" r="0" b="0"/>
            <wp:wrapNone/>
            <wp:docPr id="103"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2.png"/>
                    <pic:cNvPicPr>
                      <a:picLocks noChangeAspect="1"/>
                    </pic:cNvPicPr>
                  </pic:nvPicPr>
                  <pic:blipFill>
                    <a:blip r:embed="rId90" cstate="print"/>
                    <a:stretch>
                      <a:fillRect/>
                    </a:stretch>
                  </pic:blipFill>
                  <pic:spPr>
                    <a:xfrm>
                      <a:off x="0" y="0"/>
                      <a:ext cx="590619" cy="912263"/>
                    </a:xfrm>
                    <a:prstGeom prst="rect">
                      <a:avLst/>
                    </a:prstGeom>
                  </pic:spPr>
                </pic:pic>
              </a:graphicData>
            </a:graphic>
          </wp:anchor>
        </w:drawing>
      </w:r>
      <w:r>
        <w:drawing>
          <wp:anchor distT="0" distB="0" distL="0" distR="0" simplePos="0" relativeHeight="250247168" behindDoc="1" locked="0" layoutInCell="1" allowOverlap="1">
            <wp:simplePos x="0" y="0"/>
            <wp:positionH relativeFrom="page">
              <wp:posOffset>4048125</wp:posOffset>
            </wp:positionH>
            <wp:positionV relativeFrom="paragraph">
              <wp:posOffset>293370</wp:posOffset>
            </wp:positionV>
            <wp:extent cx="822960" cy="177800"/>
            <wp:effectExtent l="0" t="0" r="0" b="0"/>
            <wp:wrapNone/>
            <wp:docPr id="105"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3.png"/>
                    <pic:cNvPicPr>
                      <a:picLocks noChangeAspect="1"/>
                    </pic:cNvPicPr>
                  </pic:nvPicPr>
                  <pic:blipFill>
                    <a:blip r:embed="rId91" cstate="print"/>
                    <a:stretch>
                      <a:fillRect/>
                    </a:stretch>
                  </pic:blipFill>
                  <pic:spPr>
                    <a:xfrm>
                      <a:off x="0" y="0"/>
                      <a:ext cx="823111" cy="177519"/>
                    </a:xfrm>
                    <a:prstGeom prst="rect">
                      <a:avLst/>
                    </a:prstGeom>
                  </pic:spPr>
                </pic:pic>
              </a:graphicData>
            </a:graphic>
          </wp:anchor>
        </w:drawing>
      </w:r>
      <w:r>
        <w:drawing>
          <wp:anchor distT="0" distB="0" distL="0" distR="0" simplePos="0" relativeHeight="251810816" behindDoc="0" locked="0" layoutInCell="1" allowOverlap="1">
            <wp:simplePos x="0" y="0"/>
            <wp:positionH relativeFrom="page">
              <wp:posOffset>4949190</wp:posOffset>
            </wp:positionH>
            <wp:positionV relativeFrom="paragraph">
              <wp:posOffset>306705</wp:posOffset>
            </wp:positionV>
            <wp:extent cx="292100" cy="119380"/>
            <wp:effectExtent l="0" t="0" r="0" b="0"/>
            <wp:wrapNone/>
            <wp:docPr id="107"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84.png"/>
                    <pic:cNvPicPr>
                      <a:picLocks noChangeAspect="1"/>
                    </pic:cNvPicPr>
                  </pic:nvPicPr>
                  <pic:blipFill>
                    <a:blip r:embed="rId92" cstate="print"/>
                    <a:stretch>
                      <a:fillRect/>
                    </a:stretch>
                  </pic:blipFill>
                  <pic:spPr>
                    <a:xfrm>
                      <a:off x="0" y="0"/>
                      <a:ext cx="292077" cy="119360"/>
                    </a:xfrm>
                    <a:prstGeom prst="rect">
                      <a:avLst/>
                    </a:prstGeom>
                  </pic:spPr>
                </pic:pic>
              </a:graphicData>
            </a:graphic>
          </wp:anchor>
        </w:drawing>
      </w:r>
      <w:r>
        <w:pict>
          <v:group id="_x0000_s1201" o:spid="_x0000_s1201" o:spt="203" style="position:absolute;left:0pt;margin-left:82.35pt;margin-top:26.3pt;height:29.9pt;width:149.8pt;mso-position-horizontal-relative:page;z-index:-253059072;mso-width-relative:page;mso-height-relative:page;" coordorigin="1648,526" coordsize="2996,598">
            <o:lock v:ext="edit"/>
            <v:shape id="_x0000_s1202" o:spid="_x0000_s1202" style="position:absolute;left:2500;top:909;height:16;width:14;" fillcolor="#D20000" filled="t" stroked="f" coordorigin="2501,910" coordsize="14,16" path="m2510,910l2506,911,2504,912,2503,914,2503,915,2501,919,2502,923,2508,926,2512,925,2514,920,2514,919,2514,917,2513,912,2510,910xe">
              <v:path arrowok="t"/>
              <v:fill on="t" focussize="0,0"/>
              <v:stroke on="f"/>
              <v:imagedata o:title=""/>
              <o:lock v:ext="edit"/>
            </v:shape>
            <v:shape id="_x0000_s1203" o:spid="_x0000_s1203" o:spt="75" type="#_x0000_t75" style="position:absolute;left:1648;top:526;height:598;width:2996;" filled="f" stroked="f" coordsize="21600,21600">
              <v:path/>
              <v:fill on="f" focussize="0,0"/>
              <v:stroke on="f"/>
              <v:imagedata r:id="rId93" o:title=""/>
              <o:lock v:ext="edit" aspectratio="t"/>
            </v:shape>
          </v:group>
        </w:pict>
      </w:r>
      <w:r>
        <w:rPr>
          <w:rFonts w:hint="default" w:ascii="宋体" w:hAnsi="宋体" w:eastAsia="宋体" w:cs="宋体"/>
          <w:color w:val="231F20"/>
          <w:w w:val="98"/>
        </w:rPr>
        <w:t>基于引理7、9和10，我们准备描述如何完成(C)部分)。</w:t>
      </w:r>
      <w:r>
        <w:rPr>
          <w:rFonts w:hint="default" w:ascii="宋体" w:hAnsi="宋体" w:eastAsia="宋体" w:cs="宋体"/>
          <w:color w:val="231F20"/>
          <w:w w:val="106"/>
        </w:rPr>
        <w:t xml:space="preserve">  让Φ=Ψ</w:t>
      </w:r>
      <w:r>
        <w:rPr>
          <w:rFonts w:hint="default" w:ascii="宋体" w:hAnsi="宋体" w:eastAsia="宋体" w:cs="宋体"/>
          <w:i/>
          <w:color w:val="231F20"/>
          <w:w w:val="116"/>
          <w:vertAlign w:val="subscript"/>
        </w:rPr>
        <w:t>t</w:t>
      </w:r>
      <w:r>
        <w:rPr>
          <w:rFonts w:ascii="Times New Roman" w:hAnsi="Times New Roman"/>
          <w:i/>
          <w:color w:val="231F20"/>
          <w:vertAlign w:val="baseline"/>
        </w:rPr>
        <w:t xml:space="preserve"> </w:t>
      </w:r>
      <w:r>
        <w:rPr>
          <w:rFonts w:hint="default" w:ascii="宋体" w:hAnsi="宋体" w:eastAsia="宋体" w:cs="宋体"/>
          <w:i/>
          <w:color w:val="231F20"/>
          <w:w w:val="104"/>
          <w:position w:val="1"/>
          <w:sz w:val="10"/>
          <w:vertAlign w:val="baseline"/>
        </w:rPr>
        <w:t xml:space="preserve">t  </w:t>
      </w:r>
      <w:r>
        <w:rPr>
          <w:rFonts w:hint="default" w:ascii="宋体" w:hAnsi="宋体" w:eastAsia="宋体" w:cs="宋体"/>
          <w:color w:val="231F20"/>
          <w:w w:val="100"/>
          <w:vertAlign w:val="baseline"/>
        </w:rPr>
        <w:t xml:space="preserve"> 还有 </w:t>
      </w:r>
      <w:r>
        <w:rPr>
          <w:color w:val="231F20"/>
          <w:vertAlign w:val="baseline"/>
        </w:rPr>
        <w:t xml:space="preserve"> </w:t>
      </w:r>
      <w:r>
        <w:rPr>
          <w:rFonts w:hint="default" w:ascii="宋体" w:hAnsi="宋体" w:eastAsia="宋体" w:cs="宋体"/>
          <w:color w:val="231F20"/>
          <w:w w:val="94"/>
          <w:vertAlign w:val="baseline"/>
        </w:rPr>
        <w:t>φ</w:t>
      </w:r>
      <w:r>
        <w:rPr>
          <w:rFonts w:hint="default" w:ascii="宋体" w:hAnsi="宋体" w:eastAsia="宋体" w:cs="宋体"/>
          <w:i/>
          <w:smallCaps/>
          <w:color w:val="231F20"/>
          <w:w w:val="81"/>
          <w:position w:val="7"/>
          <w:sz w:val="14"/>
          <w:vertAlign w:val="baseline"/>
        </w:rPr>
        <w:t xml:space="preserve">j </w:t>
      </w:r>
      <w:r>
        <w:rPr>
          <w:rFonts w:hint="default" w:ascii="宋体" w:hAnsi="宋体" w:eastAsia="宋体" w:cs="宋体"/>
          <w:smallCaps w:val="0"/>
          <w:color w:val="231F20"/>
          <w:w w:val="139"/>
          <w:vertAlign w:val="baseline"/>
        </w:rPr>
        <w:t xml:space="preserve"> =ψ</w:t>
      </w:r>
      <w:r>
        <w:rPr>
          <w:rFonts w:hint="default" w:ascii="宋体" w:hAnsi="宋体" w:eastAsia="宋体" w:cs="宋体"/>
          <w:i/>
          <w:smallCaps w:val="0"/>
          <w:color w:val="231F20"/>
          <w:w w:val="116"/>
          <w:vertAlign w:val="subscript"/>
        </w:rPr>
        <w:t>t</w:t>
      </w:r>
      <w:r>
        <w:rPr>
          <w:rFonts w:ascii="Times New Roman" w:hAnsi="Times New Roman"/>
          <w:i/>
          <w:smallCaps w:val="0"/>
          <w:color w:val="231F20"/>
          <w:vertAlign w:val="baseline"/>
        </w:rPr>
        <w:t xml:space="preserve"> </w:t>
      </w:r>
      <w:r>
        <w:rPr>
          <w:rFonts w:hint="default" w:ascii="宋体" w:hAnsi="宋体" w:eastAsia="宋体" w:cs="宋体"/>
          <w:i/>
          <w:smallCaps w:val="0"/>
          <w:color w:val="231F20"/>
          <w:spacing w:val="9"/>
          <w:w w:val="239"/>
          <w:sz w:val="10"/>
          <w:vertAlign w:val="baseline"/>
        </w:rPr>
        <w:t>i</w:t>
      </w:r>
      <w:r>
        <w:rPr>
          <w:rFonts w:hint="default" w:ascii="宋体" w:hAnsi="宋体" w:eastAsia="宋体" w:cs="宋体"/>
          <w:i/>
          <w:smallCaps w:val="0"/>
          <w:color w:val="231F20"/>
          <w:spacing w:val="21"/>
          <w:w w:val="120"/>
          <w:position w:val="-3"/>
          <w:sz w:val="14"/>
          <w:vertAlign w:val="baseline"/>
        </w:rPr>
        <w:t>t</w:t>
      </w:r>
      <w:r>
        <w:rPr>
          <w:rFonts w:hint="default" w:ascii="宋体" w:hAnsi="宋体" w:eastAsia="宋体" w:cs="宋体"/>
          <w:i/>
          <w:smallCaps w:val="0"/>
          <w:color w:val="231F20"/>
          <w:w w:val="104"/>
          <w:sz w:val="10"/>
          <w:vertAlign w:val="baseline"/>
        </w:rPr>
        <w:t>t.</w:t>
      </w:r>
    </w:p>
    <w:p>
      <w:pPr>
        <w:pStyle w:val="3"/>
        <w:spacing w:before="68" w:line="213" w:lineRule="exact"/>
        <w:ind w:left="515" w:firstLine="0"/>
      </w:pPr>
      <w:r>
        <w:rPr>
          <w:rFonts w:hint="default" w:ascii="宋体" w:hAnsi="宋体" w:eastAsia="宋体" w:cs="宋体"/>
          <w:color w:val="231F20"/>
          <w:w w:val="105"/>
        </w:rPr>
        <w:t>引理11。</w:t>
      </w:r>
    </w:p>
    <w:p>
      <w:pPr>
        <w:spacing w:before="0" w:line="232" w:lineRule="exact"/>
        <w:ind w:left="591" w:right="0" w:firstLine="0"/>
        <w:jc w:val="left"/>
        <w:rPr>
          <w:rFonts w:ascii="Palatino Linotype" w:hAnsi="Palatino Linotype"/>
          <w:i/>
          <w:sz w:val="20"/>
        </w:rPr>
      </w:pPr>
      <w:r>
        <w:pict>
          <v:shape id="_x0000_s1204" o:spid="_x0000_s1204" o:spt="202" type="#_x0000_t202" style="position:absolute;left:0pt;margin-left:212.9pt;margin-top:2pt;height:17.3pt;width:15.55pt;mso-position-horizontal-relative:page;z-index:-253047808;mso-width-relative:page;mso-height-relative:page;" filled="f" stroked="f" coordsize="21600,21600">
            <v:path/>
            <v:fill on="f" focussize="0,0"/>
            <v:stroke on="f" joinstyle="miter"/>
            <v:imagedata o:title=""/>
            <o:lock v:ext="edit"/>
            <v:textbox inset="0mm,0mm,0mm,0mm">
              <w:txbxContent>
                <w:p>
                  <w:pPr>
                    <w:pStyle w:val="4"/>
                    <w:tabs>
                      <w:tab w:val="left" w:pos="255"/>
                    </w:tabs>
                    <w:spacing w:line="242" w:lineRule="exact"/>
                    <w:rPr>
                      <w:rFonts w:ascii="Lucida Sans Unicode"/>
                    </w:rPr>
                  </w:pPr>
                  <w:r>
                    <w:rPr>
                      <w:rFonts w:hint="default" w:ascii="宋体" w:hAnsi="宋体" w:eastAsia="宋体" w:cs="宋体"/>
                      <w:color w:val="231F20"/>
                      <w:w w:val="85"/>
                    </w:rPr>
                    <w:t>|</w:t>
                  </w:r>
                  <w:r>
                    <w:rPr>
                      <w:rFonts w:hint="default" w:ascii="宋体" w:hAnsi="宋体" w:eastAsia="宋体" w:cs="宋体"/>
                      <w:color w:val="231F20"/>
                      <w:w w:val="85"/>
                    </w:rPr>
                    <w:tab/>
                  </w:r>
                  <w:r>
                    <w:rPr>
                      <w:rFonts w:hint="default" w:ascii="宋体" w:hAnsi="宋体" w:eastAsia="宋体" w:cs="宋体"/>
                      <w:color w:val="231F20"/>
                      <w:w w:val="85"/>
                    </w:rPr>
                    <w:t>|</w:t>
                  </w:r>
                </w:p>
              </w:txbxContent>
            </v:textbox>
          </v:shape>
        </w:pict>
      </w:r>
      <w:r>
        <w:rPr>
          <w:rFonts w:hint="default" w:ascii="宋体" w:hAnsi="宋体" w:eastAsia="宋体" w:cs="宋体"/>
          <w:i/>
          <w:color w:val="231F20"/>
          <w:w w:val="108"/>
          <w:sz w:val="20"/>
        </w:rPr>
        <w:t>1.</w:t>
      </w:r>
      <w:r>
        <w:rPr>
          <w:rFonts w:hint="default" w:ascii="宋体" w:hAnsi="宋体" w:eastAsia="宋体" w:cs="宋体"/>
          <w:color w:val="231F20"/>
          <w:w w:val="94"/>
          <w:sz w:val="20"/>
        </w:rPr>
        <w:t xml:space="preserve">  φ</w:t>
      </w:r>
      <w:r>
        <w:rPr>
          <w:rFonts w:hint="default" w:ascii="宋体" w:hAnsi="宋体" w:eastAsia="宋体" w:cs="宋体"/>
          <w:i/>
          <w:smallCaps/>
          <w:color w:val="231F20"/>
          <w:spacing w:val="10"/>
          <w:w w:val="81"/>
          <w:position w:val="7"/>
          <w:sz w:val="14"/>
        </w:rPr>
        <w:t>j</w:t>
      </w:r>
      <w:r>
        <w:rPr>
          <w:rFonts w:hint="default" w:ascii="宋体" w:hAnsi="宋体" w:eastAsia="宋体" w:cs="宋体"/>
          <w:i/>
          <w:smallCaps w:val="0"/>
          <w:color w:val="231F20"/>
          <w:spacing w:val="33"/>
          <w:w w:val="110"/>
          <w:sz w:val="20"/>
        </w:rPr>
        <w:t>[f(j)]=f(Φ[j])为j=1、2，。。。</w:t>
      </w:r>
      <w:r>
        <w:rPr>
          <w:rFonts w:hint="default" w:ascii="宋体" w:hAnsi="宋体" w:eastAsia="宋体" w:cs="宋体"/>
          <w:i/>
          <w:smallCaps w:val="0"/>
          <w:color w:val="231F20"/>
          <w:w w:val="110"/>
          <w:sz w:val="20"/>
        </w:rPr>
        <w:t xml:space="preserve">，T </w:t>
      </w:r>
      <w:r>
        <w:rPr>
          <w:rFonts w:hint="default" w:ascii="宋体" w:hAnsi="宋体" w:eastAsia="宋体" w:cs="宋体"/>
          <w:i/>
          <w:smallCaps/>
          <w:color w:val="231F20"/>
          <w:w w:val="81"/>
          <w:sz w:val="20"/>
          <w:vertAlign w:val="superscript"/>
        </w:rPr>
        <w:t>j</w:t>
      </w:r>
      <w:r>
        <w:rPr>
          <w:rFonts w:hint="default" w:ascii="宋体" w:hAnsi="宋体" w:eastAsia="宋体" w:cs="宋体"/>
          <w:i/>
          <w:smallCaps w:val="0"/>
          <w:color w:val="231F20"/>
          <w:w w:val="122"/>
          <w:sz w:val="20"/>
          <w:vertAlign w:val="baseline"/>
        </w:rPr>
        <w:t xml:space="preserve"> .</w:t>
      </w:r>
    </w:p>
    <w:p>
      <w:pPr>
        <w:spacing w:before="0" w:line="220" w:lineRule="exact"/>
        <w:ind w:left="591" w:right="0" w:firstLine="0"/>
        <w:jc w:val="left"/>
        <w:rPr>
          <w:rFonts w:ascii="Palatino Linotype" w:hAnsi="Palatino Linotype"/>
          <w:i/>
          <w:sz w:val="20"/>
        </w:rPr>
      </w:pPr>
      <w:r>
        <w:drawing>
          <wp:anchor distT="0" distB="0" distL="0" distR="0" simplePos="0" relativeHeight="251811840" behindDoc="0" locked="0" layoutInCell="1" allowOverlap="1">
            <wp:simplePos x="0" y="0"/>
            <wp:positionH relativeFrom="page">
              <wp:posOffset>4027805</wp:posOffset>
            </wp:positionH>
            <wp:positionV relativeFrom="paragraph">
              <wp:posOffset>25400</wp:posOffset>
            </wp:positionV>
            <wp:extent cx="76835" cy="72390"/>
            <wp:effectExtent l="0" t="0" r="0" b="0"/>
            <wp:wrapNone/>
            <wp:docPr id="109"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86.png"/>
                    <pic:cNvPicPr>
                      <a:picLocks noChangeAspect="1"/>
                    </pic:cNvPicPr>
                  </pic:nvPicPr>
                  <pic:blipFill>
                    <a:blip r:embed="rId94" cstate="print"/>
                    <a:stretch>
                      <a:fillRect/>
                    </a:stretch>
                  </pic:blipFill>
                  <pic:spPr>
                    <a:xfrm>
                      <a:off x="0" y="0"/>
                      <a:ext cx="76918" cy="72496"/>
                    </a:xfrm>
                    <a:prstGeom prst="rect">
                      <a:avLst/>
                    </a:prstGeom>
                  </pic:spPr>
                </pic:pic>
              </a:graphicData>
            </a:graphic>
          </wp:anchor>
        </w:drawing>
      </w:r>
      <w:r>
        <w:pict>
          <v:shape id="_x0000_s1205" o:spid="_x0000_s1205" style="position:absolute;left:0pt;margin-left:326.95pt;margin-top:5.5pt;height:2.25pt;width:1pt;mso-position-horizontal-relative:page;z-index:251812864;mso-width-relative:page;mso-height-relative:page;" fillcolor="#D20000" filled="t" stroked="f" coordorigin="6539,111" coordsize="20,45" path="m6554,111l6547,112,6545,115,6545,124,6545,131,6545,137,6544,140,6540,144,6539,149,6545,155,6550,155,6557,149,6558,143,6559,131,6558,124,6557,113,6554,111xe">
            <v:path arrowok="t"/>
            <v:fill on="t" focussize="0,0"/>
            <v:stroke on="f"/>
            <v:imagedata o:title=""/>
            <o:lock v:ext="edit"/>
          </v:shape>
        </w:pict>
      </w:r>
      <w:r>
        <w:drawing>
          <wp:anchor distT="0" distB="0" distL="0" distR="0" simplePos="0" relativeHeight="251828224" behindDoc="0" locked="0" layoutInCell="1" allowOverlap="1">
            <wp:simplePos x="0" y="0"/>
            <wp:positionH relativeFrom="page">
              <wp:posOffset>761365</wp:posOffset>
            </wp:positionH>
            <wp:positionV relativeFrom="paragraph">
              <wp:posOffset>121920</wp:posOffset>
            </wp:positionV>
            <wp:extent cx="451485" cy="40640"/>
            <wp:effectExtent l="0" t="0" r="0" b="0"/>
            <wp:wrapNone/>
            <wp:docPr id="111"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87.png"/>
                    <pic:cNvPicPr>
                      <a:picLocks noChangeAspect="1"/>
                    </pic:cNvPicPr>
                  </pic:nvPicPr>
                  <pic:blipFill>
                    <a:blip r:embed="rId95" cstate="print"/>
                    <a:stretch>
                      <a:fillRect/>
                    </a:stretch>
                  </pic:blipFill>
                  <pic:spPr>
                    <a:xfrm>
                      <a:off x="0" y="0"/>
                      <a:ext cx="451538" cy="40639"/>
                    </a:xfrm>
                    <a:prstGeom prst="rect">
                      <a:avLst/>
                    </a:prstGeom>
                  </pic:spPr>
                </pic:pic>
              </a:graphicData>
            </a:graphic>
          </wp:anchor>
        </w:drawing>
      </w:r>
      <w:r>
        <w:rPr>
          <w:rFonts w:hint="default" w:ascii="宋体" w:hAnsi="宋体" w:eastAsia="宋体" w:cs="宋体"/>
          <w:i/>
          <w:color w:val="231F20"/>
          <w:w w:val="108"/>
          <w:sz w:val="20"/>
        </w:rPr>
        <w:t>2.</w:t>
      </w:r>
      <w:r>
        <w:rPr>
          <w:rFonts w:hint="default" w:ascii="宋体" w:hAnsi="宋体" w:eastAsia="宋体" w:cs="宋体"/>
          <w:color w:val="231F20"/>
          <w:w w:val="94"/>
          <w:sz w:val="20"/>
        </w:rPr>
        <w:t xml:space="preserve">  φ</w:t>
      </w:r>
      <w:r>
        <w:rPr>
          <w:rFonts w:hint="default" w:ascii="宋体" w:hAnsi="宋体" w:eastAsia="宋体" w:cs="宋体"/>
          <w:i/>
          <w:smallCaps/>
          <w:color w:val="231F20"/>
          <w:spacing w:val="10"/>
          <w:w w:val="81"/>
          <w:position w:val="7"/>
          <w:sz w:val="14"/>
        </w:rPr>
        <w:t>j</w:t>
      </w:r>
      <w:r>
        <w:rPr>
          <w:rFonts w:hint="default" w:ascii="宋体" w:hAnsi="宋体" w:eastAsia="宋体" w:cs="宋体"/>
          <w:smallCaps w:val="0"/>
          <w:color w:val="231F20"/>
          <w:w w:val="87"/>
          <w:sz w:val="20"/>
        </w:rPr>
        <w:t>[g(A)]=f（Φ[0]）。</w:t>
      </w:r>
    </w:p>
    <w:p>
      <w:pPr>
        <w:pStyle w:val="4"/>
        <w:spacing w:line="48" w:lineRule="exact"/>
        <w:ind w:left="1730"/>
        <w:rPr>
          <w:rFonts w:ascii="Palatino Linotype"/>
          <w:sz w:val="4"/>
        </w:rPr>
      </w:pPr>
      <w:r>
        <w:rPr>
          <w:rFonts w:ascii="Palatino Linotype"/>
          <w:position w:val="0"/>
          <w:sz w:val="4"/>
        </w:rPr>
        <w:drawing>
          <wp:inline distT="0" distB="0" distL="0" distR="0">
            <wp:extent cx="434340" cy="30480"/>
            <wp:effectExtent l="0" t="0" r="0" b="0"/>
            <wp:docPr id="113"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88.png"/>
                    <pic:cNvPicPr>
                      <a:picLocks noChangeAspect="1"/>
                    </pic:cNvPicPr>
                  </pic:nvPicPr>
                  <pic:blipFill>
                    <a:blip r:embed="rId96" cstate="print"/>
                    <a:stretch>
                      <a:fillRect/>
                    </a:stretch>
                  </pic:blipFill>
                  <pic:spPr>
                    <a:xfrm>
                      <a:off x="0" y="0"/>
                      <a:ext cx="434850" cy="30670"/>
                    </a:xfrm>
                    <a:prstGeom prst="rect">
                      <a:avLst/>
                    </a:prstGeom>
                  </pic:spPr>
                </pic:pic>
              </a:graphicData>
            </a:graphic>
          </wp:inline>
        </w:drawing>
      </w:r>
    </w:p>
    <w:p>
      <w:pPr>
        <w:spacing w:before="0" w:line="232" w:lineRule="exact"/>
        <w:ind w:left="591" w:right="0" w:firstLine="0"/>
        <w:jc w:val="left"/>
        <w:rPr>
          <w:rFonts w:ascii="Palatino Linotype" w:hAnsi="Palatino Linotype"/>
          <w:i/>
          <w:sz w:val="20"/>
        </w:rPr>
      </w:pPr>
      <w:r>
        <w:pict>
          <v:shape id="_x0000_s1206" o:spid="_x0000_s1206" style="position:absolute;left:0pt;margin-left:180.5pt;margin-top:11.15pt;height:0.75pt;width:1.55pt;mso-position-horizontal-relative:page;z-index:-253060096;mso-width-relative:page;mso-height-relative:page;" fillcolor="#D20000" filled="t" stroked="f" coordorigin="3611,223" coordsize="31,15" path="m3614,223l3612,225,3611,229,3612,232,3637,238,3640,237,3641,232,3639,230,3614,223xe">
            <v:path arrowok="t"/>
            <v:fill on="t" focussize="0,0"/>
            <v:stroke on="f"/>
            <v:imagedata o:title=""/>
            <o:lock v:ext="edit"/>
          </v:shape>
        </w:pict>
      </w:r>
      <w:r>
        <w:rPr>
          <w:rFonts w:hint="default" w:ascii="宋体" w:hAnsi="宋体" w:eastAsia="宋体" w:cs="宋体"/>
          <w:i/>
          <w:color w:val="231F20"/>
          <w:w w:val="108"/>
          <w:sz w:val="20"/>
        </w:rPr>
        <w:t>3.</w:t>
      </w:r>
      <w:r>
        <w:rPr>
          <w:rFonts w:hint="default" w:ascii="宋体" w:hAnsi="宋体" w:eastAsia="宋体" w:cs="宋体"/>
          <w:color w:val="231F20"/>
          <w:w w:val="94"/>
          <w:sz w:val="20"/>
        </w:rPr>
        <w:t xml:space="preserve">  φ</w:t>
      </w:r>
      <w:r>
        <w:rPr>
          <w:rFonts w:hint="default" w:ascii="宋体" w:hAnsi="宋体" w:eastAsia="宋体" w:cs="宋体"/>
          <w:i/>
          <w:smallCaps/>
          <w:color w:val="231F20"/>
          <w:spacing w:val="10"/>
          <w:w w:val="81"/>
          <w:position w:val="7"/>
          <w:sz w:val="14"/>
        </w:rPr>
        <w:t>j</w:t>
      </w:r>
      <w:r>
        <w:rPr>
          <w:rFonts w:hint="default" w:ascii="宋体" w:hAnsi="宋体" w:eastAsia="宋体" w:cs="宋体"/>
          <w:i/>
          <w:smallCaps w:val="0"/>
          <w:color w:val="231F20"/>
          <w:spacing w:val="33"/>
          <w:w w:val="110"/>
          <w:sz w:val="20"/>
        </w:rPr>
        <w:t>[g(j)]=g(j+1)，j=1，2，。。。</w:t>
      </w:r>
      <w:r>
        <w:rPr>
          <w:rFonts w:hint="default" w:ascii="宋体" w:hAnsi="宋体" w:eastAsia="宋体" w:cs="宋体"/>
          <w:i/>
          <w:smallCaps w:val="0"/>
          <w:color w:val="231F20"/>
          <w:w w:val="110"/>
          <w:sz w:val="20"/>
        </w:rPr>
        <w:t>，−1。</w:t>
      </w:r>
    </w:p>
    <w:p>
      <w:pPr>
        <w:pStyle w:val="4"/>
        <w:spacing w:before="34" w:line="235" w:lineRule="auto"/>
        <w:ind w:left="515" w:right="563" w:hanging="1"/>
      </w:pPr>
      <w:r>
        <w:drawing>
          <wp:anchor distT="0" distB="0" distL="0" distR="0" simplePos="0" relativeHeight="251817984" behindDoc="0" locked="0" layoutInCell="1" allowOverlap="1">
            <wp:simplePos x="0" y="0"/>
            <wp:positionH relativeFrom="page">
              <wp:posOffset>885190</wp:posOffset>
            </wp:positionH>
            <wp:positionV relativeFrom="paragraph">
              <wp:posOffset>821690</wp:posOffset>
            </wp:positionV>
            <wp:extent cx="102870" cy="102870"/>
            <wp:effectExtent l="0" t="0" r="0" b="0"/>
            <wp:wrapNone/>
            <wp:docPr id="115"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89.png"/>
                    <pic:cNvPicPr>
                      <a:picLocks noChangeAspect="1"/>
                    </pic:cNvPicPr>
                  </pic:nvPicPr>
                  <pic:blipFill>
                    <a:blip r:embed="rId97" cstate="print"/>
                    <a:stretch>
                      <a:fillRect/>
                    </a:stretch>
                  </pic:blipFill>
                  <pic:spPr>
                    <a:xfrm>
                      <a:off x="0" y="0"/>
                      <a:ext cx="102890" cy="102679"/>
                    </a:xfrm>
                    <a:prstGeom prst="rect">
                      <a:avLst/>
                    </a:prstGeom>
                  </pic:spPr>
                </pic:pic>
              </a:graphicData>
            </a:graphic>
          </wp:anchor>
        </w:drawing>
      </w:r>
      <w:r>
        <w:pict>
          <v:group id="_x0000_s1207" o:spid="_x0000_s1207" o:spt="203" style="position:absolute;left:0pt;margin-left:171.4pt;margin-top:14.25pt;height:144.15pt;width:159.15pt;mso-position-horizontal-relative:page;z-index:-253054976;mso-width-relative:page;mso-height-relative:page;" coordorigin="3428,286" coordsize="3183,2883">
            <o:lock v:ext="edit"/>
            <v:shape id="_x0000_s1208" o:spid="_x0000_s1208" o:spt="75" type="#_x0000_t75" style="position:absolute;left:3977;top:382;height:135;width:661;" filled="f" stroked="f" coordsize="21600,21600">
              <v:path/>
              <v:fill on="f" focussize="0,0"/>
              <v:stroke on="f"/>
              <v:imagedata r:id="rId98" o:title=""/>
              <o:lock v:ext="edit" aspectratio="t"/>
            </v:shape>
            <v:shape id="_x0000_s1209" o:spid="_x0000_s1209" style="position:absolute;left:4701;top:415;height:15;width:11;" fillcolor="#D20000" filled="t" stroked="f" coordorigin="4701,415" coordsize="11,15" path="m4710,415l4705,415,4704,417,4701,426,4703,429,4708,430,4711,428,4712,425,4712,424,4712,417,4710,415xe">
              <v:path arrowok="t"/>
              <v:fill on="t" focussize="0,0"/>
              <v:stroke on="f"/>
              <v:imagedata o:title=""/>
              <o:lock v:ext="edit"/>
            </v:shape>
            <v:shape id="_x0000_s1210" o:spid="_x0000_s1210" o:spt="75" type="#_x0000_t75" style="position:absolute;left:3987;top:618;height:146;width:609;" filled="f" stroked="f" coordsize="21600,21600">
              <v:path/>
              <v:fill on="f" focussize="0,0"/>
              <v:stroke on="f"/>
              <v:imagedata r:id="rId99" o:title=""/>
              <o:lock v:ext="edit" aspectratio="t"/>
            </v:shape>
            <v:shape id="_x0000_s1211" o:spid="_x0000_s1211" o:spt="75" type="#_x0000_t75" style="position:absolute;left:3428;top:285;height:2883;width:3183;" filled="f" stroked="f" coordsize="21600,21600">
              <v:path/>
              <v:fill on="f" focussize="0,0"/>
              <v:stroke on="f"/>
              <v:imagedata r:id="rId100" o:title=""/>
              <o:lock v:ext="edit" aspectratio="t"/>
            </v:shape>
            <v:shape id="_x0000_s1212" o:spid="_x0000_s1212" o:spt="202" type="#_x0000_t202" style="position:absolute;left:4392;top:925;height:319;width:2168;" filled="f" stroked="f" coordsize="21600,21600">
              <v:path/>
              <v:fill on="f" focussize="0,0"/>
              <v:stroke on="f" joinstyle="miter"/>
              <v:imagedata o:title=""/>
              <o:lock v:ext="edit"/>
              <v:textbox inset="0mm,0mm,0mm,0mm">
                <w:txbxContent>
                  <w:p>
                    <w:pPr>
                      <w:spacing w:before="5"/>
                      <w:ind w:left="0" w:right="0" w:firstLine="0"/>
                      <w:jc w:val="left"/>
                      <w:rPr>
                        <w:sz w:val="12"/>
                      </w:rPr>
                    </w:pPr>
                    <w:r>
                      <w:rPr>
                        <w:rFonts w:hint="default" w:ascii="宋体" w:hAnsi="宋体" w:eastAsia="宋体" w:cs="宋体"/>
                        <w:color w:val="231F20"/>
                        <w:w w:val="119"/>
                        <w:sz w:val="18"/>
                      </w:rPr>
                      <w:t>I SA</w:t>
                    </w:r>
                    <w:r>
                      <w:rPr>
                        <w:rFonts w:hint="default" w:ascii="宋体" w:hAnsi="宋体" w:eastAsia="宋体" w:cs="宋体"/>
                        <w:i/>
                        <w:color w:val="231F20"/>
                        <w:w w:val="119"/>
                        <w:sz w:val="18"/>
                        <w:vertAlign w:val="subscript"/>
                      </w:rPr>
                      <w:t>t</w:t>
                    </w:r>
                    <w:r>
                      <w:rPr>
                        <w:rFonts w:hint="default" w:ascii="宋体" w:hAnsi="宋体" w:eastAsia="宋体" w:cs="宋体"/>
                        <w:color w:val="231F20"/>
                        <w:w w:val="106"/>
                        <w:sz w:val="10"/>
                        <w:vertAlign w:val="baseline"/>
                      </w:rPr>
                      <w:t xml:space="preserve"> 1 </w:t>
                    </w:r>
                    <w:r>
                      <w:rPr>
                        <w:rFonts w:hint="default" w:ascii="宋体" w:hAnsi="宋体" w:eastAsia="宋体" w:cs="宋体"/>
                        <w:i/>
                        <w:color w:val="231F20"/>
                        <w:spacing w:val="19"/>
                        <w:w w:val="119"/>
                        <w:position w:val="-2"/>
                        <w:sz w:val="12"/>
                        <w:vertAlign w:val="baseline"/>
                      </w:rPr>
                      <w:t>t</w:t>
                    </w:r>
                    <w:r>
                      <w:rPr>
                        <w:rFonts w:hint="default" w:ascii="宋体" w:hAnsi="宋体" w:eastAsia="宋体" w:cs="宋体"/>
                        <w:i/>
                        <w:color w:val="231F20"/>
                        <w:w w:val="104"/>
                        <w:sz w:val="10"/>
                        <w:vertAlign w:val="baseline"/>
                      </w:rPr>
                      <w:t>Φ</w:t>
                    </w:r>
                    <w:r>
                      <w:rPr>
                        <w:rFonts w:hint="default" w:ascii="宋体" w:hAnsi="宋体" w:eastAsia="宋体" w:cs="宋体"/>
                        <w:i/>
                        <w:smallCaps/>
                        <w:color w:val="231F20"/>
                        <w:spacing w:val="9"/>
                        <w:w w:val="93"/>
                        <w:sz w:val="18"/>
                        <w:vertAlign w:val="superscript"/>
                      </w:rPr>
                      <w:t>j</w:t>
                    </w:r>
                    <w:r>
                      <w:rPr>
                        <w:rFonts w:hint="default" w:ascii="宋体" w:hAnsi="宋体" w:eastAsia="宋体" w:cs="宋体"/>
                        <w:smallCaps w:val="0"/>
                        <w:color w:val="231F20"/>
                        <w:w w:val="81"/>
                        <w:sz w:val="18"/>
                        <w:vertAlign w:val="baseline"/>
                      </w:rPr>
                      <w:t>T</w:t>
                    </w:r>
                    <w:r>
                      <w:rPr>
                        <w:rFonts w:hint="default" w:ascii="宋体" w:hAnsi="宋体" w:eastAsia="宋体" w:cs="宋体"/>
                        <w:smallCaps w:val="0"/>
                        <w:color w:val="231F20"/>
                        <w:w w:val="136"/>
                        <w:sz w:val="18"/>
                        <w:vertAlign w:val="subscript"/>
                      </w:rPr>
                      <w:t>萨</w:t>
                    </w:r>
                    <w:r>
                      <w:rPr>
                        <w:rFonts w:hint="default" w:ascii="宋体" w:hAnsi="宋体" w:eastAsia="宋体" w:cs="宋体"/>
                        <w:i/>
                        <w:smallCaps w:val="0"/>
                        <w:color w:val="231F20"/>
                        <w:w w:val="135"/>
                        <w:position w:val="-7"/>
                        <w:sz w:val="10"/>
                        <w:vertAlign w:val="baseline"/>
                      </w:rPr>
                      <w:t>t</w:t>
                    </w:r>
                    <w:r>
                      <w:rPr>
                        <w:rFonts w:ascii="Arial" w:hAnsi="Arial"/>
                        <w:i/>
                        <w:smallCaps w:val="0"/>
                        <w:color w:val="231F20"/>
                        <w:position w:val="-7"/>
                        <w:sz w:val="10"/>
                        <w:vertAlign w:val="baseline"/>
                      </w:rPr>
                      <w:t xml:space="preserve"> </w:t>
                    </w:r>
                    <w:r>
                      <w:rPr>
                        <w:rFonts w:hint="default" w:ascii="宋体" w:hAnsi="宋体" w:eastAsia="宋体" w:cs="宋体"/>
                        <w:smallCaps w:val="0"/>
                        <w:color w:val="231F20"/>
                        <w:w w:val="106"/>
                        <w:position w:val="-4"/>
                        <w:sz w:val="10"/>
                        <w:vertAlign w:val="baseline"/>
                      </w:rPr>
                      <w:t>1</w:t>
                    </w:r>
                    <w:r>
                      <w:rPr>
                        <w:rFonts w:ascii="Verdana" w:hAnsi="Verdana"/>
                        <w:smallCaps w:val="0"/>
                        <w:color w:val="231F20"/>
                        <w:position w:val="-4"/>
                        <w:sz w:val="10"/>
                        <w:vertAlign w:val="baseline"/>
                      </w:rPr>
                      <w:t xml:space="preserve"> </w:t>
                    </w:r>
                    <w:r>
                      <w:rPr>
                        <w:rFonts w:hint="default" w:ascii="宋体" w:hAnsi="宋体" w:eastAsia="宋体" w:cs="宋体"/>
                        <w:i/>
                        <w:smallCaps w:val="0"/>
                        <w:color w:val="231F20"/>
                        <w:w w:val="135"/>
                        <w:position w:val="-7"/>
                        <w:sz w:val="10"/>
                        <w:vertAlign w:val="baseline"/>
                      </w:rPr>
                      <w:t>t</w:t>
                    </w:r>
                    <w:r>
                      <w:rPr>
                        <w:rFonts w:ascii="Arial" w:hAnsi="Arial"/>
                        <w:i/>
                        <w:smallCaps w:val="0"/>
                        <w:color w:val="231F20"/>
                        <w:position w:val="-7"/>
                        <w:sz w:val="10"/>
                        <w:vertAlign w:val="baseline"/>
                      </w:rPr>
                      <w:t xml:space="preserve"> </w:t>
                    </w:r>
                    <w:r>
                      <w:rPr>
                        <w:rFonts w:hint="default" w:ascii="宋体" w:hAnsi="宋体" w:eastAsia="宋体" w:cs="宋体"/>
                        <w:i/>
                        <w:smallCaps w:val="0"/>
                        <w:color w:val="231F20"/>
                        <w:w w:val="104"/>
                        <w:position w:val="-4"/>
                        <w:sz w:val="10"/>
                        <w:vertAlign w:val="baseline"/>
                      </w:rPr>
                      <w:t>t</w:t>
                    </w:r>
                    <w:r>
                      <w:rPr>
                        <w:rFonts w:ascii="Trebuchet MS" w:hAnsi="Trebuchet MS"/>
                        <w:i/>
                        <w:smallCaps w:val="0"/>
                        <w:color w:val="231F20"/>
                        <w:position w:val="-4"/>
                        <w:sz w:val="10"/>
                        <w:vertAlign w:val="baseline"/>
                      </w:rPr>
                      <w:t xml:space="preserve"> </w:t>
                    </w:r>
                    <w:r>
                      <w:rPr>
                        <w:rFonts w:hint="default" w:ascii="宋体" w:hAnsi="宋体" w:eastAsia="宋体" w:cs="宋体"/>
                        <w:smallCaps w:val="0"/>
                        <w:color w:val="231F20"/>
                        <w:w w:val="99"/>
                        <w:position w:val="-2"/>
                        <w:sz w:val="12"/>
                        <w:vertAlign w:val="baseline"/>
                      </w:rPr>
                      <w:t>[一]</w:t>
                    </w:r>
                  </w:p>
                </w:txbxContent>
              </v:textbox>
            </v:shape>
            <v:shape id="_x0000_s1213" o:spid="_x0000_s1213" o:spt="202" type="#_x0000_t202" style="position:absolute;left:4392;top:1167;height:219;width:260;" filled="f" stroked="f" coordsize="21600,21600">
              <v:path/>
              <v:fill on="f" focussize="0,0"/>
              <v:stroke on="f" joinstyle="miter"/>
              <v:imagedata o:title=""/>
              <o:lock v:ext="edit"/>
              <v:textbox inset="0mm,0mm,0mm,0mm">
                <w:txbxContent>
                  <w:p>
                    <w:pPr>
                      <w:spacing w:before="2"/>
                      <w:ind w:left="0" w:right="0" w:firstLine="0"/>
                      <w:jc w:val="left"/>
                      <w:rPr>
                        <w:sz w:val="18"/>
                      </w:rPr>
                    </w:pPr>
                    <w:r>
                      <w:rPr>
                        <w:rFonts w:hint="default" w:ascii="宋体" w:hAnsi="宋体" w:eastAsia="宋体" w:cs="宋体"/>
                        <w:color w:val="231F20"/>
                        <w:sz w:val="18"/>
                      </w:rPr>
                      <w:t>0 8</w:t>
                    </w:r>
                  </w:p>
                </w:txbxContent>
              </v:textbox>
            </v:shape>
            <v:shape id="_x0000_s1214" o:spid="_x0000_s1214" o:spt="202" type="#_x0000_t202" style="position:absolute;left:5357;top:1167;height:219;width:521;" filled="f" stroked="f" coordsize="21600,21600">
              <v:path/>
              <v:fill on="f" focussize="0,0"/>
              <v:stroke on="f" joinstyle="miter"/>
              <v:imagedata o:title=""/>
              <o:lock v:ext="edit"/>
              <v:textbox inset="0mm,0mm,0mm,0mm">
                <w:txbxContent>
                  <w:p>
                    <w:pPr>
                      <w:tabs>
                        <w:tab w:val="left" w:pos="407"/>
                      </w:tabs>
                      <w:spacing w:before="2"/>
                      <w:ind w:left="0" w:right="0" w:firstLine="0"/>
                      <w:jc w:val="left"/>
                      <w:rPr>
                        <w:sz w:val="18"/>
                      </w:rPr>
                    </w:pPr>
                    <w:r>
                      <w:rPr>
                        <w:rFonts w:hint="default" w:ascii="宋体" w:hAnsi="宋体" w:eastAsia="宋体" w:cs="宋体"/>
                        <w:color w:val="231F20"/>
                        <w:sz w:val="18"/>
                      </w:rPr>
                      <w:t>8</w:t>
                    </w:r>
                    <w:r>
                      <w:rPr>
                        <w:rFonts w:hint="default" w:ascii="宋体" w:hAnsi="宋体" w:eastAsia="宋体" w:cs="宋体"/>
                        <w:color w:val="231F20"/>
                        <w:sz w:val="18"/>
                      </w:rPr>
                      <w:tab/>
                    </w:r>
                    <w:r>
                      <w:rPr>
                        <w:rFonts w:hint="default" w:ascii="宋体" w:hAnsi="宋体" w:eastAsia="宋体" w:cs="宋体"/>
                        <w:color w:val="231F20"/>
                        <w:sz w:val="18"/>
                      </w:rPr>
                      <w:t>$</w:t>
                    </w:r>
                  </w:p>
                </w:txbxContent>
              </v:textbox>
            </v:shape>
          </v:group>
        </w:pict>
      </w:r>
      <w:r>
        <w:pict>
          <v:shape id="_x0000_s1215" o:spid="_x0000_s1215" style="position:absolute;left:0pt;margin-left:136pt;margin-top:90.15pt;height:1.3pt;width:19.1pt;mso-position-horizontal-relative:page;z-index:-253053952;mso-width-relative:page;mso-height-relative:page;" fillcolor="#D20000" filled="t" stroked="f" coordorigin="2721,1804" coordsize="382,26" path="m3042,1827l3065,1827,3083,1828,3089,1828,3098,1829,3101,1827,3042,1827xm2929,1816l2932,1816,2934,1819,2934,1826,2932,1828,2941,1828,2954,1828,2966,1828,2976,1828,2973,1825,2973,1819,2975,1816,2941,1816,2929,1816xm2925,1816l2923,1819,2923,1826,2925,1828,2932,1828,2934,1826,2934,1819,2932,1816,2925,1816xm2925,1828l2925,1828,2930,1828,2925,1828xm2865,1815l2872,1815,2874,1817,2874,1820,2874,1824,2874,1824,2871,1827,2879,1827,2898,1828,2925,1828,2923,1826,2923,1819,2925,1816,2927,1816,2898,1816,2865,1815xm3039,1815l3026,1815,2994,1815,2982,1816,2982,1816,2985,1818,2985,1825,2982,1828,2976,1828,2976,1828,2995,1827,3026,1827,3042,1827,3039,1827,3036,1824,3036,1817,3039,1815xm2982,1816l2975,1816,2973,1819,2973,1825,2976,1828,2982,1828,2985,1825,2985,1818,2982,1816xm3046,1815l3039,1815,3036,1817,3036,1824,3039,1827,3046,1827,3048,1824,3048,1817,3046,1815xm3065,1815l3046,1815,3048,1817,3048,1824,3046,1827,3101,1827,3102,1821,3102,1820,3100,1817,3090,1815,3065,1815xm2868,1826l2868,1826,2871,1827,2868,1826xm2871,1826l2868,1826,2871,1827,2871,1826xm2822,1825l2833,1825,2845,1825,2868,1826,2868,1826,2865,1826,2863,1825,2822,1825xm2865,1815l2862,1817,2862,1824,2865,1826,2868,1826,2868,1826,2871,1826,2874,1824,2874,1824,2874,1818,2872,1815,2865,1815xm2868,1826l2868,1826,2868,1826,2868,1826xm2819,1814l2816,1816,2816,1822,2819,1825,2825,1825,2827,1822,2827,1816,2825,1814,2819,1814xm2825,1814l2827,1816,2827,1822,2825,1825,2863,1825,2862,1824,2862,1817,2865,1815,2845,1814,2833,1814,2825,1814xm2795,1813l2799,1813,2801,1816,2801,1816,2800,1822,2798,1824,2798,1824,2804,1825,2813,1825,2819,1825,2816,1822,2816,1816,2819,1814,2813,1814,2804,1813,2795,1813xm2795,1824l2798,1824,2798,1824,2795,1824xm2798,1824l2795,1824,2798,1824,2798,1824xm2773,1811l2776,1812,2777,1814,2778,1815,2777,1820,2774,1822,2774,1822,2779,1823,2787,1824,2795,1824,2792,1824,2790,1821,2790,1815,2792,1813,2788,1813,2780,1812,2773,1811xm2792,1813l2790,1815,2790,1821,2792,1824,2795,1824,2795,1824,2798,1824,2800,1822,2801,1816,2801,1816,2799,1813,2795,1813,2792,1813xm2768,1821l2774,1822,2774,1822,2768,1821xm2770,1811l2767,1813,2766,1818,2768,1821,2774,1822,2777,1820,2778,1815,2777,1814,2776,1812,2773,1811,2770,1811xm2747,1807l2750,1807,2752,1810,2751,1811,2750,1815,2750,1815,2748,1817,2748,1817,2754,1818,2762,1820,2768,1821,2766,1818,2767,1813,2770,1811,2764,1810,2756,1808,2747,1807xm2743,1816l2748,1817,2748,1817,2743,1816xm2745,1806l2742,1808,2742,1812,2741,1813,2743,1815,2748,1817,2750,1815,2750,1815,2751,1811,2752,1810,2750,1807,2747,1807,2745,1806xm2982,1816l2966,1816,2954,1816,2941,1816,2975,1816,2975,1816,2982,1816,2982,1816xm2927,1816l2925,1816,2928,1816,2928,1816,2929,1816,2927,1816xm2928,1816l2928,1816,2929,1816,2928,1816xm2929,1816l2928,1816,2929,1816,2929,1816xm2741,1813l2732,1813,2740,1815,2743,1816,2743,1815,2741,1813,2741,1813xm3054,1815l3039,1815,3065,1815,3054,1815xm2732,1804l2722,1805,2721,1807,2721,1812,2724,1814,2732,1813,2741,1813,2742,1808,2745,1806,2732,1804xm2822,1814l2825,1814,2825,1814,2822,1814xm2819,1814l2819,1814,2822,1814,2819,1814xm2792,1813l2792,1813,2795,1813,2792,1813xm2770,1811l2770,1811,2770,1811,2770,1811xm2745,1806l2745,1806,2746,1806,2745,1806xe">
            <v:path arrowok="t"/>
            <v:fill on="t" focussize="0,0"/>
            <v:stroke on="f"/>
            <v:imagedata o:title=""/>
            <o:lock v:ext="edit"/>
          </v:shape>
        </w:pict>
      </w:r>
      <w:r>
        <w:rPr>
          <w:rFonts w:hint="default" w:ascii="宋体" w:hAnsi="宋体" w:eastAsia="宋体" w:cs="宋体"/>
          <w:color w:val="231F20"/>
          <w:w w:val="100"/>
        </w:rPr>
        <w:t>有关函数Φ和Φ的示例，请参见图2和图3</w:t>
      </w:r>
      <w:r>
        <w:rPr>
          <w:rFonts w:hint="default" w:ascii="宋体" w:hAnsi="宋体" w:eastAsia="宋体" w:cs="宋体"/>
          <w:i/>
          <w:smallCaps/>
          <w:color w:val="231F20"/>
          <w:spacing w:val="10"/>
          <w:w w:val="81"/>
          <w:position w:val="7"/>
          <w:sz w:val="14"/>
        </w:rPr>
        <w:t>j</w:t>
      </w:r>
      <w:r>
        <w:rPr>
          <w:rFonts w:hint="default" w:ascii="宋体" w:hAnsi="宋体" w:eastAsia="宋体" w:cs="宋体"/>
          <w:smallCaps w:val="0"/>
          <w:color w:val="231F20"/>
          <w:w w:val="97"/>
        </w:rPr>
        <w:t>以及它们与f和g的关系。</w:t>
      </w:r>
    </w:p>
    <w:p>
      <w:pPr>
        <w:pStyle w:val="4"/>
      </w:pPr>
    </w:p>
    <w:p>
      <w:pPr>
        <w:pStyle w:val="4"/>
        <w:spacing w:before="5"/>
        <w:rPr>
          <w:sz w:val="12"/>
        </w:rPr>
      </w:pPr>
      <w:r>
        <w:drawing>
          <wp:anchor distT="0" distB="0" distL="0" distR="0" simplePos="0" relativeHeight="1024" behindDoc="0" locked="0" layoutInCell="1" allowOverlap="1">
            <wp:simplePos x="0" y="0"/>
            <wp:positionH relativeFrom="page">
              <wp:posOffset>462915</wp:posOffset>
            </wp:positionH>
            <wp:positionV relativeFrom="paragraph">
              <wp:posOffset>385445</wp:posOffset>
            </wp:positionV>
            <wp:extent cx="226695" cy="125730"/>
            <wp:effectExtent l="0" t="0" r="0" b="0"/>
            <wp:wrapTopAndBottom/>
            <wp:docPr id="117"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3.png"/>
                    <pic:cNvPicPr>
                      <a:picLocks noChangeAspect="1"/>
                    </pic:cNvPicPr>
                  </pic:nvPicPr>
                  <pic:blipFill>
                    <a:blip r:embed="rId101" cstate="print"/>
                    <a:stretch>
                      <a:fillRect/>
                    </a:stretch>
                  </pic:blipFill>
                  <pic:spPr>
                    <a:xfrm>
                      <a:off x="0" y="0"/>
                      <a:ext cx="226404" cy="126015"/>
                    </a:xfrm>
                    <a:prstGeom prst="rect">
                      <a:avLst/>
                    </a:prstGeom>
                  </pic:spPr>
                </pic:pic>
              </a:graphicData>
            </a:graphic>
          </wp:anchor>
        </w:drawing>
      </w:r>
      <w:r>
        <w:pict>
          <v:shape id="_x0000_s1216" o:spid="_x0000_s1216" o:spt="202" type="#_x0000_t202" style="position:absolute;left:0pt;margin-left:76.6pt;margin-top:9.25pt;height:79.1pt;width:90.5pt;mso-position-horizontal-relative:page;mso-wrap-distance-bottom:0pt;mso-wrap-distance-top:0pt;z-index:-251658240;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
                    <w:gridCol w:w="633"/>
                    <w:gridCol w:w="355"/>
                    <w:gridCol w:w="6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148" w:type="dxa"/>
                      </w:tcPr>
                      <w:p>
                        <w:pPr>
                          <w:pStyle w:val="9"/>
                          <w:spacing w:before="0" w:line="191" w:lineRule="exact"/>
                          <w:ind w:left="0" w:right="19"/>
                          <w:jc w:val="center"/>
                          <w:rPr>
                            <w:rFonts w:ascii="Arial"/>
                            <w:i/>
                            <w:sz w:val="18"/>
                          </w:rPr>
                        </w:pPr>
                        <w:r>
                          <w:rPr>
                            <w:rFonts w:hint="default" w:ascii="宋体" w:hAnsi="宋体" w:eastAsia="宋体" w:cs="宋体"/>
                            <w:i/>
                            <w:color w:val="231F20"/>
                            <w:w w:val="157"/>
                            <w:sz w:val="18"/>
                          </w:rPr>
                          <w:t>i</w:t>
                        </w:r>
                      </w:p>
                    </w:tc>
                    <w:tc>
                      <w:tcPr>
                        <w:tcW w:w="633" w:type="dxa"/>
                      </w:tcPr>
                      <w:p>
                        <w:pPr>
                          <w:pStyle w:val="9"/>
                          <w:spacing w:before="0" w:line="192" w:lineRule="exact"/>
                          <w:rPr>
                            <w:sz w:val="18"/>
                          </w:rPr>
                        </w:pPr>
                        <w:r>
                          <w:rPr>
                            <w:rFonts w:hint="default" w:ascii="宋体" w:hAnsi="宋体" w:eastAsia="宋体" w:cs="宋体"/>
                            <w:color w:val="231F20"/>
                            <w:w w:val="110"/>
                            <w:sz w:val="18"/>
                          </w:rPr>
                          <w:t>萨</w:t>
                        </w:r>
                        <w:r>
                          <w:rPr>
                            <w:rFonts w:hint="default" w:ascii="宋体" w:hAnsi="宋体" w:eastAsia="宋体" w:cs="宋体"/>
                            <w:i/>
                            <w:color w:val="231F20"/>
                            <w:w w:val="110"/>
                            <w:sz w:val="18"/>
                            <w:vertAlign w:val="subscript"/>
                          </w:rPr>
                          <w:t>t</w:t>
                        </w:r>
                        <w:r>
                          <w:rPr>
                            <w:rFonts w:ascii="Arial"/>
                            <w:i/>
                            <w:color w:val="231F20"/>
                            <w:w w:val="110"/>
                            <w:sz w:val="18"/>
                            <w:vertAlign w:val="baseline"/>
                          </w:rPr>
                          <w:t xml:space="preserve"> </w:t>
                        </w:r>
                        <w:r>
                          <w:rPr>
                            <w:rFonts w:hint="default" w:ascii="宋体" w:hAnsi="宋体" w:eastAsia="宋体" w:cs="宋体"/>
                            <w:i/>
                            <w:color w:val="231F20"/>
                            <w:w w:val="110"/>
                            <w:position w:val="1"/>
                            <w:sz w:val="10"/>
                            <w:vertAlign w:val="baseline"/>
                          </w:rPr>
                          <w:t xml:space="preserve">t </w:t>
                        </w:r>
                        <w:r>
                          <w:rPr>
                            <w:rFonts w:hint="default" w:ascii="宋体" w:hAnsi="宋体" w:eastAsia="宋体" w:cs="宋体"/>
                            <w:color w:val="231F20"/>
                            <w:w w:val="110"/>
                            <w:sz w:val="18"/>
                            <w:vertAlign w:val="baseline"/>
                          </w:rPr>
                          <w:t>[一]</w:t>
                        </w:r>
                      </w:p>
                    </w:tc>
                    <w:tc>
                      <w:tcPr>
                        <w:tcW w:w="355" w:type="dxa"/>
                      </w:tcPr>
                      <w:p>
                        <w:pPr>
                          <w:pStyle w:val="9"/>
                          <w:spacing w:before="0" w:line="201" w:lineRule="exact"/>
                          <w:rPr>
                            <w:sz w:val="18"/>
                          </w:rPr>
                        </w:pPr>
                        <w:r>
                          <w:rPr>
                            <w:rFonts w:hint="default" w:ascii="宋体" w:hAnsi="宋体" w:eastAsia="宋体" w:cs="宋体"/>
                            <w:color w:val="231F20"/>
                            <w:sz w:val="18"/>
                          </w:rPr>
                          <w:t>Φ[i]</w:t>
                        </w:r>
                      </w:p>
                    </w:tc>
                    <w:tc>
                      <w:tcPr>
                        <w:tcW w:w="663" w:type="dxa"/>
                      </w:tcPr>
                      <w:p>
                        <w:pPr>
                          <w:pStyle w:val="9"/>
                          <w:spacing w:before="0" w:line="220" w:lineRule="exact"/>
                          <w:ind w:left="25"/>
                          <w:rPr>
                            <w:sz w:val="12"/>
                          </w:rPr>
                        </w:pPr>
                        <w:r>
                          <w:rPr>
                            <w:rFonts w:hint="default" w:ascii="宋体" w:hAnsi="宋体" w:eastAsia="宋体" w:cs="宋体"/>
                            <w:i/>
                            <w:color w:val="231F20"/>
                            <w:w w:val="97"/>
                            <w:position w:val="6"/>
                            <w:sz w:val="18"/>
                          </w:rPr>
                          <w:t>t</w:t>
                        </w:r>
                        <w:r>
                          <w:rPr>
                            <w:rFonts w:hint="default" w:ascii="宋体" w:hAnsi="宋体" w:eastAsia="宋体" w:cs="宋体"/>
                            <w:color w:val="231F20"/>
                            <w:w w:val="135"/>
                            <w:position w:val="1"/>
                            <w:sz w:val="12"/>
                          </w:rPr>
                          <w:t>s</w:t>
                        </w:r>
                        <w:r>
                          <w:rPr>
                            <w:rFonts w:hint="default" w:ascii="宋体" w:hAnsi="宋体" w:eastAsia="宋体" w:cs="宋体"/>
                            <w:i/>
                            <w:smallCaps/>
                            <w:color w:val="231F20"/>
                            <w:w w:val="95"/>
                            <w:position w:val="14"/>
                            <w:sz w:val="12"/>
                          </w:rPr>
                          <w:t>j</w:t>
                        </w:r>
                        <w:r>
                          <w:rPr>
                            <w:rFonts w:ascii="Trebuchet MS"/>
                            <w:i/>
                            <w:smallCaps w:val="0"/>
                            <w:color w:val="231F20"/>
                            <w:position w:val="14"/>
                            <w:sz w:val="12"/>
                          </w:rPr>
                          <w:t xml:space="preserve"> </w:t>
                        </w:r>
                        <w:r>
                          <w:rPr>
                            <w:rFonts w:hint="default" w:ascii="宋体" w:hAnsi="宋体" w:eastAsia="宋体" w:cs="宋体"/>
                            <w:smallCaps w:val="0"/>
                            <w:color w:val="231F20"/>
                            <w:w w:val="143"/>
                            <w:position w:val="1"/>
                            <w:sz w:val="12"/>
                          </w:rPr>
                          <w:t>a</w:t>
                        </w:r>
                        <w:r>
                          <w:rPr>
                            <w:rFonts w:hint="default" w:ascii="宋体" w:hAnsi="宋体" w:eastAsia="宋体" w:cs="宋体"/>
                            <w:i/>
                            <w:smallCaps w:val="0"/>
                            <w:color w:val="231F20"/>
                            <w:w w:val="135"/>
                            <w:position w:val="-2"/>
                            <w:sz w:val="10"/>
                          </w:rPr>
                          <w:t>t</w:t>
                        </w:r>
                        <w:r>
                          <w:rPr>
                            <w:rFonts w:hint="default" w:ascii="宋体" w:hAnsi="宋体" w:eastAsia="宋体" w:cs="宋体"/>
                            <w:i/>
                            <w:smallCaps w:val="0"/>
                            <w:color w:val="231F20"/>
                            <w:w w:val="104"/>
                            <w:sz w:val="10"/>
                          </w:rPr>
                          <w:t xml:space="preserve"> t </w:t>
                        </w:r>
                        <w:r>
                          <w:rPr>
                            <w:rFonts w:hint="default" w:ascii="宋体" w:hAnsi="宋体" w:eastAsia="宋体" w:cs="宋体"/>
                            <w:smallCaps w:val="0"/>
                            <w:color w:val="231F20"/>
                            <w:w w:val="99"/>
                            <w:position w:val="1"/>
                            <w:sz w:val="12"/>
                          </w:rPr>
                          <w:t>[一]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 w:hRule="atLeast"/>
                    </w:trPr>
                    <w:tc>
                      <w:tcPr>
                        <w:tcW w:w="148" w:type="dxa"/>
                        <w:tcBorders>
                          <w:bottom w:val="nil"/>
                        </w:tcBorders>
                      </w:tcPr>
                      <w:p>
                        <w:pPr>
                          <w:pStyle w:val="9"/>
                          <w:spacing w:before="0" w:line="178" w:lineRule="exact"/>
                          <w:ind w:left="7"/>
                          <w:jc w:val="center"/>
                          <w:rPr>
                            <w:sz w:val="18"/>
                          </w:rPr>
                        </w:pPr>
                        <w:r>
                          <w:rPr>
                            <w:rFonts w:hint="default" w:ascii="宋体" w:hAnsi="宋体" w:eastAsia="宋体" w:cs="宋体"/>
                            <w:color w:val="231F20"/>
                            <w:w w:val="92"/>
                            <w:sz w:val="18"/>
                          </w:rPr>
                          <w:t>0</w:t>
                        </w:r>
                      </w:p>
                    </w:tc>
                    <w:tc>
                      <w:tcPr>
                        <w:tcW w:w="633" w:type="dxa"/>
                        <w:tcBorders>
                          <w:bottom w:val="nil"/>
                        </w:tcBorders>
                      </w:tcPr>
                      <w:p>
                        <w:pPr>
                          <w:pStyle w:val="9"/>
                          <w:spacing w:before="0" w:line="178" w:lineRule="exact"/>
                          <w:rPr>
                            <w:sz w:val="18"/>
                          </w:rPr>
                        </w:pPr>
                        <w:r>
                          <w:rPr>
                            <w:rFonts w:hint="default" w:ascii="宋体" w:hAnsi="宋体" w:eastAsia="宋体" w:cs="宋体"/>
                            <w:color w:val="231F20"/>
                            <w:w w:val="92"/>
                            <w:sz w:val="18"/>
                          </w:rPr>
                          <w:t>5</w:t>
                        </w:r>
                      </w:p>
                    </w:tc>
                    <w:tc>
                      <w:tcPr>
                        <w:tcW w:w="355" w:type="dxa"/>
                        <w:tcBorders>
                          <w:bottom w:val="nil"/>
                        </w:tcBorders>
                      </w:tcPr>
                      <w:p>
                        <w:pPr>
                          <w:pStyle w:val="9"/>
                          <w:spacing w:before="0" w:line="178" w:lineRule="exact"/>
                          <w:rPr>
                            <w:sz w:val="18"/>
                          </w:rPr>
                        </w:pPr>
                        <w:r>
                          <w:rPr>
                            <w:rFonts w:hint="default" w:ascii="宋体" w:hAnsi="宋体" w:eastAsia="宋体" w:cs="宋体"/>
                            <w:color w:val="231F20"/>
                            <w:w w:val="92"/>
                            <w:sz w:val="18"/>
                          </w:rPr>
                          <w:t>4</w:t>
                        </w:r>
                      </w:p>
                    </w:tc>
                    <w:tc>
                      <w:tcPr>
                        <w:tcW w:w="663" w:type="dxa"/>
                        <w:tcBorders>
                          <w:bottom w:val="nil"/>
                        </w:tcBorders>
                      </w:tcPr>
                      <w:p>
                        <w:pPr>
                          <w:pStyle w:val="9"/>
                          <w:spacing w:before="0" w:line="178" w:lineRule="exact"/>
                          <w:ind w:left="25"/>
                          <w:rPr>
                            <w:sz w:val="18"/>
                          </w:rPr>
                        </w:pPr>
                        <w:r>
                          <w:rPr>
                            <w:rFonts w:hint="default" w:ascii="宋体" w:hAnsi="宋体" w:eastAsia="宋体" w:cs="宋体"/>
                            <w:color w:val="231F20"/>
                            <w:w w:val="101"/>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48" w:type="dxa"/>
                        <w:tcBorders>
                          <w:top w:val="nil"/>
                          <w:bottom w:val="nil"/>
                        </w:tcBorders>
                      </w:tcPr>
                      <w:p>
                        <w:pPr>
                          <w:pStyle w:val="9"/>
                          <w:spacing w:line="240" w:lineRule="auto"/>
                          <w:rPr>
                            <w:sz w:val="18"/>
                          </w:rPr>
                        </w:pPr>
                        <w:r>
                          <w:rPr>
                            <w:rFonts w:hint="default" w:ascii="宋体" w:hAnsi="宋体" w:eastAsia="宋体" w:cs="宋体"/>
                            <w:color w:val="231F20"/>
                            <w:w w:val="92"/>
                            <w:sz w:val="18"/>
                          </w:rPr>
                          <w:t>1</w:t>
                        </w:r>
                      </w:p>
                      <w:p>
                        <w:pPr>
                          <w:pStyle w:val="9"/>
                          <w:spacing w:before="8"/>
                          <w:rPr>
                            <w:sz w:val="18"/>
                          </w:rPr>
                        </w:pPr>
                        <w:r>
                          <w:rPr>
                            <w:rFonts w:hint="default" w:ascii="宋体" w:hAnsi="宋体" w:eastAsia="宋体" w:cs="宋体"/>
                            <w:color w:val="231F20"/>
                            <w:w w:val="92"/>
                            <w:sz w:val="18"/>
                          </w:rPr>
                          <w:t>2</w:t>
                        </w:r>
                      </w:p>
                    </w:tc>
                    <w:tc>
                      <w:tcPr>
                        <w:tcW w:w="633" w:type="dxa"/>
                        <w:tcBorders>
                          <w:top w:val="nil"/>
                          <w:bottom w:val="nil"/>
                        </w:tcBorders>
                      </w:tcPr>
                      <w:p>
                        <w:pPr>
                          <w:pStyle w:val="9"/>
                          <w:spacing w:line="220" w:lineRule="exact"/>
                          <w:rPr>
                            <w:sz w:val="18"/>
                          </w:rPr>
                        </w:pPr>
                        <w:r>
                          <w:rPr>
                            <w:rFonts w:hint="default" w:ascii="宋体" w:hAnsi="宋体" w:eastAsia="宋体" w:cs="宋体"/>
                            <w:color w:val="231F20"/>
                            <w:w w:val="90"/>
                            <w:sz w:val="18"/>
                          </w:rPr>
                          <w:t xml:space="preserve">3 </w:t>
                        </w:r>
                        <w:r>
                          <w:rPr>
                            <w:color w:val="231F20"/>
                            <w:spacing w:val="-8"/>
                            <w:position w:val="-4"/>
                            <w:sz w:val="18"/>
                          </w:rPr>
                          <w:drawing>
                            <wp:inline distT="0" distB="0" distL="0" distR="0">
                              <wp:extent cx="236855" cy="128905"/>
                              <wp:effectExtent l="0" t="0" r="0" b="0"/>
                              <wp:docPr id="11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4.png"/>
                                      <pic:cNvPicPr>
                                        <a:picLocks noChangeAspect="1"/>
                                      </pic:cNvPicPr>
                                    </pic:nvPicPr>
                                    <pic:blipFill>
                                      <a:blip r:embed="rId102" cstate="print"/>
                                      <a:stretch>
                                        <a:fillRect/>
                                      </a:stretch>
                                    </pic:blipFill>
                                    <pic:spPr>
                                      <a:xfrm>
                                        <a:off x="0" y="0"/>
                                        <a:ext cx="237030" cy="129222"/>
                                      </a:xfrm>
                                      <a:prstGeom prst="rect">
                                        <a:avLst/>
                                      </a:prstGeom>
                                    </pic:spPr>
                                  </pic:pic>
                                </a:graphicData>
                              </a:graphic>
                            </wp:inline>
                          </w:drawing>
                        </w:r>
                      </w:p>
                      <w:p>
                        <w:pPr>
                          <w:pStyle w:val="9"/>
                          <w:spacing w:before="0" w:line="195" w:lineRule="exact"/>
                          <w:rPr>
                            <w:sz w:val="18"/>
                          </w:rPr>
                        </w:pPr>
                        <w:r>
                          <w:rPr>
                            <w:rFonts w:hint="default" w:ascii="宋体" w:hAnsi="宋体" w:eastAsia="宋体" w:cs="宋体"/>
                            <w:color w:val="231F20"/>
                            <w:w w:val="92"/>
                            <w:sz w:val="18"/>
                          </w:rPr>
                          <w:t>1</w:t>
                        </w:r>
                      </w:p>
                    </w:tc>
                    <w:tc>
                      <w:tcPr>
                        <w:tcW w:w="355" w:type="dxa"/>
                        <w:tcBorders>
                          <w:top w:val="nil"/>
                          <w:bottom w:val="nil"/>
                        </w:tcBorders>
                      </w:tcPr>
                      <w:p>
                        <w:pPr>
                          <w:pStyle w:val="9"/>
                          <w:spacing w:line="240" w:lineRule="auto"/>
                          <w:rPr>
                            <w:sz w:val="18"/>
                          </w:rPr>
                        </w:pPr>
                        <w:r>
                          <w:rPr>
                            <w:rFonts w:hint="default" w:ascii="宋体" w:hAnsi="宋体" w:eastAsia="宋体" w:cs="宋体"/>
                            <w:color w:val="231F20"/>
                            <w:w w:val="92"/>
                            <w:sz w:val="18"/>
                          </w:rPr>
                          <w:t>3</w:t>
                        </w:r>
                      </w:p>
                      <w:p>
                        <w:pPr>
                          <w:pStyle w:val="9"/>
                          <w:spacing w:before="8"/>
                          <w:rPr>
                            <w:sz w:val="18"/>
                          </w:rPr>
                        </w:pPr>
                        <w:r>
                          <w:rPr>
                            <w:rFonts w:hint="default" w:ascii="宋体" w:hAnsi="宋体" w:eastAsia="宋体" w:cs="宋体"/>
                            <w:color w:val="231F20"/>
                            <w:w w:val="92"/>
                            <w:sz w:val="18"/>
                          </w:rPr>
                          <w:t>5</w:t>
                        </w:r>
                      </w:p>
                    </w:tc>
                    <w:tc>
                      <w:tcPr>
                        <w:tcW w:w="663" w:type="dxa"/>
                        <w:tcBorders>
                          <w:top w:val="nil"/>
                          <w:bottom w:val="nil"/>
                        </w:tcBorders>
                      </w:tcPr>
                      <w:p>
                        <w:pPr>
                          <w:pStyle w:val="9"/>
                          <w:spacing w:line="240" w:lineRule="auto"/>
                          <w:ind w:left="25"/>
                          <w:rPr>
                            <w:sz w:val="18"/>
                          </w:rPr>
                        </w:pPr>
                        <w:r>
                          <w:rPr>
                            <w:rFonts w:hint="default" w:ascii="宋体" w:hAnsi="宋体" w:eastAsia="宋体" w:cs="宋体"/>
                            <w:i/>
                            <w:color w:val="231F20"/>
                            <w:sz w:val="18"/>
                          </w:rPr>
                          <w:t>交流$</w:t>
                        </w:r>
                      </w:p>
                      <w:p>
                        <w:pPr>
                          <w:pStyle w:val="9"/>
                          <w:spacing w:before="8"/>
                          <w:ind w:left="25"/>
                          <w:rPr>
                            <w:sz w:val="18"/>
                          </w:rPr>
                        </w:pPr>
                        <w:r>
                          <w:rPr>
                            <w:rFonts w:hint="default" w:ascii="宋体" w:hAnsi="宋体" w:eastAsia="宋体" w:cs="宋体"/>
                            <w:i/>
                            <w:color w:val="231F20"/>
                            <w:sz w:val="18"/>
                          </w:rPr>
                          <w:t>阿加克$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3</w:t>
                        </w:r>
                      </w:p>
                    </w:tc>
                    <w:tc>
                      <w:tcPr>
                        <w:tcW w:w="633" w:type="dxa"/>
                        <w:tcBorders>
                          <w:top w:val="nil"/>
                          <w:bottom w:val="nil"/>
                        </w:tcBorders>
                      </w:tcPr>
                      <w:p>
                        <w:pPr>
                          <w:pStyle w:val="9"/>
                          <w:rPr>
                            <w:sz w:val="18"/>
                          </w:rPr>
                        </w:pPr>
                        <w:r>
                          <w:rPr>
                            <w:rFonts w:hint="default" w:ascii="宋体" w:hAnsi="宋体" w:eastAsia="宋体" w:cs="宋体"/>
                            <w:color w:val="231F20"/>
                            <w:w w:val="92"/>
                            <w:sz w:val="18"/>
                          </w:rPr>
                          <w:t>4</w:t>
                        </w:r>
                      </w:p>
                    </w:tc>
                    <w:tc>
                      <w:tcPr>
                        <w:tcW w:w="355" w:type="dxa"/>
                        <w:tcBorders>
                          <w:top w:val="nil"/>
                          <w:bottom w:val="nil"/>
                        </w:tcBorders>
                      </w:tcPr>
                      <w:p>
                        <w:pPr>
                          <w:pStyle w:val="9"/>
                          <w:rPr>
                            <w:sz w:val="18"/>
                          </w:rPr>
                        </w:pPr>
                        <w:r>
                          <w:rPr>
                            <w:rFonts w:hint="default" w:ascii="宋体" w:hAnsi="宋体" w:eastAsia="宋体" w:cs="宋体"/>
                            <w:color w:val="231F20"/>
                            <w:w w:val="92"/>
                            <w:sz w:val="18"/>
                          </w:rPr>
                          <w:t>0</w:t>
                        </w:r>
                      </w:p>
                    </w:tc>
                    <w:tc>
                      <w:tcPr>
                        <w:tcW w:w="663" w:type="dxa"/>
                        <w:tcBorders>
                          <w:top w:val="nil"/>
                          <w:bottom w:val="nil"/>
                        </w:tcBorders>
                      </w:tcPr>
                      <w:p>
                        <w:pPr>
                          <w:pStyle w:val="9"/>
                          <w:ind w:left="25"/>
                          <w:rPr>
                            <w:sz w:val="18"/>
                          </w:rPr>
                        </w:pPr>
                        <w:r>
                          <w:rPr>
                            <w:rFonts w:hint="default" w:ascii="宋体" w:hAnsi="宋体" w:eastAsia="宋体" w:cs="宋体"/>
                            <w:i/>
                            <w:color w:val="231F20"/>
                            <w:sz w:val="1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4</w:t>
                        </w:r>
                      </w:p>
                    </w:tc>
                    <w:tc>
                      <w:tcPr>
                        <w:tcW w:w="633" w:type="dxa"/>
                        <w:tcBorders>
                          <w:top w:val="nil"/>
                          <w:bottom w:val="nil"/>
                        </w:tcBorders>
                      </w:tcPr>
                      <w:p>
                        <w:pPr>
                          <w:pStyle w:val="9"/>
                          <w:rPr>
                            <w:sz w:val="18"/>
                          </w:rPr>
                        </w:pPr>
                        <w:r>
                          <w:rPr>
                            <w:rFonts w:hint="default" w:ascii="宋体" w:hAnsi="宋体" w:eastAsia="宋体" w:cs="宋体"/>
                            <w:color w:val="231F20"/>
                            <w:w w:val="92"/>
                            <w:sz w:val="18"/>
                          </w:rPr>
                          <w:t>0</w:t>
                        </w:r>
                      </w:p>
                    </w:tc>
                    <w:tc>
                      <w:tcPr>
                        <w:tcW w:w="355" w:type="dxa"/>
                        <w:tcBorders>
                          <w:top w:val="nil"/>
                          <w:bottom w:val="nil"/>
                        </w:tcBorders>
                      </w:tcPr>
                      <w:p>
                        <w:pPr>
                          <w:pStyle w:val="9"/>
                          <w:rPr>
                            <w:sz w:val="18"/>
                          </w:rPr>
                        </w:pPr>
                        <w:r>
                          <w:rPr>
                            <w:rFonts w:hint="default" w:ascii="宋体" w:hAnsi="宋体" w:eastAsia="宋体" w:cs="宋体"/>
                            <w:color w:val="231F20"/>
                            <w:w w:val="92"/>
                            <w:sz w:val="18"/>
                          </w:rPr>
                          <w:t>2</w:t>
                        </w:r>
                      </w:p>
                    </w:tc>
                    <w:tc>
                      <w:tcPr>
                        <w:tcW w:w="663" w:type="dxa"/>
                        <w:tcBorders>
                          <w:top w:val="nil"/>
                          <w:bottom w:val="nil"/>
                        </w:tcBorders>
                      </w:tcPr>
                      <w:p>
                        <w:pPr>
                          <w:pStyle w:val="9"/>
                          <w:ind w:left="25"/>
                          <w:rPr>
                            <w:sz w:val="18"/>
                          </w:rPr>
                        </w:pPr>
                        <w:r>
                          <w:rPr>
                            <w:rFonts w:hint="default" w:ascii="宋体" w:hAnsi="宋体" w:eastAsia="宋体" w:cs="宋体"/>
                            <w:i/>
                            <w:color w:val="231F20"/>
                            <w:sz w:val="18"/>
                          </w:rPr>
                          <w:t>卡加奇$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148" w:type="dxa"/>
                        <w:tcBorders>
                          <w:top w:val="nil"/>
                        </w:tcBorders>
                      </w:tcPr>
                      <w:p>
                        <w:pPr>
                          <w:pStyle w:val="9"/>
                          <w:spacing w:line="240" w:lineRule="auto"/>
                          <w:ind w:left="7"/>
                          <w:jc w:val="center"/>
                          <w:rPr>
                            <w:sz w:val="18"/>
                          </w:rPr>
                        </w:pPr>
                        <w:r>
                          <w:rPr>
                            <w:rFonts w:hint="default" w:ascii="宋体" w:hAnsi="宋体" w:eastAsia="宋体" w:cs="宋体"/>
                            <w:color w:val="231F20"/>
                            <w:w w:val="92"/>
                            <w:sz w:val="18"/>
                          </w:rPr>
                          <w:t>5</w:t>
                        </w:r>
                      </w:p>
                    </w:tc>
                    <w:tc>
                      <w:tcPr>
                        <w:tcW w:w="633" w:type="dxa"/>
                        <w:tcBorders>
                          <w:top w:val="nil"/>
                        </w:tcBorders>
                      </w:tcPr>
                      <w:p>
                        <w:pPr>
                          <w:pStyle w:val="9"/>
                          <w:spacing w:line="240" w:lineRule="auto"/>
                          <w:rPr>
                            <w:sz w:val="18"/>
                          </w:rPr>
                        </w:pPr>
                        <w:r>
                          <w:rPr>
                            <w:rFonts w:hint="default" w:ascii="宋体" w:hAnsi="宋体" w:eastAsia="宋体" w:cs="宋体"/>
                            <w:color w:val="231F20"/>
                            <w:w w:val="92"/>
                            <w:sz w:val="18"/>
                          </w:rPr>
                          <w:t>2</w:t>
                        </w:r>
                      </w:p>
                    </w:tc>
                    <w:tc>
                      <w:tcPr>
                        <w:tcW w:w="355" w:type="dxa"/>
                        <w:tcBorders>
                          <w:top w:val="nil"/>
                        </w:tcBorders>
                      </w:tcPr>
                      <w:p>
                        <w:pPr>
                          <w:pStyle w:val="9"/>
                          <w:spacing w:line="240" w:lineRule="auto"/>
                          <w:rPr>
                            <w:sz w:val="18"/>
                          </w:rPr>
                        </w:pPr>
                        <w:r>
                          <w:rPr>
                            <w:rFonts w:hint="default" w:ascii="宋体" w:hAnsi="宋体" w:eastAsia="宋体" w:cs="宋体"/>
                            <w:color w:val="231F20"/>
                            <w:w w:val="92"/>
                            <w:sz w:val="18"/>
                          </w:rPr>
                          <w:t>1</w:t>
                        </w:r>
                      </w:p>
                    </w:tc>
                    <w:tc>
                      <w:tcPr>
                        <w:tcW w:w="663" w:type="dxa"/>
                        <w:tcBorders>
                          <w:top w:val="nil"/>
                        </w:tcBorders>
                      </w:tcPr>
                      <w:p>
                        <w:pPr>
                          <w:pStyle w:val="9"/>
                          <w:spacing w:line="240" w:lineRule="auto"/>
                          <w:ind w:left="25"/>
                          <w:rPr>
                            <w:sz w:val="18"/>
                          </w:rPr>
                        </w:pPr>
                        <w:r>
                          <w:rPr>
                            <w:rFonts w:hint="default" w:ascii="宋体" w:hAnsi="宋体" w:eastAsia="宋体" w:cs="宋体"/>
                            <w:i/>
                            <w:color w:val="231F20"/>
                            <w:sz w:val="18"/>
                          </w:rPr>
                          <w:t>加科$</w:t>
                        </w:r>
                      </w:p>
                    </w:tc>
                  </w:tr>
                </w:tbl>
                <w:p>
                  <w:pPr>
                    <w:pStyle w:val="4"/>
                  </w:pPr>
                </w:p>
              </w:txbxContent>
            </v:textbox>
            <w10:wrap type="topAndBottom"/>
          </v:shape>
        </w:pict>
      </w:r>
      <w:r>
        <w:pict>
          <v:shape id="_x0000_s1217" o:spid="_x0000_s1217" o:spt="202" type="#_x0000_t202" style="position:absolute;left:0pt;margin-left:217.1pt;margin-top:31.9pt;height:87.65pt;width:114.3pt;mso-position-horizontal-relative:page;mso-wrap-distance-bottom:0pt;mso-wrap-distance-top:0pt;z-index:-251658240;mso-width-relative:page;mso-height-relative:page;" filled="f" stroked="f" coordsize="21600,21600">
            <v:path/>
            <v:fill on="f" focussize="0,0"/>
            <v:stroke on="f" joinstyle="miter"/>
            <v:imagedata o:title=""/>
            <o:lock v:ext="edit"/>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2"/>
                    <w:gridCol w:w="612"/>
                    <w:gridCol w:w="1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52" w:type="dxa"/>
                      </w:tcPr>
                      <w:p>
                        <w:pPr>
                          <w:pStyle w:val="9"/>
                          <w:spacing w:before="2"/>
                          <w:ind w:left="50"/>
                          <w:rPr>
                            <w:sz w:val="18"/>
                          </w:rPr>
                        </w:pPr>
                        <w:r>
                          <w:rPr>
                            <w:rFonts w:hint="default" w:ascii="宋体" w:hAnsi="宋体" w:eastAsia="宋体" w:cs="宋体"/>
                            <w:color w:val="231F20"/>
                            <w:sz w:val="18"/>
                          </w:rPr>
                          <w:t>1 6</w:t>
                        </w:r>
                      </w:p>
                    </w:tc>
                    <w:tc>
                      <w:tcPr>
                        <w:tcW w:w="612" w:type="dxa"/>
                      </w:tcPr>
                      <w:p>
                        <w:pPr>
                          <w:pStyle w:val="9"/>
                          <w:spacing w:before="2"/>
                          <w:ind w:left="0" w:right="155"/>
                          <w:jc w:val="right"/>
                          <w:rPr>
                            <w:sz w:val="18"/>
                          </w:rPr>
                        </w:pPr>
                        <w:r>
                          <w:rPr>
                            <w:rFonts w:hint="default" w:ascii="宋体" w:hAnsi="宋体" w:eastAsia="宋体" w:cs="宋体"/>
                            <w:color w:val="231F20"/>
                            <w:w w:val="92"/>
                            <w:sz w:val="18"/>
                          </w:rPr>
                          <w:t>4</w:t>
                        </w:r>
                      </w:p>
                    </w:tc>
                    <w:tc>
                      <w:tcPr>
                        <w:tcW w:w="1020" w:type="dxa"/>
                      </w:tcPr>
                      <w:p>
                        <w:pPr>
                          <w:pStyle w:val="9"/>
                          <w:spacing w:before="2"/>
                          <w:ind w:left="159"/>
                          <w:rPr>
                            <w:sz w:val="18"/>
                          </w:rPr>
                        </w:pPr>
                        <w:r>
                          <w:rPr>
                            <w:rFonts w:hint="default" w:ascii="宋体" w:hAnsi="宋体" w:eastAsia="宋体" w:cs="宋体"/>
                            <w:i/>
                            <w:color w:val="231F20"/>
                            <w:sz w:val="18"/>
                          </w:rPr>
                          <w:t>交流$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652" w:type="dxa"/>
                      </w:tcPr>
                      <w:p>
                        <w:pPr>
                          <w:pStyle w:val="9"/>
                          <w:ind w:left="50"/>
                          <w:rPr>
                            <w:sz w:val="18"/>
                          </w:rPr>
                        </w:pPr>
                        <w:r>
                          <w:rPr>
                            <w:rFonts w:hint="default" w:ascii="宋体" w:hAnsi="宋体" w:eastAsia="宋体" w:cs="宋体"/>
                            <w:color w:val="231F20"/>
                            <w:sz w:val="18"/>
                          </w:rPr>
                          <w:t>2 2</w:t>
                        </w:r>
                      </w:p>
                    </w:tc>
                    <w:tc>
                      <w:tcPr>
                        <w:tcW w:w="612" w:type="dxa"/>
                      </w:tcPr>
                      <w:p>
                        <w:pPr>
                          <w:pStyle w:val="9"/>
                          <w:ind w:left="0" w:right="155"/>
                          <w:jc w:val="right"/>
                          <w:rPr>
                            <w:sz w:val="18"/>
                          </w:rPr>
                        </w:pPr>
                        <w:r>
                          <w:rPr>
                            <w:rFonts w:hint="default" w:ascii="宋体" w:hAnsi="宋体" w:eastAsia="宋体" w:cs="宋体"/>
                            <w:color w:val="231F20"/>
                            <w:w w:val="92"/>
                            <w:sz w:val="18"/>
                          </w:rPr>
                          <w:t>6</w:t>
                        </w:r>
                      </w:p>
                    </w:tc>
                    <w:tc>
                      <w:tcPr>
                        <w:tcW w:w="1020" w:type="dxa"/>
                      </w:tcPr>
                      <w:p>
                        <w:pPr>
                          <w:pStyle w:val="9"/>
                          <w:ind w:left="159"/>
                          <w:rPr>
                            <w:sz w:val="18"/>
                          </w:rPr>
                        </w:pPr>
                        <w:r>
                          <w:rPr>
                            <w:rFonts w:hint="default" w:ascii="宋体" w:hAnsi="宋体" w:eastAsia="宋体" w:cs="宋体"/>
                            <w:i/>
                            <w:color w:val="231F20"/>
                            <w:sz w:val="18"/>
                          </w:rPr>
                          <w:t>Acagac$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652" w:type="dxa"/>
                      </w:tcPr>
                      <w:p>
                        <w:pPr>
                          <w:pStyle w:val="9"/>
                          <w:ind w:left="50"/>
                          <w:rPr>
                            <w:sz w:val="18"/>
                          </w:rPr>
                        </w:pPr>
                        <w:r>
                          <w:rPr>
                            <w:rFonts w:hint="default" w:ascii="宋体" w:hAnsi="宋体" w:eastAsia="宋体" w:cs="宋体"/>
                            <w:color w:val="231F20"/>
                            <w:sz w:val="18"/>
                          </w:rPr>
                          <w:t>3 4</w:t>
                        </w:r>
                      </w:p>
                    </w:tc>
                    <w:tc>
                      <w:tcPr>
                        <w:tcW w:w="612" w:type="dxa"/>
                      </w:tcPr>
                      <w:p>
                        <w:pPr>
                          <w:pStyle w:val="9"/>
                          <w:ind w:left="0" w:right="155"/>
                          <w:jc w:val="right"/>
                          <w:rPr>
                            <w:sz w:val="18"/>
                          </w:rPr>
                        </w:pPr>
                        <w:r>
                          <w:rPr>
                            <w:rFonts w:hint="default" w:ascii="宋体" w:hAnsi="宋体" w:eastAsia="宋体" w:cs="宋体"/>
                            <w:color w:val="231F20"/>
                            <w:w w:val="92"/>
                            <w:sz w:val="18"/>
                          </w:rPr>
                          <w:t>7</w:t>
                        </w:r>
                      </w:p>
                    </w:tc>
                    <w:tc>
                      <w:tcPr>
                        <w:tcW w:w="1020" w:type="dxa"/>
                      </w:tcPr>
                      <w:p>
                        <w:pPr>
                          <w:pStyle w:val="9"/>
                          <w:ind w:left="159"/>
                          <w:rPr>
                            <w:sz w:val="18"/>
                          </w:rPr>
                        </w:pPr>
                        <w:r>
                          <w:rPr>
                            <w:rFonts w:hint="default" w:ascii="宋体" w:hAnsi="宋体" w:eastAsia="宋体" w:cs="宋体"/>
                            <w:i/>
                            <w:color w:val="231F20"/>
                            <w:sz w:val="18"/>
                          </w:rPr>
                          <w:t>阿加克$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652" w:type="dxa"/>
                      </w:tcPr>
                      <w:p>
                        <w:pPr>
                          <w:pStyle w:val="9"/>
                          <w:ind w:left="50"/>
                          <w:rPr>
                            <w:sz w:val="18"/>
                          </w:rPr>
                        </w:pPr>
                        <w:r>
                          <w:rPr>
                            <w:rFonts w:hint="default" w:ascii="宋体" w:hAnsi="宋体" w:eastAsia="宋体" w:cs="宋体"/>
                            <w:color w:val="231F20"/>
                            <w:sz w:val="18"/>
                          </w:rPr>
                          <w:t>4 7</w:t>
                        </w:r>
                      </w:p>
                    </w:tc>
                    <w:tc>
                      <w:tcPr>
                        <w:tcW w:w="612" w:type="dxa"/>
                      </w:tcPr>
                      <w:p>
                        <w:pPr>
                          <w:pStyle w:val="9"/>
                          <w:ind w:left="0" w:right="155"/>
                          <w:jc w:val="right"/>
                          <w:rPr>
                            <w:sz w:val="18"/>
                          </w:rPr>
                        </w:pPr>
                        <w:r>
                          <w:rPr>
                            <w:rFonts w:hint="default" w:ascii="宋体" w:hAnsi="宋体" w:eastAsia="宋体" w:cs="宋体"/>
                            <w:color w:val="231F20"/>
                            <w:w w:val="92"/>
                            <w:sz w:val="18"/>
                          </w:rPr>
                          <w:t>0</w:t>
                        </w:r>
                      </w:p>
                    </w:tc>
                    <w:tc>
                      <w:tcPr>
                        <w:tcW w:w="1020" w:type="dxa"/>
                      </w:tcPr>
                      <w:p>
                        <w:pPr>
                          <w:pStyle w:val="9"/>
                          <w:ind w:left="159"/>
                          <w:rPr>
                            <w:sz w:val="18"/>
                          </w:rPr>
                        </w:pPr>
                        <w:r>
                          <w:rPr>
                            <w:rFonts w:hint="default" w:ascii="宋体" w:hAnsi="宋体" w:eastAsia="宋体" w:cs="宋体"/>
                            <w:i/>
                            <w:color w:val="231F20"/>
                            <w:sz w:val="18"/>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652" w:type="dxa"/>
                      </w:tcPr>
                      <w:p>
                        <w:pPr>
                          <w:pStyle w:val="9"/>
                          <w:ind w:left="50"/>
                          <w:rPr>
                            <w:sz w:val="18"/>
                          </w:rPr>
                        </w:pPr>
                        <w:r>
                          <w:rPr>
                            <w:rFonts w:hint="default" w:ascii="宋体" w:hAnsi="宋体" w:eastAsia="宋体" w:cs="宋体"/>
                            <w:color w:val="231F20"/>
                            <w:sz w:val="18"/>
                          </w:rPr>
                          <w:t>5 1</w:t>
                        </w:r>
                      </w:p>
                    </w:tc>
                    <w:tc>
                      <w:tcPr>
                        <w:tcW w:w="612" w:type="dxa"/>
                      </w:tcPr>
                      <w:p>
                        <w:pPr>
                          <w:pStyle w:val="9"/>
                          <w:ind w:left="0" w:right="155"/>
                          <w:jc w:val="right"/>
                          <w:rPr>
                            <w:sz w:val="18"/>
                          </w:rPr>
                        </w:pPr>
                        <w:r>
                          <w:rPr>
                            <w:rFonts w:hint="default" w:ascii="宋体" w:hAnsi="宋体" w:eastAsia="宋体" w:cs="宋体"/>
                            <w:color w:val="231F20"/>
                            <w:w w:val="92"/>
                            <w:sz w:val="18"/>
                          </w:rPr>
                          <w:t>2</w:t>
                        </w:r>
                      </w:p>
                    </w:tc>
                    <w:tc>
                      <w:tcPr>
                        <w:tcW w:w="1020" w:type="dxa"/>
                      </w:tcPr>
                      <w:p>
                        <w:pPr>
                          <w:pStyle w:val="9"/>
                          <w:ind w:left="159"/>
                          <w:rPr>
                            <w:sz w:val="18"/>
                          </w:rPr>
                        </w:pPr>
                        <w:r>
                          <w:rPr>
                            <w:rFonts w:hint="default" w:ascii="宋体" w:hAnsi="宋体" w:eastAsia="宋体" w:cs="宋体"/>
                            <w:i/>
                            <w:color w:val="231F20"/>
                            <w:sz w:val="18"/>
                          </w:rPr>
                          <w:t>仙人掌$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652" w:type="dxa"/>
                      </w:tcPr>
                      <w:p>
                        <w:pPr>
                          <w:pStyle w:val="9"/>
                          <w:ind w:left="50"/>
                          <w:rPr>
                            <w:sz w:val="18"/>
                          </w:rPr>
                        </w:pPr>
                        <w:r>
                          <w:rPr>
                            <w:rFonts w:hint="default" w:ascii="宋体" w:hAnsi="宋体" w:eastAsia="宋体" w:cs="宋体"/>
                            <w:color w:val="231F20"/>
                            <w:sz w:val="18"/>
                          </w:rPr>
                          <w:t>6 3</w:t>
                        </w:r>
                      </w:p>
                    </w:tc>
                    <w:tc>
                      <w:tcPr>
                        <w:tcW w:w="612" w:type="dxa"/>
                      </w:tcPr>
                      <w:p>
                        <w:pPr>
                          <w:pStyle w:val="9"/>
                          <w:ind w:left="0" w:right="155"/>
                          <w:jc w:val="right"/>
                          <w:rPr>
                            <w:sz w:val="18"/>
                          </w:rPr>
                        </w:pPr>
                        <w:r>
                          <w:rPr>
                            <w:rFonts w:hint="default" w:ascii="宋体" w:hAnsi="宋体" w:eastAsia="宋体" w:cs="宋体"/>
                            <w:color w:val="231F20"/>
                            <w:w w:val="92"/>
                            <w:sz w:val="18"/>
                          </w:rPr>
                          <w:t>3</w:t>
                        </w:r>
                      </w:p>
                    </w:tc>
                    <w:tc>
                      <w:tcPr>
                        <w:tcW w:w="1020" w:type="dxa"/>
                      </w:tcPr>
                      <w:p>
                        <w:pPr>
                          <w:pStyle w:val="9"/>
                          <w:ind w:left="159"/>
                          <w:rPr>
                            <w:sz w:val="18"/>
                          </w:rPr>
                        </w:pPr>
                        <w:r>
                          <w:rPr>
                            <w:rFonts w:hint="default" w:ascii="宋体" w:hAnsi="宋体" w:eastAsia="宋体" w:cs="宋体"/>
                            <w:i/>
                            <w:color w:val="231F20"/>
                            <w:sz w:val="18"/>
                          </w:rPr>
                          <w:t>卡加奇$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9" w:hRule="atLeast"/>
                    </w:trPr>
                    <w:tc>
                      <w:tcPr>
                        <w:tcW w:w="652" w:type="dxa"/>
                      </w:tcPr>
                      <w:p>
                        <w:pPr>
                          <w:pStyle w:val="9"/>
                          <w:ind w:left="50"/>
                          <w:rPr>
                            <w:sz w:val="18"/>
                          </w:rPr>
                        </w:pPr>
                        <w:r>
                          <w:rPr>
                            <w:rFonts w:hint="default" w:ascii="宋体" w:hAnsi="宋体" w:eastAsia="宋体" w:cs="宋体"/>
                            <w:color w:val="231F20"/>
                            <w:sz w:val="18"/>
                          </w:rPr>
                          <w:t>7 5</w:t>
                        </w:r>
                      </w:p>
                    </w:tc>
                    <w:tc>
                      <w:tcPr>
                        <w:tcW w:w="612" w:type="dxa"/>
                      </w:tcPr>
                      <w:p>
                        <w:pPr>
                          <w:pStyle w:val="9"/>
                          <w:ind w:left="0" w:right="155"/>
                          <w:jc w:val="right"/>
                          <w:rPr>
                            <w:sz w:val="18"/>
                          </w:rPr>
                        </w:pPr>
                        <w:r>
                          <w:rPr>
                            <w:rFonts w:hint="default" w:ascii="宋体" w:hAnsi="宋体" w:eastAsia="宋体" w:cs="宋体"/>
                            <w:color w:val="231F20"/>
                            <w:w w:val="92"/>
                            <w:sz w:val="18"/>
                          </w:rPr>
                          <w:t>1</w:t>
                        </w:r>
                      </w:p>
                    </w:tc>
                    <w:tc>
                      <w:tcPr>
                        <w:tcW w:w="1020" w:type="dxa"/>
                      </w:tcPr>
                      <w:p>
                        <w:pPr>
                          <w:pStyle w:val="9"/>
                          <w:ind w:left="159"/>
                          <w:rPr>
                            <w:sz w:val="18"/>
                          </w:rPr>
                        </w:pPr>
                        <w:r>
                          <w:rPr>
                            <w:rFonts w:hint="default" w:ascii="宋体" w:hAnsi="宋体" w:eastAsia="宋体" w:cs="宋体"/>
                            <w:i/>
                            <w:color w:val="231F20"/>
                            <w:sz w:val="18"/>
                          </w:rPr>
                          <w:t>加科$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52" w:type="dxa"/>
                      </w:tcPr>
                      <w:p>
                        <w:pPr>
                          <w:pStyle w:val="9"/>
                          <w:ind w:left="50"/>
                          <w:rPr>
                            <w:sz w:val="18"/>
                          </w:rPr>
                        </w:pPr>
                        <w:r>
                          <w:rPr>
                            <w:rFonts w:hint="default" w:ascii="宋体" w:hAnsi="宋体" w:eastAsia="宋体" w:cs="宋体"/>
                            <w:color w:val="231F20"/>
                            <w:sz w:val="18"/>
                          </w:rPr>
                          <w:t>8 0</w:t>
                        </w:r>
                      </w:p>
                    </w:tc>
                    <w:tc>
                      <w:tcPr>
                        <w:tcW w:w="612" w:type="dxa"/>
                      </w:tcPr>
                      <w:p>
                        <w:pPr>
                          <w:pStyle w:val="9"/>
                          <w:ind w:left="0" w:right="155"/>
                          <w:jc w:val="right"/>
                          <w:rPr>
                            <w:sz w:val="18"/>
                          </w:rPr>
                        </w:pPr>
                        <w:r>
                          <w:rPr>
                            <w:rFonts w:hint="default" w:ascii="宋体" w:hAnsi="宋体" w:eastAsia="宋体" w:cs="宋体"/>
                            <w:color w:val="231F20"/>
                            <w:w w:val="92"/>
                            <w:sz w:val="18"/>
                          </w:rPr>
                          <w:t>5</w:t>
                        </w:r>
                      </w:p>
                    </w:tc>
                    <w:tc>
                      <w:tcPr>
                        <w:tcW w:w="1020" w:type="dxa"/>
                      </w:tcPr>
                      <w:p>
                        <w:pPr>
                          <w:pStyle w:val="9"/>
                          <w:ind w:left="159"/>
                          <w:rPr>
                            <w:sz w:val="18"/>
                          </w:rPr>
                        </w:pPr>
                        <w:r>
                          <w:rPr>
                            <w:rFonts w:hint="default" w:ascii="宋体" w:hAnsi="宋体" w:eastAsia="宋体" w:cs="宋体"/>
                            <w:i/>
                            <w:color w:val="231F20"/>
                            <w:w w:val="95"/>
                            <w:sz w:val="18"/>
                          </w:rPr>
                          <w:t>$</w:t>
                        </w:r>
                      </w:p>
                    </w:tc>
                  </w:tr>
                </w:tbl>
                <w:p>
                  <w:pPr>
                    <w:pStyle w:val="4"/>
                  </w:pPr>
                </w:p>
              </w:txbxContent>
            </v:textbox>
            <w10:wrap type="topAndBottom"/>
          </v:shape>
        </w:pict>
      </w:r>
    </w:p>
    <w:p>
      <w:pPr>
        <w:pStyle w:val="4"/>
        <w:spacing w:before="10"/>
        <w:rPr>
          <w:sz w:val="24"/>
        </w:rPr>
      </w:pPr>
    </w:p>
    <w:p>
      <w:pPr>
        <w:spacing w:before="81"/>
        <w:ind w:left="515" w:right="564" w:firstLine="0"/>
        <w:jc w:val="left"/>
        <w:rPr>
          <w:sz w:val="18"/>
        </w:rPr>
      </w:pPr>
      <w:r>
        <w:pict>
          <v:shape id="_x0000_s1218" o:spid="_x0000_s1218" style="position:absolute;left:0pt;margin-left:76.45pt;margin-top:-60.85pt;height:0.75pt;width:6.15pt;mso-position-horizontal-relative:page;z-index:-253052928;mso-width-relative:page;mso-height-relative:page;" fillcolor="#D20000" filled="t" stroked="f" coordorigin="1529,-1218" coordsize="123,15" path="m1616,-1215l1618,-1213,1618,-1208,1618,-1206,1616,-1204,1615,-1204,1629,-1204,1634,-1204,1631,-1206,1631,-1212,1631,-1212,1632,-1214,1628,-1214,1616,-1215xm1531,-1216l1529,-1214,1529,-1209,1531,-1207,1615,-1204,1609,-1204,1607,-1207,1607,-1213,1610,-1215,1597,-1215,1539,-1216,1531,-1216xm1610,-1215l1607,-1213,1607,-1207,1609,-1204,1615,-1204,1618,-1206,1618,-1208,1618,-1213,1616,-1215,1610,-1215xm1636,-1215l1633,-1215,1631,-1212,1631,-1212,1631,-1207,1631,-1206,1634,-1204,1640,-1205,1641,-1206,1641,-1206,1637,-1207,1635,-1210,1636,-1215xm1641,-1206l1640,-1205,1634,-1204,1643,-1205,1641,-1206,1641,-1206xm1648,-1205l1645,-1205,1647,-1205,1648,-1205xm1641,-1206l1643,-1205,1645,-1205,1641,-1206xm1645,-1205l1643,-1205,1645,-1205,1645,-1205xm1646,-1216l1644,-1216,1641,-1215,1641,-1214,1642,-1213,1642,-1207,1642,-1207,1642,-1206,1642,-1206,1641,-1206,1641,-1206,1645,-1205,1648,-1205,1649,-1206,1650,-1208,1651,-1209,1650,-1212,1650,-1214,1650,-1215,1649,-1216,1648,-1216,1646,-1216xm1649,-1206l1648,-1205,1649,-1205,1649,-1206xm1649,-1206l1648,-1205,1649,-1206,1649,-1206xm1650,-1207l1649,-1206,1649,-1206,1650,-1207,1650,-1207,1650,-1207xm1639,-1216l1636,-1215,1636,-1215,1635,-1210,1637,-1207,1641,-1206,1641,-1206,1640,-1207,1640,-1207,1640,-1208,1640,-1208,1638,-1209,1639,-1211,1639,-1213,1639,-1213,1640,-1215,1640,-1215,1640,-1215,1639,-1216xm1650,-1208l1649,-1206,1650,-1207,1650,-1207,1650,-1208xm1640,-1208l1640,-1207,1640,-1207,1641,-1206,1642,-1206,1641,-1207,1640,-1208xm1642,-1207l1642,-1206,1642,-1206,1642,-1207xm1639,-1210l1640,-1208,1642,-1207,1640,-1208,1639,-1210xm1640,-1215l1639,-1210,1639,-1210,1640,-1208,1642,-1207,1642,-1207,1642,-1213,1640,-1215xm1651,-1210l1651,-1210,1651,-1208,1650,-1208,1650,-1207,1651,-1207,1651,-1208,1651,-1210xm1651,-1209l1650,-1208,1651,-1208,1651,-1209xm1639,-1212l1638,-1209,1640,-1208,1639,-1212xm1650,-1214l1651,-1209,1651,-1210,1651,-1213,1650,-1214xm1640,-1215l1639,-1213,1639,-1211,1639,-1210,1640,-1215,1640,-1215xm1649,-1216l1650,-1215,1650,-1214,1650,-1213,1651,-1212,1651,-1210,1651,-1213,1650,-1216,1649,-1216xm1639,-1213l1639,-1213,1639,-1212,1639,-1213xm1640,-1215l1640,-1215,1639,-1213,1640,-1215,1640,-1215xm1649,-1216l1650,-1215,1650,-1214,1650,-1214,1649,-1216xm1633,-1215l1628,-1214,1632,-1214,1633,-1215xm1641,-1215l1640,-1215,1640,-1215,1640,-1215,1641,-1215xm1640,-1215l1640,-1215,1640,-1215,1640,-1215,1640,-1215xm1610,-1215l1610,-1215,1614,-1215,1610,-1215xm1641,-1216l1639,-1216,1640,-1215,1640,-1215,1640,-1215,1641,-1216,1641,-1216xm1642,-1216l1641,-1216,1640,-1215,1641,-1215,1642,-1216xm1644,-1216l1644,-1216,1642,-1216,1641,-1215,1644,-1216xm1642,-1216l1636,-1215,1639,-1216,1641,-1216,1642,-1216,1642,-1216xm1639,-1218l1636,-1216,1636,-1215,1642,-1216,1644,-1217,1639,-1218xm1644,-1216l1642,-1216,1642,-1216,1644,-1216xm1646,-1216l1646,-1216,1648,-1216,1646,-1216xm1648,-1217l1646,-1216,1648,-1216,1648,-1217xm1644,-1217l1642,-1216,1644,-1216,1645,-1216,1646,-1216,1644,-1217xm1644,-1216l1644,-1216,1644,-1216,1644,-1216xm1646,-1216l1645,-1216,1644,-1216,1646,-1216,1646,-1216xm1644,-1217l1644,-1217,1646,-1216,1646,-1216,1644,-1217xe">
            <v:path arrowok="t"/>
            <v:fill on="t" focussize="0,0"/>
            <v:stroke on="f"/>
            <v:imagedata o:title=""/>
            <o:lock v:ext="edit"/>
          </v:shape>
        </w:pict>
      </w:r>
      <w:r>
        <w:pict>
          <v:shape id="_x0000_s1219" o:spid="_x0000_s1219" style="position:absolute;left:0pt;margin-left:74.6pt;margin-top:-71.6pt;height:1.05pt;width:7.7pt;mso-position-horizontal-relative:page;z-index:-253051904;mso-width-relative:page;mso-height-relative:page;" fillcolor="#D20000" filled="t" stroked="f" coordorigin="1492,-1433" coordsize="154,21" path="m1501,-1426l1498,-1425,1492,-1418,1492,-1415,1496,-1412,1499,-1412,1502,-1416,1501,-1417,1499,-1422,1499,-1423,1501,-1426xm1607,-1417l1607,-1415,1610,-1412,1610,-1412,1617,-1412,1620,-1415,1620,-1416,1607,-1417xm1620,-1416l1620,-1415,1617,-1412,1624,-1412,1635,-1413,1636,-1413,1634,-1413,1631,-1415,1620,-1416xm1588,-1418l1588,-1416,1588,-1415,1585,-1413,1592,-1413,1603,-1412,1610,-1412,1607,-1415,1607,-1417,1596,-1418,1588,-1418xm1562,-1420l1562,-1417,1559,-1414,1559,-1414,1564,-1414,1574,-1414,1585,-1413,1578,-1413,1576,-1416,1576,-1419,1562,-1420xm1576,-1419l1576,-1416,1578,-1413,1585,-1413,1588,-1415,1588,-1416,1588,-1418,1583,-1419,1576,-1419xm1631,-1415l1634,-1413,1638,-1414,1641,-1414,1642,-1415,1642,-1415,1640,-1415,1631,-1415xm1638,-1414l1634,-1413,1636,-1413,1638,-1414xm1553,-1414l1559,-1414,1559,-1414,1553,-1414xm1550,-1420l1550,-1417,1553,-1414,1559,-1414,1562,-1417,1562,-1420,1557,-1420,1550,-1420xm1545,-1420l1538,-1420,1538,-1418,1538,-1417,1535,-1415,1535,-1415,1540,-1414,1548,-1414,1553,-1414,1550,-1417,1550,-1420,1545,-1420xm1642,-1415l1641,-1414,1642,-1414,1642,-1415xm1636,-1428l1641,-1427,1643,-1425,1643,-1421,1643,-1419,1644,-1418,1642,-1415,1644,-1416,1644,-1416,1645,-1419,1645,-1420,1645,-1422,1645,-1426,1641,-1427,1636,-1428xm1508,-1417l1503,-1417,1502,-1416,1504,-1415,1508,-1416,1513,-1417,1508,-1417xm1639,-1426l1633,-1425,1631,-1425,1631,-1425,1631,-1420,1631,-1419,1631,-1416,1631,-1416,1640,-1415,1642,-1417,1643,-1420,1643,-1423,1642,-1424,1639,-1426xm1643,-1422l1642,-1417,1640,-1415,1642,-1415,1644,-1418,1643,-1419,1643,-1422xm1532,-1415l1535,-1415,1535,-1415,1532,-1415xm1538,-1420l1532,-1419,1527,-1419,1527,-1418,1529,-1416,1535,-1415,1538,-1417,1538,-1418,1538,-1420xm1527,-1419l1520,-1418,1516,-1417,1515,-1417,1515,-1417,1519,-1416,1525,-1416,1532,-1415,1529,-1416,1527,-1418,1527,-1419xm1616,-1425l1616,-1425,1617,-1425,1620,-1422,1620,-1416,1631,-1415,1631,-1416,1631,-1419,1631,-1420,1631,-1425,1616,-1425xm1509,-1427l1505,-1427,1501,-1426,1499,-1423,1499,-1422,1501,-1417,1501,-1417,1502,-1416,1503,-1417,1508,-1417,1509,-1417,1507,-1419,1507,-1420,1507,-1423,1507,-1425,1509,-1427xm1616,-1425l1616,-1420,1613,-1417,1620,-1416,1620,-1422,1617,-1425,1616,-1425xm1513,-1417l1513,-1417,1515,-1417,1515,-1417,1513,-1417xm1516,-1417l1513,-1417,1515,-1417,1516,-1417xm1512,-1427l1509,-1427,1507,-1425,1507,-1423,1507,-1420,1507,-1419,1509,-1417,1513,-1417,1516,-1417,1517,-1419,1517,-1422,1517,-1425,1515,-1427,1512,-1427xm1509,-1417l1508,-1417,1511,-1417,1509,-1417,1509,-1417xm1613,-1417l1613,-1417,1613,-1417,1613,-1417xm1610,-1425l1607,-1422,1607,-1417,1609,-1417,1613,-1417,1616,-1420,1616,-1425,1616,-1425,1610,-1425xm1530,-1427l1512,-1427,1515,-1427,1517,-1425,1517,-1422,1517,-1419,1516,-1417,1520,-1418,1527,-1419,1527,-1423,1527,-1425,1530,-1427xm1607,-1417l1607,-1417,1609,-1417,1607,-1417xm1579,-1426l1579,-1426,1586,-1425,1588,-1422,1588,-1422,1588,-1418,1596,-1418,1607,-1417,1607,-1417,1606,-1418,1603,-1421,1603,-1425,1593,-1425,1579,-1426xm1603,-1425l1603,-1421,1606,-1418,1607,-1417,1607,-1422,1610,-1425,1603,-1425xm1579,-1426l1576,-1423,1576,-1419,1583,-1419,1588,-1418,1588,-1422,1588,-1422,1586,-1425,1579,-1426xm1530,-1427l1527,-1425,1527,-1423,1527,-1419,1532,-1419,1538,-1420,1538,-1420,1539,-1424,1537,-1426,1533,-1427,1530,-1427xm1564,-1426l1564,-1422,1562,-1420,1562,-1420,1576,-1419,1576,-1423,1579,-1425,1579,-1426,1574,-1426,1564,-1426xm1557,-1420l1562,-1420,1562,-1420,1561,-1420,1557,-1420xm1533,-1427l1537,-1426,1539,-1424,1538,-1420,1545,-1420,1550,-1420,1550,-1423,1551,-1424,1551,-1426,1548,-1426,1541,-1426,1533,-1427xm1553,-1426l1551,-1425,1551,-1423,1554,-1420,1561,-1420,1562,-1420,1562,-1423,1559,-1426,1553,-1426xm1562,-1420l1561,-1420,1562,-1420,1562,-1420xm1551,-1424l1550,-1423,1550,-1420,1557,-1420,1554,-1420,1551,-1423,1551,-1424xm1550,-1420l1545,-1420,1550,-1420,1550,-1420xm1553,-1426l1553,-1426,1559,-1426,1562,-1423,1562,-1420,1564,-1422,1564,-1426,1553,-1426xm1641,-1426l1639,-1426,1642,-1424,1642,-1424,1643,-1422,1643,-1425,1641,-1426xm1551,-1426l1551,-1424,1553,-1426,1551,-1426xm1614,-1430l1616,-1427,1616,-1425,1624,-1425,1631,-1425,1631,-1425,1634,-1428,1614,-1430xm1631,-1425l1623,-1425,1618,-1425,1631,-1425,1631,-1425xm1610,-1425l1610,-1425,1616,-1425,1610,-1425xm1616,-1425l1610,-1425,1616,-1425,1616,-1425xm1607,-1430l1604,-1428,1603,-1425,1610,-1425,1616,-1425,1616,-1427,1614,-1430,1610,-1430,1607,-1430xm1603,-1426l1579,-1426,1593,-1425,1603,-1425,1603,-1426xm1634,-1428l1631,-1425,1631,-1425,1633,-1425,1639,-1426,1641,-1426,1641,-1427,1634,-1428xm1561,-1433l1564,-1430,1564,-1426,1574,-1426,1579,-1426,1603,-1426,1604,-1428,1607,-1430,1597,-1431,1584,-1432,1571,-1432,1561,-1433xm1544,-1433l1531,-1432,1517,-1430,1503,-1427,1501,-1426,1501,-1426,1505,-1427,1519,-1427,1551,-1427,1551,-1430,1554,-1433,1544,-1433xm1564,-1426l1553,-1426,1564,-1426,1564,-1426xm1554,-1433l1551,-1430,1551,-1426,1553,-1426,1564,-1426,1564,-1430,1561,-1433,1557,-1433,1554,-1433xm1551,-1427l1530,-1427,1541,-1426,1548,-1426,1551,-1426,1551,-1427xm1519,-1427l1509,-1427,1512,-1427,1530,-1427,1530,-1427,1526,-1427,1519,-1427xm1530,-1427l1530,-1427,1531,-1427,1530,-1427xm1551,-1427l1519,-1427,1526,-1427,1530,-1427,1551,-1427,1551,-1427xm1634,-1428l1634,-1428,1636,-1428,1634,-1428xm1607,-1430l1607,-1430,1610,-1430,1607,-1430xm1554,-1433l1554,-1433,1557,-1433,1554,-1433xe">
            <v:path arrowok="t"/>
            <v:fill on="t" focussize="0,0"/>
            <v:stroke on="f"/>
            <v:imagedata o:title=""/>
            <o:lock v:ext="edit"/>
          </v:shape>
        </w:pict>
      </w:r>
      <w:r>
        <w:rPr>
          <w:rFonts w:hint="default" w:ascii="宋体" w:hAnsi="宋体" w:eastAsia="宋体" w:cs="宋体"/>
          <w:b/>
          <w:color w:val="231F20"/>
          <w:w w:val="102"/>
          <w:sz w:val="18"/>
        </w:rPr>
        <w:t>无花果。</w:t>
      </w:r>
      <w:r>
        <w:rPr>
          <w:rFonts w:hint="default" w:ascii="宋体" w:hAnsi="宋体" w:eastAsia="宋体" w:cs="宋体"/>
          <w:b/>
          <w:color w:val="231F20"/>
          <w:w w:val="95"/>
          <w:sz w:val="18"/>
        </w:rPr>
        <w:t xml:space="preserve"> 2.</w:t>
      </w:r>
      <w:r>
        <w:rPr>
          <w:rFonts w:hint="default" w:ascii="宋体" w:hAnsi="宋体" w:eastAsia="宋体" w:cs="宋体"/>
          <w:color w:val="231F20"/>
          <w:w w:val="101"/>
          <w:sz w:val="18"/>
        </w:rPr>
        <w:t xml:space="preserve"> 功能Φ和Φ</w:t>
      </w:r>
      <w:r>
        <w:rPr>
          <w:rFonts w:hint="default" w:ascii="宋体" w:hAnsi="宋体" w:eastAsia="宋体" w:cs="宋体"/>
          <w:i/>
          <w:smallCaps/>
          <w:color w:val="231F20"/>
          <w:spacing w:val="9"/>
          <w:w w:val="95"/>
          <w:position w:val="8"/>
          <w:sz w:val="12"/>
        </w:rPr>
        <w:t>j</w:t>
      </w:r>
      <w:r>
        <w:rPr>
          <w:rFonts w:hint="default" w:ascii="宋体" w:hAnsi="宋体" w:eastAsia="宋体" w:cs="宋体"/>
          <w:smallCaps w:val="0"/>
          <w:color w:val="231F20"/>
          <w:w w:val="102"/>
          <w:sz w:val="18"/>
        </w:rPr>
        <w:t>。 Φ和Φ</w:t>
      </w:r>
      <w:r>
        <w:rPr>
          <w:rFonts w:hint="default" w:ascii="宋体" w:hAnsi="宋体" w:eastAsia="宋体" w:cs="宋体"/>
          <w:i/>
          <w:smallCaps/>
          <w:color w:val="231F20"/>
          <w:w w:val="95"/>
          <w:position w:val="8"/>
          <w:sz w:val="12"/>
        </w:rPr>
        <w:t xml:space="preserve">j </w:t>
      </w:r>
      <w:r>
        <w:rPr>
          <w:rFonts w:hint="default" w:ascii="宋体" w:hAnsi="宋体" w:eastAsia="宋体" w:cs="宋体"/>
          <w:smallCaps w:val="0"/>
          <w:color w:val="231F20"/>
          <w:w w:val="101"/>
          <w:sz w:val="18"/>
        </w:rPr>
        <w:t xml:space="preserve"> 表示文本T的Ψ函数 </w:t>
      </w:r>
      <w:r>
        <w:rPr>
          <w:rFonts w:hint="default" w:ascii="宋体" w:hAnsi="宋体" w:eastAsia="宋体" w:cs="宋体"/>
          <w:i/>
          <w:smallCaps/>
          <w:color w:val="231F20"/>
          <w:w w:val="93"/>
          <w:sz w:val="18"/>
          <w:vertAlign w:val="superscript"/>
        </w:rPr>
        <w:t>j</w:t>
      </w:r>
      <w:r>
        <w:rPr>
          <w:rFonts w:hint="default" w:ascii="宋体" w:hAnsi="宋体" w:eastAsia="宋体" w:cs="宋体"/>
          <w:smallCaps w:val="0"/>
          <w:color w:val="231F20"/>
          <w:w w:val="108"/>
          <w:sz w:val="18"/>
          <w:vertAlign w:val="baseline"/>
        </w:rPr>
        <w:t xml:space="preserve"> =Cagac$和文本T </w:t>
      </w:r>
      <w:r>
        <w:rPr>
          <w:rFonts w:hint="default" w:ascii="宋体" w:hAnsi="宋体" w:eastAsia="宋体" w:cs="宋体"/>
          <w:smallCaps w:val="0"/>
          <w:color w:val="231F20"/>
          <w:spacing w:val="9"/>
          <w:w w:val="107"/>
          <w:sz w:val="18"/>
          <w:vertAlign w:val="superscript"/>
        </w:rPr>
        <w:t>1</w:t>
      </w:r>
      <w:r>
        <w:rPr>
          <w:rFonts w:hint="default" w:ascii="宋体" w:hAnsi="宋体" w:eastAsia="宋体" w:cs="宋体"/>
          <w:i/>
          <w:smallCaps w:val="0"/>
          <w:color w:val="231F20"/>
          <w:w w:val="97"/>
          <w:sz w:val="18"/>
          <w:vertAlign w:val="baseline"/>
        </w:rPr>
        <w:t xml:space="preserve">t </w:t>
      </w:r>
      <w:r>
        <w:rPr>
          <w:rFonts w:hint="default" w:ascii="宋体" w:hAnsi="宋体" w:eastAsia="宋体" w:cs="宋体"/>
          <w:i/>
          <w:smallCaps/>
          <w:color w:val="231F20"/>
          <w:w w:val="93"/>
          <w:sz w:val="18"/>
          <w:vertAlign w:val="superscript"/>
        </w:rPr>
        <w:t>j</w:t>
      </w:r>
      <w:r>
        <w:rPr>
          <w:rFonts w:hint="default" w:ascii="宋体" w:hAnsi="宋体" w:eastAsia="宋体" w:cs="宋体"/>
          <w:i/>
          <w:smallCaps w:val="0"/>
          <w:color w:val="231F20"/>
          <w:w w:val="92"/>
          <w:sz w:val="18"/>
          <w:vertAlign w:val="baseline"/>
        </w:rPr>
        <w:t xml:space="preserve"> 分别=gcacagac$。</w:t>
      </w:r>
    </w:p>
    <w:p>
      <w:pPr>
        <w:pStyle w:val="4"/>
        <w:spacing w:before="11"/>
        <w:rPr>
          <w:sz w:val="35"/>
        </w:rPr>
      </w:pPr>
    </w:p>
    <w:p>
      <w:pPr>
        <w:pStyle w:val="4"/>
        <w:spacing w:line="235" w:lineRule="auto"/>
        <w:ind w:left="515" w:right="565" w:firstLine="298"/>
        <w:jc w:val="both"/>
      </w:pPr>
      <w:r>
        <w:pict>
          <v:rect id="_x0000_s1220" o:spid="_x0000_s1220" o:spt="1" style="position:absolute;left:0pt;margin-left:348.5pt;margin-top:3.25pt;height:8pt;width:12pt;mso-position-horizontal-relative:page;z-index:-253076480;mso-width-relative:page;mso-height-relative:page;" filled="f" stroked="t" coordsize="21600,21600">
            <v:path/>
            <v:fill on="f" focussize="0,0"/>
            <v:stroke weight="1pt" color="#FF0000"/>
            <v:imagedata o:title=""/>
            <o:lock v:ext="edit"/>
          </v:rect>
        </w:pict>
      </w:r>
      <w:r>
        <w:pict>
          <v:rect id="_x0000_s1221" o:spid="_x0000_s1221" o:spt="1" style="position:absolute;left:0pt;margin-left:376.5pt;margin-top:27.25pt;height:8pt;width:12pt;mso-position-horizontal-relative:page;z-index:-253075456;mso-width-relative:page;mso-height-relative:page;" filled="f" stroked="t" coordsize="21600,21600">
            <v:path/>
            <v:fill on="f" focussize="0,0"/>
            <v:stroke weight="1pt" color="#FF0000"/>
            <v:imagedata o:title=""/>
            <o:lock v:ext="edit"/>
          </v:rect>
        </w:pict>
      </w:r>
      <w:r>
        <w:pict>
          <v:rect id="_x0000_s1222" o:spid="_x0000_s1222" o:spt="1" style="position:absolute;left:0pt;margin-left:267.5pt;margin-top:39.25pt;height:8pt;width:7pt;mso-position-horizontal-relative:page;z-index:-253074432;mso-width-relative:page;mso-height-relative:page;" filled="f" stroked="t" coordsize="21600,21600">
            <v:path/>
            <v:fill on="f" focussize="0,0"/>
            <v:stroke weight="1pt" color="#FF0000"/>
            <v:imagedata o:title=""/>
            <o:lock v:ext="edit"/>
          </v:rect>
        </w:pict>
      </w:r>
      <w:r>
        <w:drawing>
          <wp:anchor distT="0" distB="0" distL="0" distR="0" simplePos="0" relativeHeight="250266624" behindDoc="1" locked="0" layoutInCell="1" allowOverlap="1">
            <wp:simplePos x="0" y="0"/>
            <wp:positionH relativeFrom="page">
              <wp:posOffset>585470</wp:posOffset>
            </wp:positionH>
            <wp:positionV relativeFrom="paragraph">
              <wp:posOffset>570865</wp:posOffset>
            </wp:positionV>
            <wp:extent cx="806450" cy="389890"/>
            <wp:effectExtent l="0" t="0" r="0" b="0"/>
            <wp:wrapNone/>
            <wp:docPr id="12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5.png"/>
                    <pic:cNvPicPr>
                      <a:picLocks noChangeAspect="1"/>
                    </pic:cNvPicPr>
                  </pic:nvPicPr>
                  <pic:blipFill>
                    <a:blip r:embed="rId103" cstate="print"/>
                    <a:stretch>
                      <a:fillRect/>
                    </a:stretch>
                  </pic:blipFill>
                  <pic:spPr>
                    <a:xfrm>
                      <a:off x="0" y="0"/>
                      <a:ext cx="806762" cy="389702"/>
                    </a:xfrm>
                    <a:prstGeom prst="rect">
                      <a:avLst/>
                    </a:prstGeom>
                  </pic:spPr>
                </pic:pic>
              </a:graphicData>
            </a:graphic>
          </wp:anchor>
        </w:drawing>
      </w:r>
      <w:r>
        <w:pict>
          <v:shape id="_x0000_s1223" o:spid="_x0000_s1223" o:spt="202" type="#_x0000_t202" style="position:absolute;left:0pt;margin-left:330.8pt;margin-top:14.1pt;height:17.3pt;width:26.1pt;mso-position-horizontal-relative:page;z-index:-253046784;mso-width-relative:page;mso-height-relative:page;" filled="f" stroked="f" coordsize="21600,21600">
            <v:path/>
            <v:fill on="f" focussize="0,0"/>
            <v:stroke on="f" joinstyle="miter"/>
            <v:imagedata o:title=""/>
            <o:lock v:ext="edit"/>
            <v:textbox inset="0mm,0mm,0mm,0mm">
              <w:txbxContent>
                <w:p>
                  <w:pPr>
                    <w:pStyle w:val="4"/>
                    <w:tabs>
                      <w:tab w:val="left" w:pos="465"/>
                    </w:tabs>
                    <w:spacing w:line="242" w:lineRule="exact"/>
                    <w:rPr>
                      <w:rFonts w:ascii="Lucida Sans Unicode"/>
                    </w:rPr>
                  </w:pPr>
                  <w:r>
                    <w:rPr>
                      <w:rFonts w:hint="default" w:ascii="宋体" w:hAnsi="宋体" w:eastAsia="宋体" w:cs="宋体"/>
                      <w:color w:val="231F20"/>
                      <w:w w:val="85"/>
                    </w:rPr>
                    <w:t>|</w:t>
                  </w:r>
                  <w:r>
                    <w:rPr>
                      <w:rFonts w:hint="default" w:ascii="宋体" w:hAnsi="宋体" w:eastAsia="宋体" w:cs="宋体"/>
                      <w:color w:val="231F20"/>
                      <w:w w:val="85"/>
                    </w:rPr>
                    <w:tab/>
                  </w:r>
                  <w:r>
                    <w:rPr>
                      <w:rFonts w:hint="default" w:ascii="宋体" w:hAnsi="宋体" w:eastAsia="宋体" w:cs="宋体"/>
                      <w:color w:val="231F20"/>
                      <w:w w:val="85"/>
                    </w:rPr>
                    <w:t>|</w:t>
                  </w:r>
                </w:p>
              </w:txbxContent>
            </v:textbox>
          </v:shape>
        </w:pict>
      </w:r>
      <w:r>
        <w:rPr>
          <w:rFonts w:hint="default" w:ascii="宋体" w:hAnsi="宋体" w:eastAsia="宋体" w:cs="宋体"/>
          <w:color w:val="231F20"/>
          <w:w w:val="100"/>
        </w:rPr>
        <w:t>计算所需Φ的算法</w:t>
      </w:r>
      <w:r>
        <w:rPr>
          <w:rFonts w:hint="default" w:ascii="宋体" w:hAnsi="宋体" w:eastAsia="宋体" w:cs="宋体"/>
          <w:i/>
          <w:smallCaps/>
          <w:color w:val="231F20"/>
          <w:w w:val="81"/>
          <w:position w:val="7"/>
          <w:sz w:val="14"/>
        </w:rPr>
        <w:t xml:space="preserve">j </w:t>
      </w:r>
      <w:r>
        <w:rPr>
          <w:rFonts w:hint="default" w:ascii="宋体" w:hAnsi="宋体" w:eastAsia="宋体" w:cs="宋体"/>
          <w:smallCaps w:val="0"/>
          <w:color w:val="231F20"/>
          <w:w w:val="97"/>
        </w:rPr>
        <w:t xml:space="preserve"> 如下所示。 通过引理10，将递增序列f和g合并，得到的值从1到     t</w:t>
      </w:r>
      <w:r>
        <w:rPr>
          <w:rFonts w:hint="default" w:ascii="宋体" w:hAnsi="宋体" w:eastAsia="宋体" w:cs="宋体"/>
          <w:i/>
          <w:smallCaps w:val="0"/>
          <w:color w:val="231F20"/>
          <w:spacing w:val="9"/>
          <w:w w:val="142"/>
          <w:vertAlign w:val="superscript"/>
        </w:rPr>
        <w:t>i</w:t>
      </w:r>
      <w:r>
        <w:rPr>
          <w:rFonts w:hint="default" w:ascii="宋体" w:hAnsi="宋体" w:eastAsia="宋体" w:cs="宋体"/>
          <w:i/>
          <w:smallCaps w:val="0"/>
          <w:color w:val="231F20"/>
          <w:w w:val="104"/>
          <w:vertAlign w:val="baseline"/>
        </w:rPr>
        <w:t>t</w:t>
      </w:r>
      <w:r>
        <w:rPr>
          <w:rFonts w:ascii="Times New Roman" w:hAnsi="Times New Roman"/>
          <w:i/>
          <w:smallCaps w:val="0"/>
          <w:color w:val="231F20"/>
          <w:vertAlign w:val="baseline"/>
        </w:rPr>
        <w:t xml:space="preserve"> </w:t>
      </w:r>
      <w:r>
        <w:rPr>
          <w:rFonts w:hint="default" w:ascii="宋体" w:hAnsi="宋体" w:eastAsia="宋体" w:cs="宋体"/>
          <w:i/>
          <w:smallCaps/>
          <w:color w:val="231F20"/>
          <w:w w:val="81"/>
          <w:vertAlign w:val="superscript"/>
        </w:rPr>
        <w:t>j</w:t>
      </w:r>
      <w:r>
        <w:rPr>
          <w:rFonts w:hint="default" w:ascii="宋体" w:hAnsi="宋体" w:eastAsia="宋体" w:cs="宋体"/>
          <w:smallCaps w:val="0"/>
          <w:color w:val="231F20"/>
          <w:w w:val="134"/>
          <w:vertAlign w:val="baseline"/>
        </w:rPr>
        <w:t xml:space="preserve"> .</w:t>
      </w:r>
      <w:r>
        <w:rPr>
          <w:smallCaps w:val="0"/>
          <w:color w:val="231F20"/>
          <w:vertAlign w:val="baseline"/>
        </w:rPr>
        <w:t xml:space="preserve">  </w:t>
      </w:r>
      <w:r>
        <w:rPr>
          <w:rFonts w:hint="default" w:ascii="宋体" w:hAnsi="宋体" w:eastAsia="宋体" w:cs="宋体"/>
          <w:smallCaps w:val="0"/>
          <w:color w:val="231F20"/>
          <w:w w:val="102"/>
          <w:vertAlign w:val="baseline"/>
        </w:rPr>
        <w:t xml:space="preserve">所以 </w:t>
      </w:r>
      <w:r>
        <w:rPr>
          <w:smallCaps w:val="0"/>
          <w:color w:val="231F20"/>
          <w:vertAlign w:val="baseline"/>
        </w:rPr>
        <w:t xml:space="preserve"> </w:t>
      </w:r>
      <w:r>
        <w:rPr>
          <w:rFonts w:hint="default" w:ascii="宋体" w:hAnsi="宋体" w:eastAsia="宋体" w:cs="宋体"/>
          <w:smallCaps w:val="0"/>
          <w:color w:val="231F20"/>
          <w:w w:val="99"/>
          <w:vertAlign w:val="baseline"/>
        </w:rPr>
        <w:t>我们合并f和g，在此期间计算Φ</w:t>
      </w:r>
      <w:r>
        <w:rPr>
          <w:rFonts w:hint="default" w:ascii="宋体" w:hAnsi="宋体" w:eastAsia="宋体" w:cs="宋体"/>
          <w:i/>
          <w:smallCaps/>
          <w:color w:val="231F20"/>
          <w:w w:val="81"/>
          <w:position w:val="7"/>
          <w:sz w:val="14"/>
          <w:vertAlign w:val="baseline"/>
        </w:rPr>
        <w:t xml:space="preserve">j </w:t>
      </w:r>
      <w:r>
        <w:rPr>
          <w:rFonts w:hint="default" w:ascii="宋体" w:hAnsi="宋体" w:eastAsia="宋体" w:cs="宋体"/>
          <w:smallCaps w:val="0"/>
          <w:color w:val="231F20"/>
          <w:w w:val="104"/>
          <w:vertAlign w:val="baseline"/>
        </w:rPr>
        <w:t xml:space="preserve">引理11顺序的值。 </w:t>
      </w:r>
      <w:r>
        <w:rPr>
          <w:rFonts w:hint="default" w:ascii="宋体" w:hAnsi="宋体" w:eastAsia="宋体" w:cs="宋体"/>
          <w:smallCaps w:val="0"/>
          <w:color w:val="231F20"/>
          <w:w w:val="119"/>
          <w:vertAlign w:val="baseline"/>
        </w:rPr>
        <w:t xml:space="preserve">a </w:t>
      </w:r>
      <w:r>
        <w:rPr>
          <w:smallCaps w:val="0"/>
          <w:color w:val="231F20"/>
          <w:vertAlign w:val="baseline"/>
        </w:rPr>
        <w:t xml:space="preserve"> </w:t>
      </w:r>
      <w:r>
        <w:rPr>
          <w:rFonts w:hint="default" w:ascii="宋体" w:hAnsi="宋体" w:eastAsia="宋体" w:cs="宋体"/>
          <w:smallCaps w:val="0"/>
          <w:color w:val="231F20"/>
          <w:w w:val="96"/>
          <w:vertAlign w:val="baseline"/>
        </w:rPr>
        <w:t xml:space="preserve">伪码 </w:t>
      </w:r>
      <w:r>
        <w:rPr>
          <w:smallCaps w:val="0"/>
          <w:color w:val="231F20"/>
          <w:vertAlign w:val="baseline"/>
        </w:rPr>
        <w:t xml:space="preserve"> </w:t>
      </w:r>
      <w:r>
        <w:rPr>
          <w:rFonts w:hint="default" w:ascii="宋体" w:hAnsi="宋体" w:eastAsia="宋体" w:cs="宋体"/>
          <w:smallCaps w:val="0"/>
          <w:color w:val="231F20"/>
          <w:w w:val="96"/>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的 </w:t>
      </w:r>
      <w:r>
        <w:rPr>
          <w:smallCaps w:val="0"/>
          <w:color w:val="231F20"/>
          <w:vertAlign w:val="baseline"/>
        </w:rPr>
        <w:t xml:space="preserve"> </w:t>
      </w:r>
      <w:r>
        <w:rPr>
          <w:rFonts w:hint="default" w:ascii="宋体" w:hAnsi="宋体" w:eastAsia="宋体" w:cs="宋体"/>
          <w:smallCaps w:val="0"/>
          <w:color w:val="231F20"/>
          <w:w w:val="100"/>
          <w:vertAlign w:val="baseline"/>
        </w:rPr>
        <w:t xml:space="preserve">算法 </w:t>
      </w:r>
      <w:r>
        <w:rPr>
          <w:smallCaps w:val="0"/>
          <w:color w:val="231F20"/>
          <w:vertAlign w:val="baseline"/>
        </w:rPr>
        <w:t xml:space="preserve"> </w:t>
      </w:r>
      <w:r>
        <w:rPr>
          <w:rFonts w:hint="default" w:ascii="宋体" w:hAnsi="宋体" w:eastAsia="宋体" w:cs="宋体"/>
          <w:smallCaps w:val="0"/>
          <w:color w:val="231F20"/>
          <w:w w:val="94"/>
          <w:vertAlign w:val="baseline"/>
        </w:rPr>
        <w:t xml:space="preserve">是 </w:t>
      </w:r>
      <w:r>
        <w:rPr>
          <w:smallCaps w:val="0"/>
          <w:color w:val="231F20"/>
          <w:vertAlign w:val="baseline"/>
        </w:rPr>
        <w:t xml:space="preserve"> </w:t>
      </w:r>
      <w:r>
        <w:rPr>
          <w:rFonts w:hint="default" w:ascii="宋体" w:hAnsi="宋体" w:eastAsia="宋体" w:cs="宋体"/>
          <w:smallCaps w:val="0"/>
          <w:color w:val="231F20"/>
          <w:w w:val="95"/>
          <w:vertAlign w:val="baseline"/>
        </w:rPr>
        <w:t xml:space="preserve">显示 </w:t>
      </w:r>
      <w:r>
        <w:rPr>
          <w:smallCaps w:val="0"/>
          <w:color w:val="231F20"/>
          <w:vertAlign w:val="baseline"/>
        </w:rPr>
        <w:t xml:space="preserve"> </w:t>
      </w:r>
      <w:r>
        <w:rPr>
          <w:rFonts w:hint="default" w:ascii="宋体" w:hAnsi="宋体" w:eastAsia="宋体" w:cs="宋体"/>
          <w:smallCaps w:val="0"/>
          <w:color w:val="231F20"/>
          <w:w w:val="99"/>
          <w:vertAlign w:val="baseline"/>
        </w:rPr>
        <w:t xml:space="preserve">在 </w:t>
      </w:r>
      <w:r>
        <w:rPr>
          <w:smallCaps w:val="0"/>
          <w:color w:val="231F20"/>
          <w:vertAlign w:val="baseline"/>
        </w:rPr>
        <w:t xml:space="preserve"> </w:t>
      </w:r>
      <w:r>
        <w:rPr>
          <w:rFonts w:hint="default" w:ascii="宋体" w:hAnsi="宋体" w:eastAsia="宋体" w:cs="宋体"/>
          <w:smallCaps w:val="0"/>
          <w:color w:val="231F20"/>
          <w:w w:val="101"/>
          <w:vertAlign w:val="baseline"/>
        </w:rPr>
        <w:t xml:space="preserve">图 </w:t>
      </w:r>
      <w:r>
        <w:rPr>
          <w:smallCaps w:val="0"/>
          <w:color w:val="231F20"/>
          <w:vertAlign w:val="baseline"/>
        </w:rPr>
        <w:t xml:space="preserve"> </w:t>
      </w:r>
      <w:r>
        <w:rPr>
          <w:rFonts w:hint="default" w:ascii="宋体" w:hAnsi="宋体" w:eastAsia="宋体" w:cs="宋体"/>
          <w:smallCaps w:val="0"/>
          <w:color w:val="231F20"/>
          <w:w w:val="102"/>
          <w:vertAlign w:val="baseline"/>
        </w:rPr>
        <w:t>4.</w:t>
      </w:r>
    </w:p>
    <w:p>
      <w:pPr>
        <w:pStyle w:val="4"/>
        <w:spacing w:before="4"/>
        <w:ind w:left="814"/>
        <w:jc w:val="both"/>
      </w:pPr>
      <w:r>
        <w:rPr>
          <w:rFonts w:hint="default" w:ascii="宋体" w:hAnsi="宋体" w:eastAsia="宋体" w:cs="宋体"/>
          <w:color w:val="231F20"/>
        </w:rPr>
        <w:t>因此，我们有以下引理。</w:t>
      </w:r>
    </w:p>
    <w:p>
      <w:pPr>
        <w:spacing w:after="0"/>
        <w:jc w:val="both"/>
        <w:sectPr>
          <w:type w:val="continuous"/>
          <w:pgSz w:w="8600" w:h="13200"/>
          <w:pgMar w:top="840" w:right="240" w:bottom="280" w:left="360" w:header="720" w:footer="720" w:gutter="0"/>
        </w:sectPr>
      </w:pPr>
    </w:p>
    <w:p>
      <w:pPr>
        <w:pStyle w:val="4"/>
        <w:spacing w:before="4"/>
        <w:rPr>
          <w:sz w:val="23"/>
        </w:rPr>
      </w:pPr>
    </w:p>
    <w:tbl>
      <w:tblPr>
        <w:tblStyle w:val="5"/>
        <w:tblW w:w="0" w:type="auto"/>
        <w:tblInd w:w="25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
        <w:gridCol w:w="394"/>
        <w:gridCol w:w="377"/>
        <w:gridCol w:w="649"/>
        <w:gridCol w:w="168"/>
        <w:gridCol w:w="379"/>
        <w:gridCol w:w="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7" w:hRule="atLeast"/>
        </w:trPr>
        <w:tc>
          <w:tcPr>
            <w:tcW w:w="148" w:type="dxa"/>
          </w:tcPr>
          <w:p>
            <w:pPr>
              <w:pStyle w:val="9"/>
              <w:spacing w:before="0" w:line="191" w:lineRule="exact"/>
              <w:ind w:left="0"/>
              <w:jc w:val="center"/>
              <w:rPr>
                <w:rFonts w:ascii="Arial"/>
                <w:i/>
                <w:sz w:val="18"/>
              </w:rPr>
            </w:pPr>
            <w:r>
              <w:rPr>
                <w:rFonts w:hint="default" w:ascii="宋体" w:hAnsi="宋体" w:eastAsia="宋体" w:cs="宋体"/>
                <w:i/>
                <w:color w:val="231F20"/>
                <w:w w:val="188"/>
                <w:sz w:val="18"/>
              </w:rPr>
              <w:t>j</w:t>
            </w:r>
          </w:p>
        </w:tc>
        <w:tc>
          <w:tcPr>
            <w:tcW w:w="394" w:type="dxa"/>
          </w:tcPr>
          <w:p>
            <w:pPr>
              <w:pStyle w:val="9"/>
              <w:spacing w:before="0" w:line="192" w:lineRule="exact"/>
              <w:ind w:left="7"/>
              <w:jc w:val="center"/>
              <w:rPr>
                <w:sz w:val="18"/>
              </w:rPr>
            </w:pPr>
            <w:r>
              <w:rPr>
                <w:rFonts w:hint="default" w:ascii="宋体" w:hAnsi="宋体" w:eastAsia="宋体" w:cs="宋体"/>
                <w:i/>
                <w:color w:val="231F20"/>
                <w:w w:val="145"/>
                <w:sz w:val="18"/>
              </w:rPr>
              <w:t>f(j)</w:t>
            </w:r>
          </w:p>
        </w:tc>
        <w:tc>
          <w:tcPr>
            <w:tcW w:w="377" w:type="dxa"/>
          </w:tcPr>
          <w:p>
            <w:pPr>
              <w:pStyle w:val="9"/>
              <w:spacing w:before="0" w:line="197" w:lineRule="exact"/>
              <w:ind w:left="7"/>
              <w:jc w:val="center"/>
              <w:rPr>
                <w:sz w:val="18"/>
              </w:rPr>
            </w:pPr>
            <w:r>
              <w:rPr>
                <w:rFonts w:hint="default" w:ascii="宋体" w:hAnsi="宋体" w:eastAsia="宋体" w:cs="宋体"/>
                <w:color w:val="231F20"/>
                <w:w w:val="97"/>
                <w:sz w:val="18"/>
              </w:rPr>
              <w:t>Φ[j]</w:t>
            </w:r>
          </w:p>
        </w:tc>
        <w:tc>
          <w:tcPr>
            <w:tcW w:w="649" w:type="dxa"/>
            <w:tcBorders>
              <w:right w:val="double" w:color="000000" w:sz="0" w:space="0"/>
            </w:tcBorders>
          </w:tcPr>
          <w:p>
            <w:pPr>
              <w:pStyle w:val="9"/>
              <w:spacing w:before="0" w:line="197" w:lineRule="exact"/>
              <w:ind w:left="8" w:right="8"/>
              <w:jc w:val="center"/>
              <w:rPr>
                <w:sz w:val="18"/>
              </w:rPr>
            </w:pPr>
            <w:r>
              <w:rPr>
                <w:rFonts w:hint="default" w:ascii="宋体" w:hAnsi="宋体" w:eastAsia="宋体" w:cs="宋体"/>
                <w:color w:val="231F20"/>
                <w:w w:val="93"/>
                <w:sz w:val="18"/>
              </w:rPr>
              <w:t>f(Φ[j])</w:t>
            </w:r>
          </w:p>
        </w:tc>
        <w:tc>
          <w:tcPr>
            <w:tcW w:w="168" w:type="dxa"/>
            <w:tcBorders>
              <w:left w:val="double" w:color="000000" w:sz="0" w:space="0"/>
            </w:tcBorders>
          </w:tcPr>
          <w:p>
            <w:pPr>
              <w:pStyle w:val="9"/>
              <w:spacing w:before="0" w:line="191" w:lineRule="exact"/>
              <w:ind w:left="0" w:right="30"/>
              <w:jc w:val="right"/>
              <w:rPr>
                <w:rFonts w:ascii="Arial"/>
                <w:i/>
                <w:sz w:val="18"/>
              </w:rPr>
            </w:pPr>
            <w:r>
              <w:rPr>
                <w:rFonts w:hint="default" w:ascii="宋体" w:hAnsi="宋体" w:eastAsia="宋体" w:cs="宋体"/>
                <w:i/>
                <w:color w:val="231F20"/>
                <w:w w:val="188"/>
                <w:sz w:val="18"/>
              </w:rPr>
              <w:t>j</w:t>
            </w:r>
          </w:p>
        </w:tc>
        <w:tc>
          <w:tcPr>
            <w:tcW w:w="379" w:type="dxa"/>
          </w:tcPr>
          <w:p>
            <w:pPr>
              <w:pStyle w:val="9"/>
              <w:spacing w:before="0" w:line="192" w:lineRule="exact"/>
              <w:ind w:left="7"/>
              <w:jc w:val="center"/>
              <w:rPr>
                <w:sz w:val="18"/>
              </w:rPr>
            </w:pPr>
            <w:r>
              <w:rPr>
                <w:rFonts w:hint="default" w:ascii="宋体" w:hAnsi="宋体" w:eastAsia="宋体" w:cs="宋体"/>
                <w:i/>
                <w:color w:val="231F20"/>
                <w:spacing w:val="6"/>
                <w:w w:val="87"/>
                <w:sz w:val="18"/>
              </w:rPr>
              <w:t>g(j)</w:t>
            </w:r>
          </w:p>
        </w:tc>
        <w:tc>
          <w:tcPr>
            <w:tcW w:w="696" w:type="dxa"/>
          </w:tcPr>
          <w:p>
            <w:pPr>
              <w:pStyle w:val="9"/>
              <w:spacing w:before="0" w:line="192" w:lineRule="exact"/>
              <w:ind w:left="7"/>
              <w:jc w:val="center"/>
              <w:rPr>
                <w:sz w:val="18"/>
              </w:rPr>
            </w:pPr>
            <w:r>
              <w:rPr>
                <w:rFonts w:hint="default" w:ascii="宋体" w:hAnsi="宋体" w:eastAsia="宋体" w:cs="宋体"/>
                <w:color w:val="231F20"/>
                <w:w w:val="97"/>
                <w:sz w:val="18"/>
              </w:rPr>
              <w:t>g(j+1)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 w:hRule="atLeast"/>
        </w:trPr>
        <w:tc>
          <w:tcPr>
            <w:tcW w:w="148" w:type="dxa"/>
            <w:tcBorders>
              <w:bottom w:val="nil"/>
            </w:tcBorders>
          </w:tcPr>
          <w:p>
            <w:pPr>
              <w:pStyle w:val="9"/>
              <w:spacing w:before="0" w:line="178" w:lineRule="exact"/>
              <w:ind w:left="7"/>
              <w:jc w:val="center"/>
              <w:rPr>
                <w:sz w:val="18"/>
              </w:rPr>
            </w:pPr>
            <w:r>
              <w:rPr>
                <w:rFonts w:hint="default" w:ascii="宋体" w:hAnsi="宋体" w:eastAsia="宋体" w:cs="宋体"/>
                <w:color w:val="231F20"/>
                <w:w w:val="92"/>
                <w:sz w:val="18"/>
              </w:rPr>
              <w:t>0</w:t>
            </w:r>
          </w:p>
        </w:tc>
        <w:tc>
          <w:tcPr>
            <w:tcW w:w="394" w:type="dxa"/>
            <w:tcBorders>
              <w:bottom w:val="nil"/>
            </w:tcBorders>
          </w:tcPr>
          <w:p>
            <w:pPr>
              <w:pStyle w:val="9"/>
              <w:spacing w:before="0" w:line="240" w:lineRule="auto"/>
              <w:ind w:left="0"/>
              <w:rPr>
                <w:rFonts w:ascii="Times New Roman"/>
                <w:sz w:val="12"/>
              </w:rPr>
            </w:pPr>
          </w:p>
        </w:tc>
        <w:tc>
          <w:tcPr>
            <w:tcW w:w="377" w:type="dxa"/>
            <w:tcBorders>
              <w:bottom w:val="nil"/>
            </w:tcBorders>
          </w:tcPr>
          <w:p>
            <w:pPr>
              <w:pStyle w:val="9"/>
              <w:spacing w:before="0" w:line="178" w:lineRule="exact"/>
              <w:ind w:left="7"/>
              <w:jc w:val="center"/>
              <w:rPr>
                <w:sz w:val="18"/>
              </w:rPr>
            </w:pPr>
            <w:r>
              <w:rPr>
                <w:rFonts w:hint="default" w:ascii="宋体" w:hAnsi="宋体" w:eastAsia="宋体" w:cs="宋体"/>
                <w:color w:val="231F20"/>
                <w:w w:val="92"/>
                <w:sz w:val="18"/>
              </w:rPr>
              <w:t>4</w:t>
            </w:r>
          </w:p>
        </w:tc>
        <w:tc>
          <w:tcPr>
            <w:tcW w:w="649" w:type="dxa"/>
            <w:tcBorders>
              <w:bottom w:val="nil"/>
              <w:right w:val="double" w:color="000000" w:sz="0" w:space="0"/>
            </w:tcBorders>
          </w:tcPr>
          <w:p>
            <w:pPr>
              <w:pStyle w:val="9"/>
              <w:spacing w:before="0" w:line="240" w:lineRule="auto"/>
              <w:ind w:left="0"/>
              <w:rPr>
                <w:rFonts w:ascii="Times New Roman"/>
                <w:sz w:val="12"/>
              </w:rPr>
            </w:pPr>
          </w:p>
        </w:tc>
        <w:tc>
          <w:tcPr>
            <w:tcW w:w="168" w:type="dxa"/>
            <w:tcBorders>
              <w:left w:val="double" w:color="000000" w:sz="0" w:space="0"/>
              <w:bottom w:val="nil"/>
            </w:tcBorders>
          </w:tcPr>
          <w:p>
            <w:pPr>
              <w:pStyle w:val="9"/>
              <w:spacing w:before="0" w:line="240" w:lineRule="auto"/>
              <w:ind w:left="0"/>
              <w:rPr>
                <w:rFonts w:ascii="Times New Roman"/>
                <w:sz w:val="12"/>
              </w:rPr>
            </w:pPr>
          </w:p>
        </w:tc>
        <w:tc>
          <w:tcPr>
            <w:tcW w:w="379" w:type="dxa"/>
            <w:tcBorders>
              <w:bottom w:val="nil"/>
            </w:tcBorders>
          </w:tcPr>
          <w:p>
            <w:pPr>
              <w:pStyle w:val="9"/>
              <w:spacing w:before="0" w:line="240" w:lineRule="auto"/>
              <w:ind w:left="0"/>
              <w:rPr>
                <w:rFonts w:ascii="Times New Roman"/>
                <w:sz w:val="12"/>
              </w:rPr>
            </w:pPr>
          </w:p>
        </w:tc>
        <w:tc>
          <w:tcPr>
            <w:tcW w:w="696" w:type="dxa"/>
            <w:tcBorders>
              <w:bottom w:val="nil"/>
            </w:tcBorders>
          </w:tcPr>
          <w:p>
            <w:pPr>
              <w:pStyle w:val="9"/>
              <w:spacing w:before="0" w:line="240" w:lineRule="auto"/>
              <w:ind w:left="0"/>
              <w:rPr>
                <w:rFonts w:ascii="Times New Roman"/>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1</w:t>
            </w:r>
          </w:p>
        </w:tc>
        <w:tc>
          <w:tcPr>
            <w:tcW w:w="394" w:type="dxa"/>
            <w:tcBorders>
              <w:top w:val="nil"/>
              <w:bottom w:val="nil"/>
            </w:tcBorders>
          </w:tcPr>
          <w:p>
            <w:pPr>
              <w:pStyle w:val="9"/>
              <w:ind w:left="7"/>
              <w:jc w:val="center"/>
              <w:rPr>
                <w:sz w:val="18"/>
              </w:rPr>
            </w:pPr>
            <w:r>
              <w:rPr>
                <w:rFonts w:hint="default" w:ascii="宋体" w:hAnsi="宋体" w:eastAsia="宋体" w:cs="宋体"/>
                <w:color w:val="231F20"/>
                <w:w w:val="92"/>
                <w:sz w:val="18"/>
              </w:rPr>
              <w:t>1</w:t>
            </w:r>
          </w:p>
        </w:tc>
        <w:tc>
          <w:tcPr>
            <w:tcW w:w="377" w:type="dxa"/>
            <w:tcBorders>
              <w:top w:val="nil"/>
              <w:bottom w:val="nil"/>
            </w:tcBorders>
          </w:tcPr>
          <w:p>
            <w:pPr>
              <w:pStyle w:val="9"/>
              <w:ind w:left="7"/>
              <w:jc w:val="center"/>
              <w:rPr>
                <w:sz w:val="18"/>
              </w:rPr>
            </w:pPr>
            <w:r>
              <w:rPr>
                <w:rFonts w:hint="default" w:ascii="宋体" w:hAnsi="宋体" w:eastAsia="宋体" w:cs="宋体"/>
                <w:color w:val="231F20"/>
                <w:w w:val="92"/>
                <w:sz w:val="18"/>
              </w:rPr>
              <w:t>3</w:t>
            </w:r>
          </w:p>
        </w:tc>
        <w:tc>
          <w:tcPr>
            <w:tcW w:w="649" w:type="dxa"/>
            <w:tcBorders>
              <w:top w:val="nil"/>
              <w:bottom w:val="nil"/>
              <w:right w:val="double" w:color="000000" w:sz="0" w:space="0"/>
            </w:tcBorders>
          </w:tcPr>
          <w:p>
            <w:pPr>
              <w:pStyle w:val="9"/>
              <w:ind w:left="0"/>
              <w:jc w:val="center"/>
              <w:rPr>
                <w:sz w:val="18"/>
              </w:rPr>
            </w:pPr>
            <w:r>
              <w:rPr>
                <w:rFonts w:hint="default" w:ascii="宋体" w:hAnsi="宋体" w:eastAsia="宋体" w:cs="宋体"/>
                <w:color w:val="231F20"/>
                <w:w w:val="92"/>
                <w:sz w:val="18"/>
                <w:u w:val="single" w:color="000000"/>
              </w:rPr>
              <w:t>4</w:t>
            </w:r>
          </w:p>
        </w:tc>
        <w:tc>
          <w:tcPr>
            <w:tcW w:w="168" w:type="dxa"/>
            <w:tcBorders>
              <w:top w:val="nil"/>
              <w:left w:val="double" w:color="000000" w:sz="0" w:space="0"/>
              <w:bottom w:val="nil"/>
            </w:tcBorders>
          </w:tcPr>
          <w:p>
            <w:pPr>
              <w:pStyle w:val="9"/>
              <w:spacing w:before="0" w:line="240" w:lineRule="auto"/>
              <w:ind w:left="0"/>
              <w:rPr>
                <w:rFonts w:ascii="Times New Roman"/>
                <w:sz w:val="14"/>
              </w:rPr>
            </w:pPr>
          </w:p>
        </w:tc>
        <w:tc>
          <w:tcPr>
            <w:tcW w:w="379" w:type="dxa"/>
            <w:tcBorders>
              <w:top w:val="nil"/>
              <w:bottom w:val="nil"/>
            </w:tcBorders>
          </w:tcPr>
          <w:p>
            <w:pPr>
              <w:pStyle w:val="9"/>
              <w:spacing w:before="0" w:line="240" w:lineRule="auto"/>
              <w:ind w:left="0"/>
              <w:rPr>
                <w:rFonts w:ascii="Times New Roman"/>
                <w:sz w:val="14"/>
              </w:rPr>
            </w:pPr>
          </w:p>
        </w:tc>
        <w:tc>
          <w:tcPr>
            <w:tcW w:w="696" w:type="dxa"/>
            <w:tcBorders>
              <w:top w:val="nil"/>
              <w:bottom w:val="nil"/>
            </w:tcBorders>
          </w:tcPr>
          <w:p>
            <w:pPr>
              <w:pStyle w:val="9"/>
              <w:spacing w:before="0" w:line="240" w:lineRule="auto"/>
              <w:ind w:left="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spacing w:before="0" w:line="240" w:lineRule="auto"/>
              <w:ind w:left="0"/>
              <w:rPr>
                <w:rFonts w:ascii="Times New Roman"/>
                <w:sz w:val="14"/>
              </w:rPr>
            </w:pPr>
          </w:p>
        </w:tc>
        <w:tc>
          <w:tcPr>
            <w:tcW w:w="394" w:type="dxa"/>
            <w:tcBorders>
              <w:top w:val="nil"/>
              <w:bottom w:val="nil"/>
            </w:tcBorders>
          </w:tcPr>
          <w:p>
            <w:pPr>
              <w:pStyle w:val="9"/>
              <w:spacing w:before="0" w:line="240" w:lineRule="auto"/>
              <w:ind w:left="0"/>
              <w:rPr>
                <w:rFonts w:ascii="Times New Roman"/>
                <w:sz w:val="14"/>
              </w:rPr>
            </w:pPr>
          </w:p>
        </w:tc>
        <w:tc>
          <w:tcPr>
            <w:tcW w:w="377" w:type="dxa"/>
            <w:tcBorders>
              <w:top w:val="nil"/>
              <w:bottom w:val="nil"/>
            </w:tcBorders>
          </w:tcPr>
          <w:p>
            <w:pPr>
              <w:pStyle w:val="9"/>
              <w:spacing w:before="0" w:line="240" w:lineRule="auto"/>
              <w:ind w:left="0"/>
              <w:rPr>
                <w:rFonts w:ascii="Times New Roman"/>
                <w:sz w:val="14"/>
              </w:rPr>
            </w:pPr>
          </w:p>
        </w:tc>
        <w:tc>
          <w:tcPr>
            <w:tcW w:w="649" w:type="dxa"/>
            <w:tcBorders>
              <w:top w:val="nil"/>
              <w:bottom w:val="nil"/>
              <w:right w:val="double" w:color="000000" w:sz="0" w:space="0"/>
            </w:tcBorders>
          </w:tcPr>
          <w:p>
            <w:pPr>
              <w:pStyle w:val="9"/>
              <w:spacing w:before="0" w:line="240" w:lineRule="auto"/>
              <w:ind w:left="0"/>
              <w:rPr>
                <w:rFonts w:ascii="Times New Roman"/>
                <w:sz w:val="14"/>
              </w:rPr>
            </w:pPr>
          </w:p>
        </w:tc>
        <w:tc>
          <w:tcPr>
            <w:tcW w:w="168" w:type="dxa"/>
            <w:tcBorders>
              <w:top w:val="nil"/>
              <w:left w:val="double" w:color="000000" w:sz="0" w:space="0"/>
              <w:bottom w:val="nil"/>
            </w:tcBorders>
          </w:tcPr>
          <w:p>
            <w:pPr>
              <w:pStyle w:val="9"/>
              <w:ind w:left="0" w:right="17"/>
              <w:jc w:val="right"/>
              <w:rPr>
                <w:sz w:val="18"/>
              </w:rPr>
            </w:pPr>
            <w:r>
              <w:rPr>
                <w:rFonts w:hint="default" w:ascii="宋体" w:hAnsi="宋体" w:eastAsia="宋体" w:cs="宋体"/>
                <w:color w:val="231F20"/>
                <w:w w:val="92"/>
                <w:sz w:val="18"/>
              </w:rPr>
              <w:t>3</w:t>
            </w:r>
          </w:p>
        </w:tc>
        <w:tc>
          <w:tcPr>
            <w:tcW w:w="379" w:type="dxa"/>
            <w:tcBorders>
              <w:top w:val="nil"/>
              <w:bottom w:val="nil"/>
            </w:tcBorders>
          </w:tcPr>
          <w:p>
            <w:pPr>
              <w:pStyle w:val="9"/>
              <w:ind w:left="7"/>
              <w:jc w:val="center"/>
              <w:rPr>
                <w:sz w:val="18"/>
              </w:rPr>
            </w:pPr>
            <w:r>
              <w:rPr>
                <w:rFonts w:hint="default" w:ascii="宋体" w:hAnsi="宋体" w:eastAsia="宋体" w:cs="宋体"/>
                <w:color w:val="231F20"/>
                <w:w w:val="92"/>
                <w:sz w:val="18"/>
              </w:rPr>
              <w:t>2</w:t>
            </w:r>
          </w:p>
        </w:tc>
        <w:tc>
          <w:tcPr>
            <w:tcW w:w="696" w:type="dxa"/>
            <w:tcBorders>
              <w:top w:val="nil"/>
              <w:bottom w:val="nil"/>
            </w:tcBorders>
          </w:tcPr>
          <w:p>
            <w:pPr>
              <w:pStyle w:val="9"/>
              <w:ind w:left="7"/>
              <w:jc w:val="center"/>
              <w:rPr>
                <w:sz w:val="18"/>
              </w:rPr>
            </w:pPr>
            <w:r>
              <w:rPr>
                <w:rFonts w:hint="default" w:ascii="宋体" w:hAnsi="宋体" w:eastAsia="宋体" w:cs="宋体"/>
                <w:color w:val="231F20"/>
                <w:sz w:val="18"/>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2</w:t>
            </w:r>
          </w:p>
        </w:tc>
        <w:tc>
          <w:tcPr>
            <w:tcW w:w="394" w:type="dxa"/>
            <w:tcBorders>
              <w:top w:val="nil"/>
              <w:bottom w:val="nil"/>
            </w:tcBorders>
          </w:tcPr>
          <w:p>
            <w:pPr>
              <w:pStyle w:val="9"/>
              <w:ind w:left="7"/>
              <w:jc w:val="center"/>
              <w:rPr>
                <w:sz w:val="18"/>
              </w:rPr>
            </w:pPr>
            <w:r>
              <w:rPr>
                <w:rFonts w:hint="default" w:ascii="宋体" w:hAnsi="宋体" w:eastAsia="宋体" w:cs="宋体"/>
                <w:color w:val="231F20"/>
                <w:w w:val="92"/>
                <w:sz w:val="18"/>
              </w:rPr>
              <w:t>3</w:t>
            </w:r>
          </w:p>
        </w:tc>
        <w:tc>
          <w:tcPr>
            <w:tcW w:w="377" w:type="dxa"/>
            <w:tcBorders>
              <w:top w:val="nil"/>
              <w:bottom w:val="nil"/>
            </w:tcBorders>
          </w:tcPr>
          <w:p>
            <w:pPr>
              <w:pStyle w:val="9"/>
              <w:ind w:left="7"/>
              <w:jc w:val="center"/>
              <w:rPr>
                <w:sz w:val="18"/>
              </w:rPr>
            </w:pPr>
            <w:r>
              <w:rPr>
                <w:rFonts w:hint="default" w:ascii="宋体" w:hAnsi="宋体" w:eastAsia="宋体" w:cs="宋体"/>
                <w:color w:val="231F20"/>
                <w:w w:val="92"/>
                <w:sz w:val="18"/>
              </w:rPr>
              <w:t>5</w:t>
            </w:r>
          </w:p>
        </w:tc>
        <w:tc>
          <w:tcPr>
            <w:tcW w:w="649" w:type="dxa"/>
            <w:tcBorders>
              <w:top w:val="nil"/>
              <w:bottom w:val="nil"/>
              <w:right w:val="double" w:color="000000" w:sz="0" w:space="0"/>
            </w:tcBorders>
          </w:tcPr>
          <w:p>
            <w:pPr>
              <w:pStyle w:val="9"/>
              <w:ind w:left="0"/>
              <w:jc w:val="center"/>
              <w:rPr>
                <w:sz w:val="18"/>
              </w:rPr>
            </w:pPr>
            <w:r>
              <w:rPr>
                <w:rFonts w:hint="default" w:ascii="宋体" w:hAnsi="宋体" w:eastAsia="宋体" w:cs="宋体"/>
                <w:color w:val="231F20"/>
                <w:w w:val="92"/>
                <w:sz w:val="18"/>
                <w:u w:val="single" w:color="000000"/>
              </w:rPr>
              <w:t>7</w:t>
            </w:r>
          </w:p>
        </w:tc>
        <w:tc>
          <w:tcPr>
            <w:tcW w:w="168" w:type="dxa"/>
            <w:tcBorders>
              <w:top w:val="nil"/>
              <w:left w:val="double" w:color="000000" w:sz="0" w:space="0"/>
              <w:bottom w:val="nil"/>
            </w:tcBorders>
          </w:tcPr>
          <w:p>
            <w:pPr>
              <w:pStyle w:val="9"/>
              <w:spacing w:before="0" w:line="240" w:lineRule="auto"/>
              <w:ind w:left="0"/>
              <w:rPr>
                <w:rFonts w:ascii="Times New Roman"/>
                <w:sz w:val="14"/>
              </w:rPr>
            </w:pPr>
          </w:p>
        </w:tc>
        <w:tc>
          <w:tcPr>
            <w:tcW w:w="379" w:type="dxa"/>
            <w:tcBorders>
              <w:top w:val="nil"/>
              <w:bottom w:val="nil"/>
            </w:tcBorders>
          </w:tcPr>
          <w:p>
            <w:pPr>
              <w:pStyle w:val="9"/>
              <w:spacing w:before="0" w:line="240" w:lineRule="auto"/>
              <w:ind w:left="0"/>
              <w:rPr>
                <w:rFonts w:ascii="Times New Roman"/>
                <w:sz w:val="14"/>
              </w:rPr>
            </w:pPr>
          </w:p>
        </w:tc>
        <w:tc>
          <w:tcPr>
            <w:tcW w:w="696" w:type="dxa"/>
            <w:tcBorders>
              <w:top w:val="nil"/>
              <w:bottom w:val="nil"/>
            </w:tcBorders>
          </w:tcPr>
          <w:p>
            <w:pPr>
              <w:pStyle w:val="9"/>
              <w:spacing w:before="0" w:line="240" w:lineRule="auto"/>
              <w:ind w:left="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3</w:t>
            </w:r>
          </w:p>
        </w:tc>
        <w:tc>
          <w:tcPr>
            <w:tcW w:w="394" w:type="dxa"/>
            <w:tcBorders>
              <w:top w:val="nil"/>
              <w:bottom w:val="nil"/>
            </w:tcBorders>
          </w:tcPr>
          <w:p>
            <w:pPr>
              <w:pStyle w:val="9"/>
              <w:ind w:left="7"/>
              <w:jc w:val="center"/>
              <w:rPr>
                <w:sz w:val="18"/>
              </w:rPr>
            </w:pPr>
            <w:r>
              <w:rPr>
                <w:rFonts w:hint="default" w:ascii="宋体" w:hAnsi="宋体" w:eastAsia="宋体" w:cs="宋体"/>
                <w:color w:val="231F20"/>
                <w:w w:val="92"/>
                <w:sz w:val="18"/>
              </w:rPr>
              <w:t>4</w:t>
            </w:r>
          </w:p>
        </w:tc>
        <w:tc>
          <w:tcPr>
            <w:tcW w:w="377" w:type="dxa"/>
            <w:tcBorders>
              <w:top w:val="nil"/>
              <w:bottom w:val="nil"/>
            </w:tcBorders>
          </w:tcPr>
          <w:p>
            <w:pPr>
              <w:pStyle w:val="9"/>
              <w:ind w:left="7"/>
              <w:jc w:val="center"/>
              <w:rPr>
                <w:sz w:val="18"/>
              </w:rPr>
            </w:pPr>
            <w:r>
              <w:rPr>
                <w:rFonts w:hint="default" w:ascii="宋体" w:hAnsi="宋体" w:eastAsia="宋体" w:cs="宋体"/>
                <w:color w:val="231F20"/>
                <w:w w:val="92"/>
                <w:sz w:val="18"/>
              </w:rPr>
              <w:t>0</w:t>
            </w:r>
          </w:p>
        </w:tc>
        <w:tc>
          <w:tcPr>
            <w:tcW w:w="649" w:type="dxa"/>
            <w:tcBorders>
              <w:top w:val="nil"/>
              <w:bottom w:val="nil"/>
              <w:right w:val="double" w:color="000000" w:sz="0" w:space="0"/>
            </w:tcBorders>
          </w:tcPr>
          <w:p>
            <w:pPr>
              <w:pStyle w:val="9"/>
              <w:ind w:left="0"/>
              <w:jc w:val="center"/>
              <w:rPr>
                <w:sz w:val="18"/>
              </w:rPr>
            </w:pPr>
            <w:r>
              <w:rPr>
                <w:rFonts w:hint="default" w:ascii="宋体" w:hAnsi="宋体" w:eastAsia="宋体" w:cs="宋体"/>
                <w:color w:val="231F20"/>
                <w:w w:val="92"/>
                <w:sz w:val="18"/>
                <w:u w:val="single" w:color="000000"/>
              </w:rPr>
              <w:t>0</w:t>
            </w:r>
          </w:p>
        </w:tc>
        <w:tc>
          <w:tcPr>
            <w:tcW w:w="168" w:type="dxa"/>
            <w:tcBorders>
              <w:top w:val="nil"/>
              <w:left w:val="double" w:color="000000" w:sz="0" w:space="0"/>
              <w:bottom w:val="nil"/>
            </w:tcBorders>
          </w:tcPr>
          <w:p>
            <w:pPr>
              <w:pStyle w:val="9"/>
              <w:spacing w:before="0" w:line="240" w:lineRule="auto"/>
              <w:ind w:left="0"/>
              <w:rPr>
                <w:rFonts w:ascii="Times New Roman"/>
                <w:sz w:val="14"/>
              </w:rPr>
            </w:pPr>
          </w:p>
        </w:tc>
        <w:tc>
          <w:tcPr>
            <w:tcW w:w="379" w:type="dxa"/>
            <w:tcBorders>
              <w:top w:val="nil"/>
              <w:bottom w:val="nil"/>
            </w:tcBorders>
          </w:tcPr>
          <w:p>
            <w:pPr>
              <w:pStyle w:val="9"/>
              <w:spacing w:before="0" w:line="240" w:lineRule="auto"/>
              <w:ind w:left="0"/>
              <w:rPr>
                <w:rFonts w:ascii="Times New Roman"/>
                <w:sz w:val="14"/>
              </w:rPr>
            </w:pPr>
          </w:p>
        </w:tc>
        <w:tc>
          <w:tcPr>
            <w:tcW w:w="696" w:type="dxa"/>
            <w:tcBorders>
              <w:top w:val="nil"/>
              <w:bottom w:val="nil"/>
            </w:tcBorders>
          </w:tcPr>
          <w:p>
            <w:pPr>
              <w:pStyle w:val="9"/>
              <w:spacing w:before="0" w:line="240" w:lineRule="auto"/>
              <w:ind w:left="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spacing w:before="0" w:line="240" w:lineRule="auto"/>
              <w:ind w:left="0"/>
              <w:rPr>
                <w:rFonts w:ascii="Times New Roman"/>
                <w:sz w:val="14"/>
              </w:rPr>
            </w:pPr>
          </w:p>
        </w:tc>
        <w:tc>
          <w:tcPr>
            <w:tcW w:w="394" w:type="dxa"/>
            <w:tcBorders>
              <w:top w:val="nil"/>
              <w:bottom w:val="nil"/>
            </w:tcBorders>
          </w:tcPr>
          <w:p>
            <w:pPr>
              <w:pStyle w:val="9"/>
              <w:spacing w:before="0" w:line="240" w:lineRule="auto"/>
              <w:ind w:left="0"/>
              <w:rPr>
                <w:rFonts w:ascii="Times New Roman"/>
                <w:sz w:val="14"/>
              </w:rPr>
            </w:pPr>
          </w:p>
        </w:tc>
        <w:tc>
          <w:tcPr>
            <w:tcW w:w="377" w:type="dxa"/>
            <w:tcBorders>
              <w:top w:val="nil"/>
              <w:bottom w:val="nil"/>
            </w:tcBorders>
          </w:tcPr>
          <w:p>
            <w:pPr>
              <w:pStyle w:val="9"/>
              <w:spacing w:before="0" w:line="240" w:lineRule="auto"/>
              <w:ind w:left="0"/>
              <w:rPr>
                <w:rFonts w:ascii="Times New Roman"/>
                <w:sz w:val="14"/>
              </w:rPr>
            </w:pPr>
          </w:p>
        </w:tc>
        <w:tc>
          <w:tcPr>
            <w:tcW w:w="649" w:type="dxa"/>
            <w:tcBorders>
              <w:top w:val="nil"/>
              <w:bottom w:val="nil"/>
              <w:right w:val="double" w:color="000000" w:sz="0" w:space="0"/>
            </w:tcBorders>
          </w:tcPr>
          <w:p>
            <w:pPr>
              <w:pStyle w:val="9"/>
              <w:spacing w:before="0" w:line="240" w:lineRule="auto"/>
              <w:ind w:left="0"/>
              <w:rPr>
                <w:rFonts w:ascii="Times New Roman"/>
                <w:sz w:val="14"/>
              </w:rPr>
            </w:pPr>
          </w:p>
        </w:tc>
        <w:tc>
          <w:tcPr>
            <w:tcW w:w="168" w:type="dxa"/>
            <w:tcBorders>
              <w:top w:val="nil"/>
              <w:left w:val="double" w:color="000000" w:sz="0" w:space="0"/>
              <w:bottom w:val="nil"/>
            </w:tcBorders>
          </w:tcPr>
          <w:p>
            <w:pPr>
              <w:pStyle w:val="9"/>
              <w:ind w:left="0" w:right="17"/>
              <w:jc w:val="right"/>
              <w:rPr>
                <w:sz w:val="18"/>
              </w:rPr>
            </w:pPr>
            <w:r>
              <w:rPr>
                <w:rFonts w:hint="default" w:ascii="宋体" w:hAnsi="宋体" w:eastAsia="宋体" w:cs="宋体"/>
                <w:color w:val="231F20"/>
                <w:w w:val="92"/>
                <w:sz w:val="18"/>
              </w:rPr>
              <w:t>2</w:t>
            </w:r>
          </w:p>
        </w:tc>
        <w:tc>
          <w:tcPr>
            <w:tcW w:w="379" w:type="dxa"/>
            <w:tcBorders>
              <w:top w:val="nil"/>
              <w:bottom w:val="nil"/>
            </w:tcBorders>
          </w:tcPr>
          <w:p>
            <w:pPr>
              <w:pStyle w:val="9"/>
              <w:ind w:left="7"/>
              <w:jc w:val="center"/>
              <w:rPr>
                <w:sz w:val="18"/>
              </w:rPr>
            </w:pPr>
            <w:r>
              <w:rPr>
                <w:rFonts w:hint="default" w:ascii="宋体" w:hAnsi="宋体" w:eastAsia="宋体" w:cs="宋体"/>
                <w:color w:val="231F20"/>
                <w:w w:val="92"/>
                <w:sz w:val="18"/>
              </w:rPr>
              <w:t>5</w:t>
            </w:r>
          </w:p>
        </w:tc>
        <w:tc>
          <w:tcPr>
            <w:tcW w:w="696" w:type="dxa"/>
            <w:tcBorders>
              <w:top w:val="nil"/>
              <w:bottom w:val="nil"/>
            </w:tcBorders>
          </w:tcPr>
          <w:p>
            <w:pPr>
              <w:pStyle w:val="9"/>
              <w:ind w:left="7"/>
              <w:jc w:val="center"/>
              <w:rPr>
                <w:sz w:val="18"/>
              </w:rPr>
            </w:pPr>
            <w:r>
              <w:rPr>
                <w:rFonts w:hint="default" w:ascii="宋体" w:hAnsi="宋体" w:eastAsia="宋体" w:cs="宋体"/>
                <w:color w:val="231F20"/>
                <w:w w:val="92"/>
                <w:sz w:val="18"/>
                <w:u w:val="single" w:color="00000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4</w:t>
            </w:r>
          </w:p>
        </w:tc>
        <w:tc>
          <w:tcPr>
            <w:tcW w:w="394" w:type="dxa"/>
            <w:tcBorders>
              <w:top w:val="nil"/>
              <w:bottom w:val="nil"/>
            </w:tcBorders>
          </w:tcPr>
          <w:p>
            <w:pPr>
              <w:pStyle w:val="9"/>
              <w:ind w:left="7"/>
              <w:jc w:val="center"/>
              <w:rPr>
                <w:sz w:val="18"/>
              </w:rPr>
            </w:pPr>
            <w:r>
              <w:rPr>
                <w:rFonts w:hint="default" w:ascii="宋体" w:hAnsi="宋体" w:eastAsia="宋体" w:cs="宋体"/>
                <w:color w:val="231F20"/>
                <w:w w:val="92"/>
                <w:sz w:val="18"/>
              </w:rPr>
              <w:t>6</w:t>
            </w:r>
          </w:p>
        </w:tc>
        <w:tc>
          <w:tcPr>
            <w:tcW w:w="377" w:type="dxa"/>
            <w:tcBorders>
              <w:top w:val="nil"/>
              <w:bottom w:val="nil"/>
            </w:tcBorders>
          </w:tcPr>
          <w:p>
            <w:pPr>
              <w:pStyle w:val="9"/>
              <w:ind w:left="7"/>
              <w:jc w:val="center"/>
              <w:rPr>
                <w:sz w:val="18"/>
              </w:rPr>
            </w:pPr>
            <w:r>
              <w:rPr>
                <w:rFonts w:hint="default" w:ascii="宋体" w:hAnsi="宋体" w:eastAsia="宋体" w:cs="宋体"/>
                <w:color w:val="231F20"/>
                <w:w w:val="92"/>
                <w:sz w:val="18"/>
              </w:rPr>
              <w:t>2</w:t>
            </w:r>
          </w:p>
        </w:tc>
        <w:tc>
          <w:tcPr>
            <w:tcW w:w="649" w:type="dxa"/>
            <w:tcBorders>
              <w:top w:val="nil"/>
              <w:bottom w:val="nil"/>
              <w:right w:val="double" w:color="000000" w:sz="0" w:space="0"/>
            </w:tcBorders>
          </w:tcPr>
          <w:p>
            <w:pPr>
              <w:pStyle w:val="9"/>
              <w:ind w:left="0"/>
              <w:jc w:val="center"/>
              <w:rPr>
                <w:sz w:val="18"/>
              </w:rPr>
            </w:pPr>
            <w:r>
              <w:rPr>
                <w:rFonts w:hint="default" w:ascii="宋体" w:hAnsi="宋体" w:eastAsia="宋体" w:cs="宋体"/>
                <w:color w:val="231F20"/>
                <w:w w:val="92"/>
                <w:sz w:val="18"/>
                <w:u w:val="single" w:color="000000"/>
              </w:rPr>
              <w:t>3</w:t>
            </w:r>
          </w:p>
        </w:tc>
        <w:tc>
          <w:tcPr>
            <w:tcW w:w="168" w:type="dxa"/>
            <w:tcBorders>
              <w:top w:val="nil"/>
              <w:left w:val="double" w:color="000000" w:sz="0" w:space="0"/>
              <w:bottom w:val="nil"/>
            </w:tcBorders>
          </w:tcPr>
          <w:p>
            <w:pPr>
              <w:pStyle w:val="9"/>
              <w:spacing w:before="0" w:line="240" w:lineRule="auto"/>
              <w:ind w:left="0"/>
              <w:rPr>
                <w:rFonts w:ascii="Times New Roman"/>
                <w:sz w:val="14"/>
              </w:rPr>
            </w:pPr>
          </w:p>
        </w:tc>
        <w:tc>
          <w:tcPr>
            <w:tcW w:w="379" w:type="dxa"/>
            <w:tcBorders>
              <w:top w:val="nil"/>
              <w:bottom w:val="nil"/>
            </w:tcBorders>
          </w:tcPr>
          <w:p>
            <w:pPr>
              <w:pStyle w:val="9"/>
              <w:spacing w:before="0" w:line="240" w:lineRule="auto"/>
              <w:ind w:left="0"/>
              <w:rPr>
                <w:rFonts w:ascii="Times New Roman"/>
                <w:sz w:val="14"/>
              </w:rPr>
            </w:pPr>
          </w:p>
        </w:tc>
        <w:tc>
          <w:tcPr>
            <w:tcW w:w="696" w:type="dxa"/>
            <w:tcBorders>
              <w:top w:val="nil"/>
              <w:bottom w:val="nil"/>
            </w:tcBorders>
          </w:tcPr>
          <w:p>
            <w:pPr>
              <w:pStyle w:val="9"/>
              <w:spacing w:before="0" w:line="240" w:lineRule="auto"/>
              <w:ind w:left="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 w:hRule="atLeast"/>
        </w:trPr>
        <w:tc>
          <w:tcPr>
            <w:tcW w:w="148" w:type="dxa"/>
            <w:tcBorders>
              <w:top w:val="nil"/>
              <w:bottom w:val="nil"/>
            </w:tcBorders>
          </w:tcPr>
          <w:p>
            <w:pPr>
              <w:pStyle w:val="9"/>
              <w:ind w:left="7"/>
              <w:jc w:val="center"/>
              <w:rPr>
                <w:sz w:val="18"/>
              </w:rPr>
            </w:pPr>
            <w:r>
              <w:rPr>
                <w:rFonts w:hint="default" w:ascii="宋体" w:hAnsi="宋体" w:eastAsia="宋体" w:cs="宋体"/>
                <w:color w:val="231F20"/>
                <w:w w:val="92"/>
                <w:sz w:val="18"/>
              </w:rPr>
              <w:t>5</w:t>
            </w:r>
          </w:p>
        </w:tc>
        <w:tc>
          <w:tcPr>
            <w:tcW w:w="394" w:type="dxa"/>
            <w:tcBorders>
              <w:top w:val="nil"/>
              <w:bottom w:val="nil"/>
            </w:tcBorders>
          </w:tcPr>
          <w:p>
            <w:pPr>
              <w:pStyle w:val="9"/>
              <w:ind w:left="7"/>
              <w:jc w:val="center"/>
              <w:rPr>
                <w:sz w:val="18"/>
              </w:rPr>
            </w:pPr>
            <w:r>
              <w:rPr>
                <w:rFonts w:hint="default" w:ascii="宋体" w:hAnsi="宋体" w:eastAsia="宋体" w:cs="宋体"/>
                <w:color w:val="231F20"/>
                <w:w w:val="92"/>
                <w:sz w:val="18"/>
              </w:rPr>
              <w:t>7</w:t>
            </w:r>
          </w:p>
        </w:tc>
        <w:tc>
          <w:tcPr>
            <w:tcW w:w="377" w:type="dxa"/>
            <w:tcBorders>
              <w:top w:val="nil"/>
              <w:bottom w:val="nil"/>
            </w:tcBorders>
          </w:tcPr>
          <w:p>
            <w:pPr>
              <w:pStyle w:val="9"/>
              <w:ind w:left="7"/>
              <w:jc w:val="center"/>
              <w:rPr>
                <w:sz w:val="18"/>
              </w:rPr>
            </w:pPr>
            <w:r>
              <w:rPr>
                <w:rFonts w:hint="default" w:ascii="宋体" w:hAnsi="宋体" w:eastAsia="宋体" w:cs="宋体"/>
                <w:color w:val="231F20"/>
                <w:w w:val="92"/>
                <w:sz w:val="18"/>
              </w:rPr>
              <w:t>1</w:t>
            </w:r>
          </w:p>
        </w:tc>
        <w:tc>
          <w:tcPr>
            <w:tcW w:w="649" w:type="dxa"/>
            <w:tcBorders>
              <w:top w:val="nil"/>
              <w:bottom w:val="nil"/>
              <w:right w:val="double" w:color="000000" w:sz="0" w:space="0"/>
            </w:tcBorders>
          </w:tcPr>
          <w:p>
            <w:pPr>
              <w:pStyle w:val="9"/>
              <w:ind w:left="0"/>
              <w:jc w:val="center"/>
              <w:rPr>
                <w:sz w:val="18"/>
              </w:rPr>
            </w:pPr>
            <w:r>
              <w:rPr>
                <w:rFonts w:hint="default" w:ascii="宋体" w:hAnsi="宋体" w:eastAsia="宋体" w:cs="宋体"/>
                <w:color w:val="231F20"/>
                <w:w w:val="92"/>
                <w:sz w:val="18"/>
                <w:u w:val="single" w:color="000000"/>
              </w:rPr>
              <w:t>1</w:t>
            </w:r>
          </w:p>
        </w:tc>
        <w:tc>
          <w:tcPr>
            <w:tcW w:w="168" w:type="dxa"/>
            <w:tcBorders>
              <w:top w:val="nil"/>
              <w:left w:val="double" w:color="000000" w:sz="0" w:space="0"/>
              <w:bottom w:val="nil"/>
            </w:tcBorders>
          </w:tcPr>
          <w:p>
            <w:pPr>
              <w:pStyle w:val="9"/>
              <w:spacing w:before="0" w:line="240" w:lineRule="auto"/>
              <w:ind w:left="0"/>
              <w:rPr>
                <w:rFonts w:ascii="Times New Roman"/>
                <w:sz w:val="14"/>
              </w:rPr>
            </w:pPr>
          </w:p>
        </w:tc>
        <w:tc>
          <w:tcPr>
            <w:tcW w:w="379" w:type="dxa"/>
            <w:tcBorders>
              <w:top w:val="nil"/>
              <w:bottom w:val="nil"/>
            </w:tcBorders>
          </w:tcPr>
          <w:p>
            <w:pPr>
              <w:pStyle w:val="9"/>
              <w:spacing w:before="0" w:line="240" w:lineRule="auto"/>
              <w:ind w:left="0"/>
              <w:rPr>
                <w:rFonts w:ascii="Times New Roman"/>
                <w:sz w:val="14"/>
              </w:rPr>
            </w:pPr>
          </w:p>
        </w:tc>
        <w:tc>
          <w:tcPr>
            <w:tcW w:w="696" w:type="dxa"/>
            <w:tcBorders>
              <w:top w:val="nil"/>
              <w:bottom w:val="nil"/>
            </w:tcBorders>
          </w:tcPr>
          <w:p>
            <w:pPr>
              <w:pStyle w:val="9"/>
              <w:spacing w:before="0" w:line="240" w:lineRule="auto"/>
              <w:ind w:left="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148" w:type="dxa"/>
            <w:tcBorders>
              <w:top w:val="nil"/>
            </w:tcBorders>
          </w:tcPr>
          <w:p>
            <w:pPr>
              <w:pStyle w:val="9"/>
              <w:spacing w:before="0" w:line="240" w:lineRule="auto"/>
              <w:ind w:left="0"/>
              <w:rPr>
                <w:rFonts w:ascii="Times New Roman"/>
                <w:sz w:val="16"/>
              </w:rPr>
            </w:pPr>
          </w:p>
        </w:tc>
        <w:tc>
          <w:tcPr>
            <w:tcW w:w="394" w:type="dxa"/>
            <w:tcBorders>
              <w:top w:val="nil"/>
            </w:tcBorders>
          </w:tcPr>
          <w:p>
            <w:pPr>
              <w:pStyle w:val="9"/>
              <w:spacing w:before="0" w:line="240" w:lineRule="auto"/>
              <w:ind w:left="0"/>
              <w:rPr>
                <w:rFonts w:ascii="Times New Roman"/>
                <w:sz w:val="16"/>
              </w:rPr>
            </w:pPr>
          </w:p>
        </w:tc>
        <w:tc>
          <w:tcPr>
            <w:tcW w:w="377" w:type="dxa"/>
            <w:tcBorders>
              <w:top w:val="nil"/>
            </w:tcBorders>
          </w:tcPr>
          <w:p>
            <w:pPr>
              <w:pStyle w:val="9"/>
              <w:spacing w:before="0" w:line="240" w:lineRule="auto"/>
              <w:ind w:left="0"/>
              <w:rPr>
                <w:rFonts w:ascii="Times New Roman"/>
                <w:sz w:val="16"/>
              </w:rPr>
            </w:pPr>
          </w:p>
        </w:tc>
        <w:tc>
          <w:tcPr>
            <w:tcW w:w="649" w:type="dxa"/>
            <w:tcBorders>
              <w:top w:val="nil"/>
              <w:right w:val="double" w:color="000000" w:sz="0" w:space="0"/>
            </w:tcBorders>
          </w:tcPr>
          <w:p>
            <w:pPr>
              <w:pStyle w:val="9"/>
              <w:spacing w:before="0" w:line="240" w:lineRule="auto"/>
              <w:ind w:left="0"/>
              <w:rPr>
                <w:rFonts w:ascii="Times New Roman"/>
                <w:sz w:val="16"/>
              </w:rPr>
            </w:pPr>
          </w:p>
        </w:tc>
        <w:tc>
          <w:tcPr>
            <w:tcW w:w="168" w:type="dxa"/>
            <w:tcBorders>
              <w:top w:val="nil"/>
              <w:left w:val="double" w:color="000000" w:sz="0" w:space="0"/>
            </w:tcBorders>
          </w:tcPr>
          <w:p>
            <w:pPr>
              <w:pStyle w:val="9"/>
              <w:spacing w:line="240" w:lineRule="auto"/>
              <w:ind w:left="0" w:right="17"/>
              <w:jc w:val="right"/>
              <w:rPr>
                <w:sz w:val="18"/>
              </w:rPr>
            </w:pPr>
            <w:r>
              <w:rPr>
                <w:rFonts w:hint="default" w:ascii="宋体" w:hAnsi="宋体" w:eastAsia="宋体" w:cs="宋体"/>
                <w:color w:val="231F20"/>
                <w:w w:val="92"/>
                <w:sz w:val="18"/>
              </w:rPr>
              <w:t>1</w:t>
            </w:r>
          </w:p>
        </w:tc>
        <w:tc>
          <w:tcPr>
            <w:tcW w:w="379" w:type="dxa"/>
            <w:tcBorders>
              <w:top w:val="nil"/>
            </w:tcBorders>
          </w:tcPr>
          <w:p>
            <w:pPr>
              <w:pStyle w:val="9"/>
              <w:spacing w:line="240" w:lineRule="auto"/>
              <w:ind w:left="7"/>
              <w:jc w:val="center"/>
              <w:rPr>
                <w:sz w:val="18"/>
              </w:rPr>
            </w:pPr>
            <w:r>
              <w:rPr>
                <w:rFonts w:hint="default" w:ascii="宋体" w:hAnsi="宋体" w:eastAsia="宋体" w:cs="宋体"/>
                <w:color w:val="231F20"/>
                <w:w w:val="92"/>
                <w:sz w:val="18"/>
              </w:rPr>
              <w:t>8</w:t>
            </w:r>
          </w:p>
        </w:tc>
        <w:tc>
          <w:tcPr>
            <w:tcW w:w="696" w:type="dxa"/>
            <w:tcBorders>
              <w:top w:val="nil"/>
            </w:tcBorders>
          </w:tcPr>
          <w:p>
            <w:pPr>
              <w:pStyle w:val="9"/>
              <w:spacing w:line="240" w:lineRule="auto"/>
              <w:ind w:left="7"/>
              <w:jc w:val="center"/>
              <w:rPr>
                <w:sz w:val="18"/>
              </w:rPr>
            </w:pPr>
            <w:r>
              <w:rPr>
                <w:rFonts w:hint="default" w:ascii="宋体" w:hAnsi="宋体" w:eastAsia="宋体" w:cs="宋体"/>
                <w:color w:val="231F20"/>
                <w:w w:val="92"/>
                <w:sz w:val="18"/>
                <w:u w:val="single" w:color="000000"/>
              </w:rPr>
              <w:t>5</w:t>
            </w:r>
          </w:p>
        </w:tc>
      </w:tr>
    </w:tbl>
    <w:p>
      <w:pPr>
        <w:pStyle w:val="4"/>
        <w:spacing w:before="5"/>
        <w:rPr>
          <w:sz w:val="24"/>
        </w:rPr>
      </w:pPr>
    </w:p>
    <w:p>
      <w:pPr>
        <w:spacing w:before="82" w:line="244" w:lineRule="auto"/>
        <w:ind w:left="515" w:right="566" w:firstLine="0"/>
        <w:jc w:val="both"/>
        <w:rPr>
          <w:sz w:val="18"/>
        </w:rPr>
      </w:pPr>
      <w:r>
        <w:rPr>
          <w:rFonts w:hint="default" w:ascii="宋体" w:hAnsi="宋体" w:eastAsia="宋体" w:cs="宋体"/>
          <w:b/>
          <w:color w:val="231F20"/>
          <w:w w:val="102"/>
          <w:sz w:val="18"/>
        </w:rPr>
        <w:t>无花果。</w:t>
      </w:r>
      <w:r>
        <w:rPr>
          <w:rFonts w:hint="default" w:ascii="宋体" w:hAnsi="宋体" w:eastAsia="宋体" w:cs="宋体"/>
          <w:b/>
          <w:color w:val="231F20"/>
          <w:w w:val="96"/>
          <w:sz w:val="18"/>
        </w:rPr>
        <w:t xml:space="preserve"> 3.</w:t>
      </w:r>
      <w:r>
        <w:rPr>
          <w:rFonts w:hint="default" w:ascii="宋体" w:hAnsi="宋体" w:eastAsia="宋体" w:cs="宋体"/>
          <w:color w:val="231F20"/>
          <w:w w:val="101"/>
          <w:sz w:val="18"/>
        </w:rPr>
        <w:t xml:space="preserve"> 函数f和g。</w:t>
      </w:r>
      <w:r>
        <w:rPr>
          <w:rFonts w:hint="default" w:ascii="宋体" w:hAnsi="宋体" w:eastAsia="宋体" w:cs="宋体"/>
          <w:color w:val="231F20"/>
          <w:w w:val="100"/>
          <w:sz w:val="18"/>
        </w:rPr>
        <w:t xml:space="preserve"> f(Φ[j])和g(j+1)值（下划线）形成Φ</w:t>
      </w:r>
      <w:r>
        <w:rPr>
          <w:rFonts w:hint="default" w:ascii="宋体" w:hAnsi="宋体" w:eastAsia="宋体" w:cs="宋体"/>
          <w:i/>
          <w:smallCaps/>
          <w:color w:val="231F20"/>
          <w:w w:val="95"/>
          <w:position w:val="8"/>
          <w:sz w:val="12"/>
        </w:rPr>
        <w:t xml:space="preserve">j </w:t>
      </w:r>
      <w:r>
        <w:rPr>
          <w:rFonts w:hint="default" w:ascii="宋体" w:hAnsi="宋体" w:eastAsia="宋体" w:cs="宋体"/>
          <w:smallCaps w:val="0"/>
          <w:color w:val="231F20"/>
          <w:w w:val="98"/>
          <w:sz w:val="18"/>
        </w:rPr>
        <w:t xml:space="preserve"> 当我们合并f和g时。</w:t>
      </w:r>
      <w:r>
        <w:rPr>
          <w:rFonts w:hint="default" w:ascii="宋体" w:hAnsi="宋体" w:eastAsia="宋体" w:cs="宋体"/>
          <w:smallCaps w:val="0"/>
          <w:color w:val="231F20"/>
          <w:w w:val="99"/>
          <w:sz w:val="18"/>
        </w:rPr>
        <w:t xml:space="preserve">  注意，（6）表示设置Φ的特殊情况</w:t>
      </w:r>
      <w:r>
        <w:rPr>
          <w:rFonts w:hint="default" w:ascii="宋体" w:hAnsi="宋体" w:eastAsia="宋体" w:cs="宋体"/>
          <w:i/>
          <w:smallCaps/>
          <w:color w:val="231F20"/>
          <w:spacing w:val="9"/>
          <w:w w:val="93"/>
          <w:sz w:val="18"/>
          <w:vertAlign w:val="superscript"/>
        </w:rPr>
        <w:t>j</w:t>
      </w:r>
      <w:r>
        <w:rPr>
          <w:rFonts w:hint="default" w:ascii="宋体" w:hAnsi="宋体" w:eastAsia="宋体" w:cs="宋体"/>
          <w:smallCaps w:val="0"/>
          <w:color w:val="231F20"/>
          <w:w w:val="90"/>
          <w:sz w:val="18"/>
          <w:vertAlign w:val="baseline"/>
        </w:rPr>
        <w:t>当j=A时，[g(j)]至f(Φ[0]。</w:t>
      </w:r>
    </w:p>
    <w:p>
      <w:pPr>
        <w:pStyle w:val="4"/>
        <w:spacing w:before="6"/>
        <w:rPr>
          <w:sz w:val="14"/>
        </w:rPr>
      </w:pPr>
      <w:r>
        <w:pict>
          <v:group id="_x0000_s1224" o:spid="_x0000_s1224" o:spt="203" style="position:absolute;left:0pt;margin-left:107.8pt;margin-top:10.45pt;height:83.65pt;width:217.7pt;mso-position-horizontal-relative:page;mso-wrap-distance-bottom:0pt;mso-wrap-distance-top:0pt;z-index:-251475968;mso-width-relative:page;mso-height-relative:page;" coordorigin="2157,210" coordsize="4354,1673">
            <o:lock v:ext="edit"/>
            <v:line id="_x0000_s1225" o:spid="_x0000_s1225" o:spt="20" style="position:absolute;left:2157;top:214;height:0;width:4354;" stroked="t" coordsize="21600,21600">
              <v:path arrowok="t"/>
              <v:fill focussize="0,0"/>
              <v:stroke weight="0.398031496062992pt" color="#000000"/>
              <v:imagedata o:title=""/>
              <o:lock v:ext="edit"/>
            </v:line>
            <v:line id="_x0000_s1226" o:spid="_x0000_s1226" o:spt="20" style="position:absolute;left:2161;top:218;flip:y;height:1597;width:0;" stroked="t" coordsize="21600,21600">
              <v:path arrowok="t"/>
              <v:fill focussize="0,0"/>
              <v:stroke weight="0.398031496062992pt" color="#000000"/>
              <v:imagedata o:title=""/>
              <o:lock v:ext="edit"/>
            </v:line>
            <v:line id="_x0000_s1227" o:spid="_x0000_s1227" o:spt="20" style="position:absolute;left:6507;top:218;flip:y;height:1597;width:0;" stroked="t" coordsize="21600,21600">
              <v:path arrowok="t"/>
              <v:fill focussize="0,0"/>
              <v:stroke weight="0.398031496062992pt" color="#000000"/>
              <v:imagedata o:title=""/>
              <o:lock v:ext="edit"/>
            </v:line>
            <v:line id="_x0000_s1228" o:spid="_x0000_s1228" o:spt="20" style="position:absolute;left:2157;top:1819;height:0;width:4354;" stroked="t" coordsize="21600,21600">
              <v:path arrowok="t"/>
              <v:fill focussize="0,0"/>
              <v:stroke weight="0.398031496062992pt" color="#000000"/>
              <v:imagedata o:title=""/>
              <o:lock v:ext="edit"/>
            </v:line>
            <v:shape id="_x0000_s1229" o:spid="_x0000_s1229" o:spt="202" type="#_x0000_t202" style="position:absolute;left:2624;top:441;height:346;width:1703;" filled="f" stroked="f" coordsize="21600,21600">
              <v:path/>
              <v:fill on="f" focussize="0,0"/>
              <v:stroke on="f" joinstyle="miter"/>
              <v:imagedata o:title=""/>
              <o:lock v:ext="edit"/>
              <v:textbox inset="0mm,0mm,0mm,0mm">
                <w:txbxContent>
                  <w:p>
                    <w:pPr>
                      <w:spacing w:before="2"/>
                      <w:ind w:left="0" w:right="0" w:firstLine="0"/>
                      <w:jc w:val="left"/>
                      <w:rPr>
                        <w:rFonts w:ascii="Arial"/>
                        <w:i/>
                        <w:sz w:val="18"/>
                      </w:rPr>
                    </w:pPr>
                    <w:r>
                      <w:rPr>
                        <w:rFonts w:hint="default" w:ascii="宋体" w:hAnsi="宋体" w:eastAsia="宋体" w:cs="宋体"/>
                        <w:b/>
                        <w:color w:val="231F20"/>
                        <w:w w:val="92"/>
                        <w:sz w:val="18"/>
                      </w:rPr>
                      <w:t xml:space="preserve">对于t=0，1，...，|T </w:t>
                    </w:r>
                    <w:r>
                      <w:rPr>
                        <w:rFonts w:hint="default" w:ascii="宋体" w:hAnsi="宋体" w:eastAsia="宋体" w:cs="宋体"/>
                        <w:i/>
                        <w:color w:val="231F20"/>
                        <w:spacing w:val="9"/>
                        <w:w w:val="208"/>
                        <w:sz w:val="18"/>
                        <w:vertAlign w:val="superscript"/>
                      </w:rPr>
                      <w:t>i</w:t>
                    </w:r>
                    <w:r>
                      <w:rPr>
                        <w:rFonts w:hint="default" w:ascii="宋体" w:hAnsi="宋体" w:eastAsia="宋体" w:cs="宋体"/>
                        <w:i/>
                        <w:color w:val="231F20"/>
                        <w:w w:val="97"/>
                        <w:sz w:val="18"/>
                        <w:vertAlign w:val="baseline"/>
                      </w:rPr>
                      <w:t xml:space="preserve">t </w:t>
                    </w:r>
                    <w:r>
                      <w:rPr>
                        <w:rFonts w:hint="default" w:ascii="宋体" w:hAnsi="宋体" w:eastAsia="宋体" w:cs="宋体"/>
                        <w:i/>
                        <w:smallCaps/>
                        <w:color w:val="231F20"/>
                        <w:spacing w:val="9"/>
                        <w:w w:val="93"/>
                        <w:sz w:val="18"/>
                        <w:vertAlign w:val="superscript"/>
                      </w:rPr>
                      <w:t>j</w:t>
                    </w:r>
                    <w:r>
                      <w:rPr>
                        <w:rFonts w:hint="default" w:ascii="宋体" w:hAnsi="宋体" w:eastAsia="宋体" w:cs="宋体"/>
                        <w:i/>
                        <w:smallCaps w:val="0"/>
                        <w:color w:val="231F20"/>
                        <w:w w:val="109"/>
                        <w:sz w:val="18"/>
                        <w:vertAlign w:val="baseline"/>
                      </w:rPr>
                      <w:t>|</w:t>
                    </w:r>
                  </w:p>
                </w:txbxContent>
              </v:textbox>
            </v:shape>
            <v:shape id="_x0000_s1230" o:spid="_x0000_s1230" o:spt="202" type="#_x0000_t202" style="position:absolute;left:2624;top:221;height:346;width:664;" filled="f" stroked="f" coordsize="21600,21600">
              <v:path/>
              <v:fill on="f" focussize="0,0"/>
              <v:stroke on="f" joinstyle="miter"/>
              <v:imagedata o:title=""/>
              <o:lock v:ext="edit"/>
              <v:textbox inset="0mm,0mm,0mm,0mm">
                <w:txbxContent>
                  <w:p>
                    <w:pPr>
                      <w:spacing w:before="2"/>
                      <w:ind w:left="0" w:right="0" w:firstLine="0"/>
                      <w:jc w:val="left"/>
                      <w:rPr>
                        <w:rFonts w:ascii="Times New Roman" w:hAnsi="Times New Roman"/>
                        <w:sz w:val="18"/>
                      </w:rPr>
                    </w:pPr>
                    <w:r>
                      <w:rPr>
                        <w:rFonts w:hint="default" w:ascii="宋体" w:hAnsi="宋体" w:eastAsia="宋体" w:cs="宋体"/>
                        <w:i/>
                        <w:color w:val="231F20"/>
                        <w:w w:val="188"/>
                        <w:sz w:val="18"/>
                      </w:rPr>
                      <w:t>j</w:t>
                    </w:r>
                    <w:r>
                      <w:rPr>
                        <w:rFonts w:hint="default" w:ascii="宋体" w:hAnsi="宋体" w:eastAsia="宋体" w:cs="宋体"/>
                        <w:i/>
                        <w:color w:val="231F20"/>
                        <w:w w:val="215"/>
                        <w:sz w:val="18"/>
                        <w:vertAlign w:val="subscript"/>
                      </w:rPr>
                      <w:t>f</w:t>
                    </w:r>
                    <w:r>
                      <w:rPr>
                        <w:rFonts w:hint="default" w:ascii="宋体" w:hAnsi="宋体" w:eastAsia="宋体" w:cs="宋体"/>
                        <w:i/>
                        <w:color w:val="231F20"/>
                        <w:w w:val="102"/>
                        <w:sz w:val="18"/>
                        <w:vertAlign w:val="baseline"/>
                      </w:rPr>
                      <w:t xml:space="preserve"> ← 1,</w:t>
                    </w:r>
                  </w:p>
                </w:txbxContent>
              </v:textbox>
            </v:shape>
            <v:shape id="_x0000_s1231" o:spid="_x0000_s1231" o:spt="202" type="#_x0000_t202" style="position:absolute;left:2873;top:221;height:657;width:1239;" filled="f" stroked="f" coordsize="21600,21600">
              <v:path/>
              <v:fill on="f" focussize="0,0"/>
              <v:stroke on="f" joinstyle="miter"/>
              <v:imagedata o:title=""/>
              <o:lock v:ext="edit"/>
              <v:textbox inset="0mm,0mm,0mm,0mm">
                <w:txbxContent>
                  <w:p>
                    <w:pPr>
                      <w:spacing w:before="2"/>
                      <w:ind w:left="583" w:right="0" w:firstLine="0"/>
                      <w:jc w:val="left"/>
                      <w:rPr>
                        <w:rFonts w:ascii="Times New Roman" w:hAnsi="Times New Roman"/>
                        <w:sz w:val="18"/>
                      </w:rPr>
                    </w:pPr>
                    <w:r>
                      <w:rPr>
                        <w:rFonts w:hint="default" w:ascii="宋体" w:hAnsi="宋体" w:eastAsia="宋体" w:cs="宋体"/>
                        <w:i/>
                        <w:color w:val="231F20"/>
                        <w:w w:val="188"/>
                        <w:position w:val="2"/>
                        <w:sz w:val="18"/>
                      </w:rPr>
                      <w:t>j</w:t>
                    </w:r>
                    <w:r>
                      <w:rPr>
                        <w:rFonts w:hint="default" w:ascii="宋体" w:hAnsi="宋体" w:eastAsia="宋体" w:cs="宋体"/>
                        <w:i/>
                        <w:color w:val="231F20"/>
                        <w:w w:val="108"/>
                        <w:sz w:val="12"/>
                      </w:rPr>
                      <w:t xml:space="preserve">g  </w:t>
                    </w:r>
                    <w:r>
                      <w:rPr>
                        <w:rFonts w:hint="default" w:ascii="宋体" w:hAnsi="宋体" w:eastAsia="宋体" w:cs="宋体"/>
                        <w:i/>
                        <w:color w:val="231F20"/>
                        <w:w w:val="102"/>
                        <w:position w:val="2"/>
                        <w:sz w:val="18"/>
                      </w:rPr>
                      <w:t>← 1.</w:t>
                    </w:r>
                  </w:p>
                  <w:p>
                    <w:pPr>
                      <w:spacing w:before="222"/>
                      <w:ind w:left="0" w:right="0" w:firstLine="0"/>
                      <w:jc w:val="left"/>
                      <w:rPr>
                        <w:sz w:val="18"/>
                      </w:rPr>
                    </w:pPr>
                    <w:r>
                      <w:rPr>
                        <w:rFonts w:hint="default" w:ascii="宋体" w:hAnsi="宋体" w:eastAsia="宋体" w:cs="宋体"/>
                        <w:b/>
                        <w:color w:val="231F20"/>
                        <w:w w:val="110"/>
                        <w:sz w:val="18"/>
                      </w:rPr>
                      <w:t>如果t=g(A)</w:t>
                    </w:r>
                  </w:p>
                </w:txbxContent>
              </v:textbox>
            </v:shape>
            <v:shape id="_x0000_s1232" o:spid="_x0000_s1232" o:spt="202" type="#_x0000_t202" style="position:absolute;left:2873;top:1098;height:225;width:1382;" filled="f" stroked="f" coordsize="21600,21600">
              <v:path/>
              <v:fill on="f" focussize="0,0"/>
              <v:stroke on="f" joinstyle="miter"/>
              <v:imagedata o:title=""/>
              <o:lock v:ext="edit"/>
              <v:textbox inset="0mm,0mm,0mm,0mm">
                <w:txbxContent>
                  <w:p>
                    <w:pPr>
                      <w:spacing w:before="2"/>
                      <w:ind w:left="0" w:right="0" w:firstLine="0"/>
                      <w:jc w:val="left"/>
                      <w:rPr>
                        <w:sz w:val="18"/>
                      </w:rPr>
                    </w:pPr>
                    <w:r>
                      <w:rPr>
                        <w:rFonts w:hint="default" w:ascii="宋体" w:hAnsi="宋体" w:eastAsia="宋体" w:cs="宋体"/>
                        <w:b/>
                        <w:color w:val="231F20"/>
                        <w:w w:val="93"/>
                        <w:sz w:val="18"/>
                      </w:rPr>
                      <w:t>否则，如果t=f(j</w:t>
                    </w:r>
                    <w:r>
                      <w:rPr>
                        <w:rFonts w:hint="default" w:ascii="宋体" w:hAnsi="宋体" w:eastAsia="宋体" w:cs="宋体"/>
                        <w:i/>
                        <w:color w:val="231F20"/>
                        <w:w w:val="215"/>
                        <w:sz w:val="18"/>
                        <w:vertAlign w:val="subscript"/>
                      </w:rPr>
                      <w:t>f</w:t>
                    </w:r>
                    <w:r>
                      <w:rPr>
                        <w:rFonts w:hint="default" w:ascii="宋体" w:hAnsi="宋体" w:eastAsia="宋体" w:cs="宋体"/>
                        <w:color w:val="231F20"/>
                        <w:w w:val="104"/>
                        <w:sz w:val="18"/>
                        <w:vertAlign w:val="baseline"/>
                      </w:rPr>
                      <w:t xml:space="preserve"> )</w:t>
                    </w:r>
                  </w:p>
                </w:txbxContent>
              </v:textbox>
            </v:shape>
            <v:shape id="_x0000_s1233" o:spid="_x0000_s1233" o:spt="202" type="#_x0000_t202" style="position:absolute;left:3336;top:879;height:346;width:1317;" filled="f" stroked="f" coordsize="21600,21600">
              <v:path/>
              <v:fill on="f" focussize="0,0"/>
              <v:stroke on="f" joinstyle="miter"/>
              <v:imagedata o:title=""/>
              <o:lock v:ext="edit"/>
              <v:textbox inset="0mm,0mm,0mm,0mm">
                <w:txbxContent>
                  <w:p>
                    <w:pPr>
                      <w:spacing w:before="2"/>
                      <w:ind w:left="0" w:right="0" w:firstLine="0"/>
                      <w:jc w:val="left"/>
                      <w:rPr>
                        <w:rFonts w:ascii="Times New Roman" w:hAnsi="Times New Roman"/>
                        <w:sz w:val="18"/>
                      </w:rPr>
                    </w:pPr>
                    <w:r>
                      <w:rPr>
                        <w:rFonts w:hint="default" w:ascii="宋体" w:hAnsi="宋体" w:eastAsia="宋体" w:cs="宋体"/>
                        <w:i/>
                        <w:color w:val="231F20"/>
                        <w:w w:val="81"/>
                        <w:sz w:val="18"/>
                      </w:rPr>
                      <w:t>φ</w:t>
                    </w:r>
                    <w:r>
                      <w:rPr>
                        <w:rFonts w:hint="default" w:ascii="宋体" w:hAnsi="宋体" w:eastAsia="宋体" w:cs="宋体"/>
                        <w:i/>
                        <w:smallCaps/>
                        <w:color w:val="231F20"/>
                        <w:spacing w:val="9"/>
                        <w:w w:val="93"/>
                        <w:sz w:val="18"/>
                        <w:vertAlign w:val="superscript"/>
                      </w:rPr>
                      <w:t>j</w:t>
                    </w:r>
                    <w:r>
                      <w:rPr>
                        <w:rFonts w:hint="default" w:ascii="宋体" w:hAnsi="宋体" w:eastAsia="宋体" w:cs="宋体"/>
                        <w:smallCaps w:val="0"/>
                        <w:color w:val="231F20"/>
                        <w:w w:val="90"/>
                        <w:sz w:val="18"/>
                        <w:vertAlign w:val="baseline"/>
                      </w:rPr>
                      <w:t>[t]←f（Φ[0]）；</w:t>
                    </w:r>
                  </w:p>
                </w:txbxContent>
              </v:textbox>
            </v:shape>
            <v:shape id="_x0000_s1234" o:spid="_x0000_s1234" o:spt="202" type="#_x0000_t202" style="position:absolute;left:2873;top:1536;height:346;width:2497;" filled="f" stroked="f" coordsize="21600,21600">
              <v:path/>
              <v:fill on="f" focussize="0,0"/>
              <v:stroke on="f" joinstyle="miter"/>
              <v:imagedata o:title=""/>
              <o:lock v:ext="edit"/>
              <v:textbox inset="0mm,0mm,0mm,0mm">
                <w:txbxContent>
                  <w:p>
                    <w:pPr>
                      <w:spacing w:before="2"/>
                      <w:ind w:left="0" w:right="0" w:firstLine="0"/>
                      <w:jc w:val="left"/>
                      <w:rPr>
                        <w:rFonts w:ascii="Times New Roman" w:hAnsi="Times New Roman"/>
                        <w:sz w:val="18"/>
                      </w:rPr>
                    </w:pPr>
                    <w:r>
                      <w:rPr>
                        <w:rFonts w:hint="default" w:ascii="宋体" w:hAnsi="宋体" w:eastAsia="宋体" w:cs="宋体"/>
                        <w:b/>
                        <w:color w:val="231F20"/>
                        <w:w w:val="93"/>
                        <w:position w:val="2"/>
                        <w:sz w:val="18"/>
                      </w:rPr>
                      <w:t xml:space="preserve">其他  </w:t>
                    </w:r>
                    <w:r>
                      <w:rPr>
                        <w:rFonts w:ascii="Georgia" w:hAnsi="Georgia"/>
                        <w:b/>
                        <w:color w:val="231F20"/>
                        <w:position w:val="2"/>
                        <w:sz w:val="18"/>
                      </w:rPr>
                      <w:t xml:space="preserve"> </w:t>
                    </w:r>
                    <w:r>
                      <w:rPr>
                        <w:rFonts w:hint="default" w:ascii="宋体" w:hAnsi="宋体" w:eastAsia="宋体" w:cs="宋体"/>
                        <w:i/>
                        <w:color w:val="231F20"/>
                        <w:w w:val="81"/>
                        <w:position w:val="2"/>
                        <w:sz w:val="18"/>
                      </w:rPr>
                      <w:t>φ</w:t>
                    </w:r>
                    <w:r>
                      <w:rPr>
                        <w:rFonts w:hint="default" w:ascii="宋体" w:hAnsi="宋体" w:eastAsia="宋体" w:cs="宋体"/>
                        <w:i/>
                        <w:smallCaps/>
                        <w:color w:val="231F20"/>
                        <w:spacing w:val="9"/>
                        <w:w w:val="93"/>
                        <w:position w:val="2"/>
                        <w:sz w:val="18"/>
                        <w:vertAlign w:val="superscript"/>
                      </w:rPr>
                      <w:t>j</w:t>
                    </w:r>
                    <w:r>
                      <w:rPr>
                        <w:rFonts w:hint="default" w:ascii="宋体" w:hAnsi="宋体" w:eastAsia="宋体" w:cs="宋体"/>
                        <w:smallCaps w:val="0"/>
                        <w:color w:val="231F20"/>
                        <w:w w:val="81"/>
                        <w:position w:val="2"/>
                        <w:sz w:val="18"/>
                        <w:vertAlign w:val="baseline"/>
                      </w:rPr>
                      <w:t>[t]←g(j</w:t>
                    </w:r>
                    <w:r>
                      <w:rPr>
                        <w:rFonts w:hint="default" w:ascii="宋体" w:hAnsi="宋体" w:eastAsia="宋体" w:cs="宋体"/>
                        <w:i/>
                        <w:smallCaps w:val="0"/>
                        <w:color w:val="231F20"/>
                        <w:w w:val="108"/>
                        <w:sz w:val="12"/>
                        <w:vertAlign w:val="baseline"/>
                      </w:rPr>
                      <w:t xml:space="preserve">g  </w:t>
                    </w:r>
                    <w:r>
                      <w:rPr>
                        <w:rFonts w:hint="default" w:ascii="宋体" w:hAnsi="宋体" w:eastAsia="宋体" w:cs="宋体"/>
                        <w:smallCaps w:val="0"/>
                        <w:color w:val="231F20"/>
                        <w:w w:val="97"/>
                        <w:position w:val="2"/>
                        <w:sz w:val="18"/>
                        <w:vertAlign w:val="baseline"/>
                      </w:rPr>
                      <w:t xml:space="preserve">+ 1),  </w:t>
                    </w:r>
                    <w:r>
                      <w:rPr>
                        <w:rFonts w:ascii="Times New Roman" w:hAnsi="Times New Roman"/>
                        <w:smallCaps w:val="0"/>
                        <w:color w:val="231F20"/>
                        <w:position w:val="2"/>
                        <w:sz w:val="18"/>
                        <w:vertAlign w:val="baseline"/>
                      </w:rPr>
                      <w:t xml:space="preserve"> </w:t>
                    </w:r>
                    <w:r>
                      <w:rPr>
                        <w:rFonts w:hint="default" w:ascii="宋体" w:hAnsi="宋体" w:eastAsia="宋体" w:cs="宋体"/>
                        <w:i/>
                        <w:smallCaps w:val="0"/>
                        <w:color w:val="231F20"/>
                        <w:w w:val="188"/>
                        <w:position w:val="2"/>
                        <w:sz w:val="18"/>
                        <w:vertAlign w:val="baseline"/>
                      </w:rPr>
                      <w:t>j</w:t>
                    </w:r>
                    <w:r>
                      <w:rPr>
                        <w:rFonts w:hint="default" w:ascii="宋体" w:hAnsi="宋体" w:eastAsia="宋体" w:cs="宋体"/>
                        <w:i/>
                        <w:smallCaps w:val="0"/>
                        <w:color w:val="231F20"/>
                        <w:w w:val="108"/>
                        <w:sz w:val="12"/>
                        <w:vertAlign w:val="baseline"/>
                      </w:rPr>
                      <w:t xml:space="preserve">g </w:t>
                    </w:r>
                    <w:r>
                      <w:rPr>
                        <w:rFonts w:hint="default" w:ascii="宋体" w:hAnsi="宋体" w:eastAsia="宋体" w:cs="宋体"/>
                        <w:smallCaps w:val="0"/>
                        <w:color w:val="231F20"/>
                        <w:w w:val="111"/>
                        <w:position w:val="2"/>
                        <w:sz w:val="18"/>
                        <w:vertAlign w:val="baseline"/>
                      </w:rPr>
                      <w:t>++;</w:t>
                    </w:r>
                  </w:p>
                </w:txbxContent>
              </v:textbox>
            </v:shape>
            <v:shape id="_x0000_s1235" o:spid="_x0000_s1235" o:spt="202" type="#_x0000_t202" style="position:absolute;left:3336;top:1317;height:346;width:2037;" filled="f" stroked="f" coordsize="21600,21600">
              <v:path/>
              <v:fill on="f" focussize="0,0"/>
              <v:stroke on="f" joinstyle="miter"/>
              <v:imagedata o:title=""/>
              <o:lock v:ext="edit"/>
              <v:textbox inset="0mm,0mm,0mm,0mm">
                <w:txbxContent>
                  <w:p>
                    <w:pPr>
                      <w:spacing w:before="2"/>
                      <w:ind w:left="0" w:right="0" w:firstLine="0"/>
                      <w:jc w:val="left"/>
                      <w:rPr>
                        <w:rFonts w:ascii="Times New Roman" w:hAnsi="Times New Roman"/>
                        <w:sz w:val="18"/>
                      </w:rPr>
                    </w:pPr>
                    <w:r>
                      <w:rPr>
                        <w:rFonts w:hint="default" w:ascii="宋体" w:hAnsi="宋体" w:eastAsia="宋体" w:cs="宋体"/>
                        <w:i/>
                        <w:color w:val="231F20"/>
                        <w:w w:val="81"/>
                        <w:sz w:val="18"/>
                      </w:rPr>
                      <w:t>φ</w:t>
                    </w:r>
                    <w:r>
                      <w:rPr>
                        <w:rFonts w:hint="default" w:ascii="宋体" w:hAnsi="宋体" w:eastAsia="宋体" w:cs="宋体"/>
                        <w:i/>
                        <w:smallCaps/>
                        <w:color w:val="231F20"/>
                        <w:spacing w:val="9"/>
                        <w:w w:val="93"/>
                        <w:sz w:val="18"/>
                        <w:vertAlign w:val="superscript"/>
                      </w:rPr>
                      <w:t>j</w:t>
                    </w:r>
                    <w:r>
                      <w:rPr>
                        <w:rFonts w:hint="default" w:ascii="宋体" w:hAnsi="宋体" w:eastAsia="宋体" w:cs="宋体"/>
                        <w:smallCaps w:val="0"/>
                        <w:color w:val="231F20"/>
                        <w:w w:val="81"/>
                        <w:sz w:val="18"/>
                        <w:vertAlign w:val="baseline"/>
                      </w:rPr>
                      <w:t>[t]←f(Φ[j</w:t>
                    </w:r>
                    <w:r>
                      <w:rPr>
                        <w:rFonts w:hint="default" w:ascii="宋体" w:hAnsi="宋体" w:eastAsia="宋体" w:cs="宋体"/>
                        <w:i/>
                        <w:smallCaps w:val="0"/>
                        <w:color w:val="231F20"/>
                        <w:w w:val="215"/>
                        <w:sz w:val="18"/>
                        <w:vertAlign w:val="subscript"/>
                      </w:rPr>
                      <w:t>f</w:t>
                    </w:r>
                    <w:r>
                      <w:rPr>
                        <w:rFonts w:hint="default" w:ascii="宋体" w:hAnsi="宋体" w:eastAsia="宋体" w:cs="宋体"/>
                        <w:smallCaps w:val="0"/>
                        <w:color w:val="231F20"/>
                        <w:w w:val="93"/>
                        <w:sz w:val="18"/>
                        <w:vertAlign w:val="baseline"/>
                      </w:rPr>
                      <w:t xml:space="preserve"> ])，      j</w:t>
                    </w:r>
                    <w:r>
                      <w:rPr>
                        <w:rFonts w:hint="default" w:ascii="宋体" w:hAnsi="宋体" w:eastAsia="宋体" w:cs="宋体"/>
                        <w:i/>
                        <w:smallCaps w:val="0"/>
                        <w:color w:val="231F20"/>
                        <w:w w:val="215"/>
                        <w:sz w:val="18"/>
                        <w:vertAlign w:val="subscript"/>
                      </w:rPr>
                      <w:t>f</w:t>
                    </w:r>
                    <w:r>
                      <w:rPr>
                        <w:rFonts w:hint="default" w:ascii="宋体" w:hAnsi="宋体" w:eastAsia="宋体" w:cs="宋体"/>
                        <w:smallCaps w:val="0"/>
                        <w:color w:val="231F20"/>
                        <w:w w:val="111"/>
                        <w:sz w:val="18"/>
                        <w:vertAlign w:val="baseline"/>
                      </w:rPr>
                      <w:t xml:space="preserve"> ++;</w:t>
                    </w:r>
                  </w:p>
                </w:txbxContent>
              </v:textbox>
            </v:shape>
            <w10:wrap type="topAndBottom"/>
          </v:group>
        </w:pict>
      </w:r>
    </w:p>
    <w:p>
      <w:pPr>
        <w:pStyle w:val="4"/>
        <w:spacing w:before="11"/>
        <w:rPr>
          <w:sz w:val="16"/>
        </w:rPr>
      </w:pPr>
    </w:p>
    <w:p>
      <w:pPr>
        <w:spacing w:before="103"/>
        <w:ind w:left="676" w:right="727" w:firstLine="0"/>
        <w:jc w:val="center"/>
        <w:rPr>
          <w:sz w:val="18"/>
        </w:rPr>
      </w:pPr>
      <w:r>
        <w:rPr>
          <w:rFonts w:hint="default" w:ascii="宋体" w:hAnsi="宋体" w:eastAsia="宋体" w:cs="宋体"/>
          <w:b/>
          <w:color w:val="231F20"/>
          <w:w w:val="102"/>
          <w:sz w:val="18"/>
        </w:rPr>
        <w:t>无花果。</w:t>
      </w:r>
      <w:r>
        <w:rPr>
          <w:rFonts w:hint="default" w:ascii="宋体" w:hAnsi="宋体" w:eastAsia="宋体" w:cs="宋体"/>
          <w:b/>
          <w:color w:val="231F20"/>
          <w:w w:val="93"/>
          <w:sz w:val="18"/>
        </w:rPr>
        <w:t xml:space="preserve"> 4.</w:t>
      </w:r>
      <w:r>
        <w:rPr>
          <w:rFonts w:hint="default" w:ascii="宋体" w:hAnsi="宋体" w:eastAsia="宋体" w:cs="宋体"/>
          <w:color w:val="231F20"/>
          <w:w w:val="102"/>
          <w:sz w:val="18"/>
        </w:rPr>
        <w:t xml:space="preserve"> 伪码来构造Φ</w:t>
      </w:r>
      <w:r>
        <w:rPr>
          <w:rFonts w:hint="default" w:ascii="宋体" w:hAnsi="宋体" w:eastAsia="宋体" w:cs="宋体"/>
          <w:i/>
          <w:smallCaps/>
          <w:color w:val="231F20"/>
          <w:w w:val="93"/>
          <w:sz w:val="18"/>
          <w:vertAlign w:val="superscript"/>
        </w:rPr>
        <w:t>j</w:t>
      </w:r>
      <w:r>
        <w:rPr>
          <w:rFonts w:hint="default" w:ascii="宋体" w:hAnsi="宋体" w:eastAsia="宋体" w:cs="宋体"/>
          <w:smallCaps w:val="0"/>
          <w:color w:val="231F20"/>
          <w:w w:val="97"/>
          <w:sz w:val="18"/>
          <w:vertAlign w:val="baseline"/>
        </w:rPr>
        <w:t xml:space="preserve"> 按顺序排列。</w:t>
      </w:r>
    </w:p>
    <w:p>
      <w:pPr>
        <w:pStyle w:val="4"/>
        <w:rPr>
          <w:sz w:val="22"/>
        </w:rPr>
      </w:pPr>
    </w:p>
    <w:p>
      <w:pPr>
        <w:spacing w:before="164" w:line="213" w:lineRule="auto"/>
        <w:ind w:left="515" w:right="566" w:firstLine="0"/>
        <w:jc w:val="both"/>
        <w:rPr>
          <w:rFonts w:ascii="Palatino Linotype" w:hAnsi="Palatino Linotype"/>
          <w:i/>
          <w:sz w:val="20"/>
        </w:rPr>
      </w:pPr>
      <w:r>
        <w:pict>
          <v:shape id="_x0000_s1236" o:spid="_x0000_s1236" o:spt="202" type="#_x0000_t202" style="position:absolute;left:0pt;margin-left:43.75pt;margin-top:21.75pt;height:17.3pt;width:249.65pt;mso-position-horizontal-relative:page;z-index:-253036544;mso-width-relative:page;mso-height-relative:page;" filled="f" stroked="f" coordsize="21600,21600">
            <v:path/>
            <v:fill on="f" focussize="0,0"/>
            <v:stroke on="f" joinstyle="miter"/>
            <v:imagedata o:title=""/>
            <o:lock v:ext="edit"/>
            <v:textbox inset="0mm,0mm,0mm,0mm">
              <w:txbxContent>
                <w:p>
                  <w:pPr>
                    <w:pStyle w:val="4"/>
                    <w:tabs>
                      <w:tab w:val="left" w:pos="535"/>
                      <w:tab w:val="left" w:pos="1154"/>
                      <w:tab w:val="left" w:pos="4478"/>
                      <w:tab w:val="left" w:pos="4837"/>
                    </w:tabs>
                    <w:spacing w:line="242" w:lineRule="exact"/>
                    <w:rPr>
                      <w:rFonts w:ascii="Lucida Sans Unicode" w:hAnsi="Lucida Sans Unicode"/>
                    </w:rPr>
                  </w:pPr>
                  <w:r>
                    <w:rPr>
                      <w:rFonts w:hint="default" w:ascii="宋体" w:hAnsi="宋体" w:eastAsia="宋体" w:cs="宋体"/>
                      <w:color w:val="231F20"/>
                      <w:w w:val="135"/>
                    </w:rPr>
                    <w:t>{</w:t>
                  </w:r>
                  <w:r>
                    <w:rPr>
                      <w:rFonts w:hint="default" w:ascii="宋体" w:hAnsi="宋体" w:eastAsia="宋体" w:cs="宋体"/>
                      <w:color w:val="231F20"/>
                      <w:w w:val="135"/>
                    </w:rPr>
                    <w:tab/>
                  </w:r>
                  <w:r>
                    <w:rPr>
                      <w:rFonts w:hint="default" w:ascii="宋体" w:hAnsi="宋体" w:eastAsia="宋体" w:cs="宋体"/>
                      <w:color w:val="231F20"/>
                    </w:rPr>
                    <w:t>|  ≤</w:t>
                  </w:r>
                  <w:r>
                    <w:rPr>
                      <w:rFonts w:hint="default" w:ascii="宋体" w:hAnsi="宋体" w:eastAsia="宋体" w:cs="宋体"/>
                      <w:color w:val="231F20"/>
                    </w:rPr>
                    <w:tab/>
                  </w:r>
                  <w:r>
                    <w:rPr>
                      <w:rFonts w:hint="default" w:ascii="宋体" w:hAnsi="宋体" w:eastAsia="宋体" w:cs="宋体"/>
                      <w:color w:val="231F20"/>
                    </w:rPr>
                    <w:t>≤  }</w:t>
                  </w:r>
                  <w:r>
                    <w:rPr>
                      <w:rFonts w:ascii="Lucida Sans Unicode" w:hAnsi="Lucida Sans Unicode"/>
                      <w:color w:val="231F20"/>
                      <w:w w:val="135"/>
                    </w:rPr>
                    <w:tab/>
                  </w:r>
                  <w:r>
                    <w:rPr>
                      <w:rFonts w:hint="default" w:ascii="宋体" w:hAnsi="宋体" w:eastAsia="宋体" w:cs="宋体"/>
                      <w:color w:val="231F20"/>
                    </w:rPr>
                    <w:t>≤</w:t>
                  </w:r>
                  <w:r>
                    <w:rPr>
                      <w:rFonts w:hint="default" w:ascii="宋体" w:hAnsi="宋体" w:eastAsia="宋体" w:cs="宋体"/>
                      <w:color w:val="231F20"/>
                    </w:rPr>
                    <w:tab/>
                  </w:r>
                  <w:r>
                    <w:rPr>
                      <w:rFonts w:hint="default" w:ascii="宋体" w:hAnsi="宋体" w:eastAsia="宋体" w:cs="宋体"/>
                      <w:color w:val="231F20"/>
                    </w:rPr>
                    <w:t>≤</w:t>
                  </w:r>
                </w:p>
              </w:txbxContent>
            </v:textbox>
          </v:shape>
        </w:pict>
      </w:r>
      <w:r>
        <w:rPr>
          <w:rFonts w:hint="default" w:ascii="宋体" w:hAnsi="宋体" w:eastAsia="宋体" w:cs="宋体"/>
          <w:b/>
          <w:color w:val="231F20"/>
          <w:w w:val="94"/>
          <w:sz w:val="20"/>
        </w:rPr>
        <w:t>引理12。</w:t>
      </w:r>
      <w:r>
        <w:rPr>
          <w:rFonts w:hint="default" w:ascii="宋体" w:hAnsi="宋体" w:eastAsia="宋体" w:cs="宋体"/>
          <w:i/>
          <w:color w:val="231F20"/>
          <w:w w:val="105"/>
          <w:sz w:val="20"/>
        </w:rPr>
        <w:t xml:space="preserve">  假设我们得到了     苏菲</w:t>
      </w:r>
      <w:r>
        <w:rPr>
          <w:rFonts w:hint="default" w:ascii="宋体" w:hAnsi="宋体" w:eastAsia="宋体" w:cs="宋体"/>
          <w:i/>
          <w:color w:val="231F20"/>
          <w:w w:val="163"/>
          <w:sz w:val="20"/>
          <w:vertAlign w:val="subscript"/>
        </w:rPr>
        <w:t>j</w:t>
      </w:r>
      <w:r>
        <w:rPr>
          <w:rFonts w:hint="default" w:ascii="宋体" w:hAnsi="宋体" w:eastAsia="宋体" w:cs="宋体"/>
          <w:i/>
          <w:color w:val="231F20"/>
          <w:w w:val="104"/>
          <w:sz w:val="20"/>
          <w:vertAlign w:val="baseline"/>
        </w:rPr>
        <w:t xml:space="preserve">   在集合中</w:t>
      </w:r>
      <w:r>
        <w:rPr>
          <w:rFonts w:hint="default" w:ascii="宋体" w:hAnsi="宋体" w:eastAsia="宋体" w:cs="宋体"/>
          <w:i/>
          <w:color w:val="231F20"/>
          <w:w w:val="131"/>
          <w:sz w:val="20"/>
          <w:vertAlign w:val="subscript"/>
        </w:rPr>
        <w:t>k</w:t>
      </w:r>
      <w:r>
        <w:rPr>
          <w:rFonts w:hint="default" w:ascii="宋体" w:hAnsi="宋体" w:eastAsia="宋体" w:cs="宋体"/>
          <w:i/>
          <w:color w:val="231F20"/>
          <w:w w:val="105"/>
          <w:sz w:val="20"/>
          <w:vertAlign w:val="baseline"/>
        </w:rPr>
        <w:t xml:space="preserve">   1k       和顺序(suf</w:t>
      </w:r>
      <w:r>
        <w:rPr>
          <w:rFonts w:hint="default" w:ascii="宋体" w:hAnsi="宋体" w:eastAsia="宋体" w:cs="宋体"/>
          <w:i/>
          <w:color w:val="231F20"/>
          <w:spacing w:val="17"/>
          <w:w w:val="163"/>
          <w:sz w:val="20"/>
          <w:vertAlign w:val="subscript"/>
        </w:rPr>
        <w:t>j</w:t>
      </w:r>
      <w:r>
        <w:rPr>
          <w:rFonts w:hint="default" w:ascii="宋体" w:hAnsi="宋体" w:eastAsia="宋体" w:cs="宋体"/>
          <w:i/>
          <w:color w:val="231F20"/>
          <w:spacing w:val="33"/>
          <w:w w:val="106"/>
          <w:sz w:val="20"/>
          <w:vertAlign w:val="baseline"/>
        </w:rPr>
        <w:t>，T</w:t>
      </w:r>
      <w:r>
        <w:rPr>
          <w:rFonts w:hint="default" w:ascii="宋体" w:hAnsi="宋体" w:eastAsia="宋体" w:cs="宋体"/>
          <w:i/>
          <w:smallCaps/>
          <w:color w:val="231F20"/>
          <w:spacing w:val="10"/>
          <w:w w:val="81"/>
          <w:sz w:val="20"/>
          <w:vertAlign w:val="superscript"/>
        </w:rPr>
        <w:t>j</w:t>
      </w:r>
      <w:r>
        <w:rPr>
          <w:rFonts w:hint="default" w:ascii="宋体" w:hAnsi="宋体" w:eastAsia="宋体" w:cs="宋体"/>
          <w:i/>
          <w:smallCaps w:val="0"/>
          <w:color w:val="231F20"/>
          <w:w w:val="104"/>
          <w:sz w:val="20"/>
          <w:vertAlign w:val="baseline"/>
        </w:rPr>
        <w:t xml:space="preserve">)所有1j        答，以及T的Ψ函数 </w:t>
      </w:r>
      <w:r>
        <w:rPr>
          <w:rFonts w:hint="default" w:ascii="宋体" w:hAnsi="宋体" w:eastAsia="宋体" w:cs="宋体"/>
          <w:i/>
          <w:smallCaps/>
          <w:color w:val="231F20"/>
          <w:spacing w:val="10"/>
          <w:w w:val="81"/>
          <w:sz w:val="20"/>
          <w:vertAlign w:val="superscript"/>
        </w:rPr>
        <w:t>j</w:t>
      </w:r>
      <w:r>
        <w:rPr>
          <w:rFonts w:hint="default" w:ascii="宋体" w:hAnsi="宋体" w:eastAsia="宋体" w:cs="宋体"/>
          <w:i/>
          <w:smallCaps w:val="0"/>
          <w:color w:val="231F20"/>
          <w:w w:val="104"/>
          <w:sz w:val="20"/>
          <w:vertAlign w:val="baseline"/>
        </w:rPr>
        <w:t>。 则Ψ函数为T</w:t>
      </w:r>
      <w:r>
        <w:rPr>
          <w:rFonts w:hint="default" w:ascii="宋体" w:hAnsi="宋体" w:eastAsia="宋体" w:cs="宋体"/>
          <w:i/>
          <w:smallCaps w:val="0"/>
          <w:color w:val="231F20"/>
          <w:spacing w:val="9"/>
          <w:w w:val="142"/>
          <w:sz w:val="20"/>
          <w:vertAlign w:val="superscript"/>
        </w:rPr>
        <w:t>i</w:t>
      </w:r>
      <w:r>
        <w:rPr>
          <w:rFonts w:hint="default" w:ascii="宋体" w:hAnsi="宋体" w:eastAsia="宋体" w:cs="宋体"/>
          <w:i/>
          <w:smallCaps w:val="0"/>
          <w:color w:val="231F20"/>
          <w:w w:val="104"/>
          <w:sz w:val="20"/>
          <w:vertAlign w:val="baseline"/>
        </w:rPr>
        <w:t xml:space="preserve">t </w:t>
      </w:r>
      <w:r>
        <w:rPr>
          <w:rFonts w:hint="default" w:ascii="宋体" w:hAnsi="宋体" w:eastAsia="宋体" w:cs="宋体"/>
          <w:i/>
          <w:smallCaps/>
          <w:color w:val="231F20"/>
          <w:w w:val="81"/>
          <w:sz w:val="20"/>
          <w:vertAlign w:val="superscript"/>
        </w:rPr>
        <w:t>j</w:t>
      </w:r>
      <w:r>
        <w:rPr>
          <w:rFonts w:hint="default" w:ascii="宋体" w:hAnsi="宋体" w:eastAsia="宋体" w:cs="宋体"/>
          <w:i/>
          <w:smallCaps w:val="0"/>
          <w:color w:val="231F20"/>
          <w:w w:val="105"/>
          <w:sz w:val="20"/>
          <w:vertAlign w:val="baseline"/>
        </w:rPr>
        <w:t xml:space="preserve"> 可以在(H)中构造</w:t>
      </w:r>
      <w:r>
        <w:rPr>
          <w:rFonts w:hint="default" w:ascii="宋体" w:hAnsi="宋体" w:eastAsia="宋体" w:cs="宋体"/>
          <w:smallCaps w:val="0"/>
          <w:color w:val="231F20"/>
          <w:w w:val="95"/>
          <w:sz w:val="20"/>
          <w:vertAlign w:val="subscript"/>
        </w:rPr>
        <w:t>0</w:t>
      </w:r>
      <w:r>
        <w:rPr>
          <w:rFonts w:hint="default" w:ascii="宋体" w:hAnsi="宋体" w:eastAsia="宋体" w:cs="宋体"/>
          <w:i/>
          <w:smallCaps w:val="0"/>
          <w:color w:val="231F20"/>
          <w:w w:val="109"/>
          <w:sz w:val="20"/>
          <w:vertAlign w:val="baseline"/>
        </w:rPr>
        <w:t xml:space="preserve"> +2+O（1）n位在O(N)时间内。</w:t>
      </w:r>
    </w:p>
    <w:p>
      <w:pPr>
        <w:pStyle w:val="4"/>
        <w:spacing w:before="93"/>
        <w:ind w:left="814"/>
      </w:pPr>
      <w:r>
        <w:rPr>
          <w:rFonts w:hint="default" w:ascii="宋体" w:hAnsi="宋体" w:eastAsia="宋体" w:cs="宋体"/>
          <w:color w:val="231F20"/>
        </w:rPr>
        <w:t>总之，我们有：</w:t>
      </w:r>
    </w:p>
    <w:p>
      <w:pPr>
        <w:spacing w:before="85" w:line="254" w:lineRule="exact"/>
        <w:ind w:left="515" w:right="0" w:firstLine="0"/>
        <w:jc w:val="both"/>
        <w:rPr>
          <w:rFonts w:ascii="Palatino Linotype" w:hAnsi="Palatino Linotype"/>
          <w:i/>
          <w:sz w:val="20"/>
        </w:rPr>
      </w:pPr>
      <w:r>
        <w:rPr>
          <w:rFonts w:hint="default" w:ascii="宋体" w:hAnsi="宋体" w:eastAsia="宋体" w:cs="宋体"/>
          <w:b/>
          <w:color w:val="231F20"/>
          <w:w w:val="94"/>
          <w:sz w:val="20"/>
        </w:rPr>
        <w:t>引理13。</w:t>
      </w:r>
      <w:r>
        <w:rPr>
          <w:rFonts w:hint="default" w:ascii="宋体" w:hAnsi="宋体" w:eastAsia="宋体" w:cs="宋体"/>
          <w:i/>
          <w:color w:val="231F20"/>
          <w:w w:val="104"/>
          <w:sz w:val="20"/>
        </w:rPr>
        <w:t xml:space="preserve"> 已知T</w:t>
      </w:r>
      <w:r>
        <w:rPr>
          <w:rFonts w:hint="default" w:ascii="宋体" w:hAnsi="宋体" w:eastAsia="宋体" w:cs="宋体"/>
          <w:i/>
          <w:color w:val="231F20"/>
          <w:w w:val="142"/>
          <w:sz w:val="20"/>
          <w:vertAlign w:val="superscript"/>
        </w:rPr>
        <w:t>i</w:t>
      </w:r>
      <w:r>
        <w:rPr>
          <w:rFonts w:hint="default" w:ascii="宋体" w:hAnsi="宋体" w:eastAsia="宋体" w:cs="宋体"/>
          <w:i/>
          <w:color w:val="231F20"/>
          <w:w w:val="104"/>
          <w:sz w:val="20"/>
          <w:vertAlign w:val="baseline"/>
        </w:rPr>
        <w:t xml:space="preserve"> 以及T的Ψ函数</w:t>
      </w:r>
      <w:r>
        <w:rPr>
          <w:rFonts w:hint="default" w:ascii="宋体" w:hAnsi="宋体" w:eastAsia="宋体" w:cs="宋体"/>
          <w:i/>
          <w:smallCaps/>
          <w:color w:val="231F20"/>
          <w:spacing w:val="10"/>
          <w:w w:val="81"/>
          <w:sz w:val="20"/>
          <w:vertAlign w:val="superscript"/>
        </w:rPr>
        <w:t>j</w:t>
      </w:r>
      <w:r>
        <w:rPr>
          <w:rFonts w:hint="default" w:ascii="宋体" w:hAnsi="宋体" w:eastAsia="宋体" w:cs="宋体"/>
          <w:i/>
          <w:smallCaps w:val="0"/>
          <w:color w:val="231F20"/>
          <w:w w:val="102"/>
          <w:sz w:val="20"/>
          <w:vertAlign w:val="baseline"/>
        </w:rPr>
        <w:t>。 的Ψ函数计算</w:t>
      </w:r>
    </w:p>
    <w:p>
      <w:pPr>
        <w:spacing w:before="0" w:line="254" w:lineRule="exact"/>
        <w:ind w:left="515" w:right="0" w:firstLine="0"/>
        <w:jc w:val="both"/>
        <w:rPr>
          <w:rFonts w:ascii="Palatino Linotype"/>
          <w:i/>
          <w:sz w:val="20"/>
        </w:rPr>
      </w:pPr>
      <w:r>
        <w:rPr>
          <w:rFonts w:hint="default" w:ascii="宋体" w:hAnsi="宋体" w:eastAsia="宋体" w:cs="宋体"/>
          <w:i/>
          <w:color w:val="231F20"/>
          <w:spacing w:val="27"/>
          <w:w w:val="104"/>
          <w:sz w:val="20"/>
        </w:rPr>
        <w:t>t</w:t>
      </w:r>
      <w:r>
        <w:rPr>
          <w:rFonts w:hint="default" w:ascii="宋体" w:hAnsi="宋体" w:eastAsia="宋体" w:cs="宋体"/>
          <w:i/>
          <w:color w:val="231F20"/>
          <w:spacing w:val="9"/>
          <w:w w:val="142"/>
          <w:sz w:val="20"/>
          <w:vertAlign w:val="superscript"/>
        </w:rPr>
        <w:t>i</w:t>
      </w:r>
      <w:r>
        <w:rPr>
          <w:rFonts w:hint="default" w:ascii="宋体" w:hAnsi="宋体" w:eastAsia="宋体" w:cs="宋体"/>
          <w:i/>
          <w:color w:val="231F20"/>
          <w:w w:val="104"/>
          <w:sz w:val="20"/>
          <w:vertAlign w:val="baseline"/>
        </w:rPr>
        <w:t>t</w:t>
      </w:r>
      <w:r>
        <w:rPr>
          <w:rFonts w:hint="default" w:ascii="宋体" w:hAnsi="宋体" w:eastAsia="宋体" w:cs="宋体"/>
          <w:i/>
          <w:smallCaps/>
          <w:color w:val="231F20"/>
          <w:w w:val="81"/>
          <w:sz w:val="20"/>
          <w:vertAlign w:val="superscript"/>
        </w:rPr>
        <w:t>j</w:t>
      </w:r>
      <w:r>
        <w:rPr>
          <w:rFonts w:hint="default" w:ascii="宋体" w:hAnsi="宋体" w:eastAsia="宋体" w:cs="宋体"/>
          <w:i/>
          <w:smallCaps w:val="0"/>
          <w:color w:val="231F20"/>
          <w:w w:val="108"/>
          <w:sz w:val="20"/>
          <w:vertAlign w:val="baseline"/>
        </w:rPr>
        <w:t xml:space="preserve"> 需要O(日志n+n)时间。</w:t>
      </w:r>
    </w:p>
    <w:p>
      <w:pPr>
        <w:pStyle w:val="4"/>
        <w:spacing w:before="5"/>
        <w:rPr>
          <w:rFonts w:ascii="Palatino Linotype"/>
          <w:i/>
          <w:sz w:val="23"/>
        </w:rPr>
      </w:pPr>
    </w:p>
    <w:p>
      <w:pPr>
        <w:pStyle w:val="3"/>
        <w:numPr>
          <w:ilvl w:val="1"/>
          <w:numId w:val="2"/>
        </w:numPr>
        <w:tabs>
          <w:tab w:val="left" w:pos="1037"/>
          <w:tab w:val="left" w:pos="1038"/>
        </w:tabs>
        <w:spacing w:before="0" w:after="0" w:line="240" w:lineRule="auto"/>
        <w:ind w:left="1037" w:right="0" w:hanging="523"/>
        <w:jc w:val="left"/>
      </w:pPr>
      <w:r>
        <w:rPr>
          <w:rFonts w:hint="default" w:ascii="宋体" w:hAnsi="宋体" w:eastAsia="宋体" w:cs="宋体"/>
          <w:color w:val="231F20"/>
        </w:rPr>
        <w:t>总体业绩</w:t>
      </w:r>
    </w:p>
    <w:p>
      <w:pPr>
        <w:pStyle w:val="4"/>
        <w:spacing w:before="126" w:line="244" w:lineRule="auto"/>
        <w:ind w:left="515" w:right="565"/>
        <w:jc w:val="both"/>
      </w:pPr>
      <w:r>
        <w:rPr>
          <w:rFonts w:hint="default" w:ascii="宋体" w:hAnsi="宋体" w:eastAsia="宋体" w:cs="宋体"/>
          <w:color w:val="231F20"/>
        </w:rPr>
        <w:t>结合第3.1和3.2节的结果，我们总结了这一节的结果如下：</w:t>
      </w:r>
    </w:p>
    <w:p>
      <w:pPr>
        <w:spacing w:before="104" w:line="213" w:lineRule="auto"/>
        <w:ind w:left="515" w:right="566" w:hanging="1"/>
        <w:jc w:val="both"/>
        <w:rPr>
          <w:rFonts w:ascii="Palatino Linotype" w:hAnsi="Palatino Linotype"/>
          <w:i/>
          <w:sz w:val="20"/>
        </w:rPr>
      </w:pPr>
      <w:r>
        <w:rPr>
          <w:rFonts w:hint="default" w:ascii="宋体" w:hAnsi="宋体" w:eastAsia="宋体" w:cs="宋体"/>
          <w:b/>
          <w:color w:val="231F20"/>
          <w:w w:val="105"/>
          <w:sz w:val="20"/>
        </w:rPr>
        <w:t>定理1</w:t>
      </w:r>
      <w:r>
        <w:rPr>
          <w:rFonts w:hint="default" w:ascii="宋体" w:hAnsi="宋体" w:eastAsia="宋体" w:cs="宋体"/>
          <w:i/>
          <w:color w:val="231F20"/>
          <w:w w:val="105"/>
          <w:sz w:val="20"/>
        </w:rPr>
        <w:t>给定长度为n的字符串T，可以在(H)中的O(nlogn)时间内计算T的Ψ函数</w:t>
      </w:r>
      <w:r>
        <w:rPr>
          <w:rFonts w:hint="default" w:ascii="宋体" w:hAnsi="宋体" w:eastAsia="宋体" w:cs="宋体"/>
          <w:color w:val="231F20"/>
          <w:w w:val="105"/>
          <w:sz w:val="20"/>
          <w:vertAlign w:val="subscript"/>
        </w:rPr>
        <w:t>0</w:t>
      </w:r>
      <w:r>
        <w:rPr>
          <w:rFonts w:hint="default" w:ascii="宋体" w:hAnsi="宋体" w:eastAsia="宋体" w:cs="宋体"/>
          <w:i/>
          <w:color w:val="231F20"/>
          <w:w w:val="105"/>
          <w:sz w:val="20"/>
          <w:vertAlign w:val="baseline"/>
        </w:rPr>
        <w:t xml:space="preserve"> +2+s)n位空间，对于任何s&gt;0。</w:t>
      </w:r>
    </w:p>
    <w:p>
      <w:pPr>
        <w:pStyle w:val="4"/>
        <w:spacing w:before="5"/>
        <w:rPr>
          <w:rFonts w:ascii="Palatino Linotype"/>
          <w:i/>
          <w:sz w:val="23"/>
        </w:rPr>
      </w:pPr>
    </w:p>
    <w:p>
      <w:pPr>
        <w:pStyle w:val="2"/>
        <w:numPr>
          <w:ilvl w:val="0"/>
          <w:numId w:val="1"/>
        </w:numPr>
        <w:tabs>
          <w:tab w:val="left" w:pos="918"/>
          <w:tab w:val="left" w:pos="919"/>
        </w:tabs>
        <w:spacing w:before="0" w:after="0" w:line="240" w:lineRule="auto"/>
        <w:ind w:left="918" w:right="0" w:hanging="404"/>
        <w:jc w:val="left"/>
      </w:pPr>
      <w:r>
        <w:rPr>
          <w:rFonts w:hint="default" w:ascii="宋体" w:hAnsi="宋体" w:eastAsia="宋体" w:cs="宋体"/>
          <w:color w:val="231F20"/>
        </w:rPr>
        <w:t>空间效率建设的FM印度</w:t>
      </w:r>
    </w:p>
    <w:p>
      <w:pPr>
        <w:pStyle w:val="4"/>
        <w:spacing w:before="188" w:after="3" w:line="235" w:lineRule="auto"/>
        <w:ind w:left="515" w:right="564"/>
        <w:jc w:val="both"/>
      </w:pPr>
      <w:r>
        <w:pict>
          <v:rect id="_x0000_s1237" o:spid="_x0000_s1237" o:spt="1" style="position:absolute;left:0pt;margin-left:72.5pt;margin-top:24.25pt;height:8pt;width:7pt;mso-position-horizontal-relative:page;z-index:-253037568;mso-width-relative:page;mso-height-relative:page;" filled="f" stroked="t" coordsize="21600,21600">
            <v:path/>
            <v:fill on="f" focussize="0,0"/>
            <v:stroke weight="1pt" color="#00FF00"/>
            <v:imagedata o:title=""/>
            <o:lock v:ext="edit"/>
          </v:rect>
        </w:pict>
      </w:r>
      <w:r>
        <w:rPr>
          <w:rFonts w:hint="default" w:ascii="宋体" w:hAnsi="宋体" w:eastAsia="宋体" w:cs="宋体"/>
          <w:color w:val="231F20"/>
        </w:rPr>
        <w:t>除了CSA之外，还有另一个用于后缀数组的压缩索引，称为FMindex[5]，它在显示竞争的同时，在大小上显示了它的紧凑性-</w:t>
      </w:r>
    </w:p>
    <w:p>
      <w:pPr>
        <w:pStyle w:val="4"/>
        <w:spacing w:line="187" w:lineRule="exact"/>
        <w:ind w:left="2447"/>
        <w:rPr>
          <w:sz w:val="18"/>
        </w:rPr>
      </w:pPr>
      <w:r>
        <w:rPr>
          <w:position w:val="-3"/>
          <w:sz w:val="18"/>
        </w:rPr>
        <w:drawing>
          <wp:inline distT="0" distB="0" distL="0" distR="0">
            <wp:extent cx="247650" cy="118745"/>
            <wp:effectExtent l="0" t="0" r="0" b="0"/>
            <wp:docPr id="123"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6.png"/>
                    <pic:cNvPicPr>
                      <a:picLocks noChangeAspect="1"/>
                    </pic:cNvPicPr>
                  </pic:nvPicPr>
                  <pic:blipFill>
                    <a:blip r:embed="rId104" cstate="print"/>
                    <a:stretch>
                      <a:fillRect/>
                    </a:stretch>
                  </pic:blipFill>
                  <pic:spPr>
                    <a:xfrm>
                      <a:off x="0" y="0"/>
                      <a:ext cx="247833" cy="119062"/>
                    </a:xfrm>
                    <a:prstGeom prst="rect">
                      <a:avLst/>
                    </a:prstGeom>
                  </pic:spPr>
                </pic:pic>
              </a:graphicData>
            </a:graphic>
          </wp:inline>
        </w:drawing>
      </w:r>
    </w:p>
    <w:p>
      <w:pPr>
        <w:spacing w:after="0" w:line="187" w:lineRule="exact"/>
        <w:rPr>
          <w:sz w:val="18"/>
        </w:rPr>
        <w:sectPr>
          <w:pgSz w:w="8600" w:h="13200"/>
          <w:pgMar w:top="720" w:right="240" w:bottom="280" w:left="360" w:header="504" w:footer="0" w:gutter="0"/>
        </w:sectPr>
      </w:pPr>
    </w:p>
    <w:p>
      <w:pPr>
        <w:pStyle w:val="4"/>
        <w:spacing w:before="4"/>
        <w:rPr>
          <w:sz w:val="15"/>
        </w:rPr>
      </w:pPr>
      <w:r>
        <w:drawing>
          <wp:anchor distT="0" distB="0" distL="0" distR="0" simplePos="0" relativeHeight="251849728" behindDoc="0" locked="0" layoutInCell="1" allowOverlap="1">
            <wp:simplePos x="0" y="0"/>
            <wp:positionH relativeFrom="page">
              <wp:posOffset>2044065</wp:posOffset>
            </wp:positionH>
            <wp:positionV relativeFrom="page">
              <wp:posOffset>37465</wp:posOffset>
            </wp:positionV>
            <wp:extent cx="998855" cy="150495"/>
            <wp:effectExtent l="0" t="0" r="0" b="0"/>
            <wp:wrapNone/>
            <wp:docPr id="12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97.png"/>
                    <pic:cNvPicPr>
                      <a:picLocks noChangeAspect="1"/>
                    </pic:cNvPicPr>
                  </pic:nvPicPr>
                  <pic:blipFill>
                    <a:blip r:embed="rId105" cstate="print"/>
                    <a:stretch>
                      <a:fillRect/>
                    </a:stretch>
                  </pic:blipFill>
                  <pic:spPr>
                    <a:xfrm>
                      <a:off x="0" y="0"/>
                      <a:ext cx="999040" cy="150684"/>
                    </a:xfrm>
                    <a:prstGeom prst="rect">
                      <a:avLst/>
                    </a:prstGeom>
                  </pic:spPr>
                </pic:pic>
              </a:graphicData>
            </a:graphic>
          </wp:anchor>
        </w:drawing>
      </w:r>
    </w:p>
    <w:p>
      <w:pPr>
        <w:pStyle w:val="4"/>
        <w:spacing w:before="103" w:line="244" w:lineRule="auto"/>
        <w:ind w:left="515" w:right="563"/>
        <w:jc w:val="both"/>
      </w:pPr>
      <w:r>
        <w:pict>
          <v:rect id="_x0000_s1238" o:spid="_x0000_s1238" o:spt="1" style="position:absolute;left:0pt;margin-left:265.5pt;margin-top:7.35pt;height:9pt;width:7pt;mso-position-horizontal-relative:page;z-index:-253035520;mso-width-relative:page;mso-height-relative:page;" filled="f" stroked="t" coordsize="21600,21600">
            <v:path/>
            <v:fill on="f" focussize="0,0"/>
            <v:stroke weight="1pt" color="#00FF00"/>
            <v:imagedata o:title=""/>
            <o:lock v:ext="edit"/>
          </v:rect>
        </w:pict>
      </w:r>
      <w:r>
        <w:pict>
          <v:rect id="_x0000_s1239" o:spid="_x0000_s1239" o:spt="1" style="position:absolute;left:0pt;margin-left:288.5pt;margin-top:31.35pt;height:9pt;width:7pt;mso-position-horizontal-relative:page;z-index:-253034496;mso-width-relative:page;mso-height-relative:page;" filled="f" stroked="t" coordsize="21600,21600">
            <v:path/>
            <v:fill on="f" focussize="0,0"/>
            <v:stroke weight="1pt" color="#00FF00"/>
            <v:imagedata o:title=""/>
            <o:lock v:ext="edit"/>
          </v:rect>
        </w:pict>
      </w:r>
      <w:r>
        <w:pict>
          <v:rect id="_x0000_s1240" o:spid="_x0000_s1240" o:spt="1" style="position:absolute;left:0pt;margin-left:352.5pt;margin-top:43.35pt;height:9pt;width:12pt;mso-position-horizontal-relative:page;z-index:-253033472;mso-width-relative:page;mso-height-relative:page;" filled="f" stroked="t" coordsize="21600,21600">
            <v:path/>
            <v:fill on="f" focussize="0,0"/>
            <v:stroke weight="1pt" color="#00FF00"/>
            <v:imagedata o:title=""/>
            <o:lock v:ext="edit"/>
          </v:rect>
        </w:pict>
      </w:r>
      <w:r>
        <w:rPr>
          <w:rFonts w:hint="default" w:ascii="宋体" w:hAnsi="宋体" w:eastAsia="宋体" w:cs="宋体"/>
          <w:color w:val="231F20"/>
        </w:rPr>
        <w:t>最近[4]的搜索模式的性能。 该索引特别适合小字母的文本。 构造算法的核心部分涉及Burrows-Wheeler变换[1]，它是bzip2[23]等各种数据压缩算法中常用的过程。</w:t>
      </w:r>
    </w:p>
    <w:p>
      <w:pPr>
        <w:pStyle w:val="4"/>
        <w:spacing w:line="244" w:lineRule="auto"/>
        <w:ind w:left="515" w:right="510" w:firstLine="298"/>
        <w:jc w:val="both"/>
      </w:pPr>
      <w:r>
        <w:pict>
          <v:rect id="_x0000_s1241" o:spid="_x0000_s1241" o:spt="1" style="position:absolute;left:0pt;margin-left:145.5pt;margin-top:26.35pt;height:9pt;width:12pt;mso-position-horizontal-relative:page;z-index:-253032448;mso-width-relative:page;mso-height-relative:page;" filled="f" stroked="t" coordsize="21600,21600">
            <v:path/>
            <v:fill on="f" focussize="0,0"/>
            <v:stroke weight="1pt" color="#00FF00"/>
            <v:imagedata o:title=""/>
            <o:lock v:ext="edit"/>
          </v:rect>
        </w:pict>
      </w:r>
      <w:r>
        <w:pict>
          <v:shape id="_x0000_s1242" o:spid="_x0000_s1242" o:spt="202" type="#_x0000_t202" style="position:absolute;left:0pt;margin-left:77.9pt;margin-top:37.6pt;height:17.3pt;width:7.75pt;mso-position-horizontal-relative:page;z-index:-253027328;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hint="default" w:ascii="宋体" w:hAnsi="宋体" w:eastAsia="宋体" w:cs="宋体"/>
                      <w:color w:val="231F20"/>
                      <w:w w:val="97"/>
                    </w:rPr>
                    <w:t>−</w:t>
                  </w:r>
                </w:p>
              </w:txbxContent>
            </v:textbox>
          </v:shape>
        </w:pict>
      </w:r>
      <w:r>
        <w:rPr>
          <w:rFonts w:hint="default" w:ascii="宋体" w:hAnsi="宋体" w:eastAsia="宋体" w:cs="宋体"/>
          <w:color w:val="231F20"/>
          <w:w w:val="105"/>
        </w:rPr>
        <w:t>准确地说，Burrows-Wheeler变换将长度为n的文本T转换为另一个文本W，其中W被证明是可压缩的，根据T[18]的经验熵。 转换后的文本W被定义为，如果SA[i]&gt;0，则W[i]=T[SA[i]1]；如果SA[i]=0，则W[i]$。</w:t>
      </w:r>
    </w:p>
    <w:p>
      <w:pPr>
        <w:pStyle w:val="4"/>
        <w:spacing w:before="2" w:line="225" w:lineRule="auto"/>
        <w:ind w:left="515" w:right="565" w:firstLine="298"/>
        <w:jc w:val="both"/>
      </w:pPr>
      <w:r>
        <w:pict>
          <v:rect id="_x0000_s1243" o:spid="_x0000_s1243" o:spt="1" style="position:absolute;left:0pt;margin-left:373.5pt;margin-top:2.55pt;height:9pt;width:12pt;mso-position-horizontal-relative:page;z-index:-253031424;mso-width-relative:page;mso-height-relative:page;" filled="f" stroked="t" coordsize="21600,21600">
            <v:path/>
            <v:fill on="f" focussize="0,0"/>
            <v:stroke weight="1pt" color="#00FF00"/>
            <v:imagedata o:title=""/>
            <o:lock v:ext="edit"/>
          </v:rect>
        </w:pict>
      </w:r>
      <w:r>
        <w:rPr>
          <w:rFonts w:hint="default" w:ascii="宋体" w:hAnsi="宋体" w:eastAsia="宋体" w:cs="宋体"/>
          <w:color w:val="231F20"/>
          <w:w w:val="105"/>
        </w:rPr>
        <w:t>考虑到T的Ψ，我们观察到对于任何p，SA[Ψ</w:t>
      </w:r>
      <w:r>
        <w:rPr>
          <w:rFonts w:hint="default" w:ascii="宋体" w:hAnsi="宋体" w:eastAsia="宋体" w:cs="宋体"/>
          <w:i/>
          <w:color w:val="231F20"/>
          <w:w w:val="105"/>
          <w:position w:val="7"/>
          <w:sz w:val="14"/>
        </w:rPr>
        <w:t>k</w:t>
      </w:r>
      <w:r>
        <w:rPr>
          <w:rFonts w:hint="default" w:ascii="宋体" w:hAnsi="宋体" w:eastAsia="宋体" w:cs="宋体"/>
          <w:color w:val="231F20"/>
          <w:w w:val="105"/>
        </w:rPr>
        <w:t>[p]=SA[p]+k[22]。 现在，通过设置p=Ψ[0]SA</w:t>
      </w:r>
      <w:r>
        <w:rPr>
          <w:rFonts w:hint="default" w:ascii="宋体" w:hAnsi="宋体" w:eastAsia="宋体" w:cs="宋体"/>
          <w:i/>
          <w:color w:val="231F20"/>
          <w:w w:val="105"/>
          <w:vertAlign w:val="superscript"/>
        </w:rPr>
        <w:t>−1</w:t>
      </w:r>
      <w:r>
        <w:rPr>
          <w:rFonts w:hint="default" w:ascii="宋体" w:hAnsi="宋体" w:eastAsia="宋体" w:cs="宋体"/>
          <w:color w:val="231F20"/>
          <w:w w:val="105"/>
          <w:vertAlign w:val="baseline"/>
        </w:rPr>
        <w:t>[0]和计算Ψ</w:t>
      </w:r>
      <w:r>
        <w:rPr>
          <w:rFonts w:hint="default" w:ascii="宋体" w:hAnsi="宋体" w:eastAsia="宋体" w:cs="宋体"/>
          <w:i/>
          <w:color w:val="231F20"/>
          <w:w w:val="105"/>
          <w:position w:val="7"/>
          <w:sz w:val="14"/>
          <w:vertAlign w:val="baseline"/>
        </w:rPr>
        <w:t>k</w:t>
      </w:r>
      <w:r>
        <w:rPr>
          <w:rFonts w:hint="default" w:ascii="宋体" w:hAnsi="宋体" w:eastAsia="宋体" w:cs="宋体"/>
          <w:color w:val="231F20"/>
          <w:w w:val="105"/>
          <w:vertAlign w:val="baseline"/>
        </w:rPr>
        <w:t>对k个=迭代</w:t>
      </w:r>
    </w:p>
    <w:p>
      <w:pPr>
        <w:pStyle w:val="4"/>
        <w:spacing w:line="230" w:lineRule="auto"/>
        <w:ind w:left="515" w:right="565"/>
        <w:jc w:val="both"/>
      </w:pPr>
      <w:r>
        <w:pict>
          <v:shape id="_x0000_s1244" o:spid="_x0000_s1244" o:spt="202" type="#_x0000_t202" style="position:absolute;left:0pt;margin-left:115.55pt;margin-top:13.85pt;height:17.3pt;width:7.75pt;mso-position-horizontal-relative:page;z-index:-253026304;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hAnsi="Lucida Sans Unicode"/>
                    </w:rPr>
                  </w:pPr>
                  <w:r>
                    <w:rPr>
                      <w:rFonts w:hint="default" w:ascii="宋体" w:hAnsi="宋体" w:eastAsia="宋体" w:cs="宋体"/>
                      <w:color w:val="231F20"/>
                      <w:w w:val="97"/>
                    </w:rPr>
                    <w:t>−</w:t>
                  </w:r>
                </w:p>
              </w:txbxContent>
            </v:textbox>
          </v:shape>
        </w:pict>
      </w:r>
      <w:r>
        <w:rPr>
          <w:rFonts w:hint="default" w:ascii="宋体" w:hAnsi="宋体" w:eastAsia="宋体" w:cs="宋体"/>
          <w:color w:val="231F20"/>
          <w:w w:val="110"/>
        </w:rPr>
        <w:t>我们得到了SA[Ψ的值</w:t>
      </w:r>
      <w:r>
        <w:rPr>
          <w:rFonts w:hint="default" w:ascii="宋体" w:hAnsi="宋体" w:eastAsia="宋体" w:cs="宋体"/>
          <w:i/>
          <w:color w:val="231F20"/>
          <w:spacing w:val="2"/>
          <w:w w:val="110"/>
          <w:position w:val="7"/>
          <w:sz w:val="14"/>
        </w:rPr>
        <w:t>k</w:t>
      </w:r>
      <w:r>
        <w:rPr>
          <w:rFonts w:hint="default" w:ascii="宋体" w:hAnsi="宋体" w:eastAsia="宋体" w:cs="宋体"/>
          <w:color w:val="231F20"/>
          <w:spacing w:val="3"/>
          <w:w w:val="110"/>
        </w:rPr>
        <w:t xml:space="preserve">. </w:t>
      </w:r>
      <w:r>
        <w:rPr>
          <w:rFonts w:hint="default" w:ascii="宋体" w:hAnsi="宋体" w:eastAsia="宋体" w:cs="宋体"/>
          <w:color w:val="231F20"/>
          <w:w w:val="110"/>
        </w:rPr>
        <w:t>立即=k，我们可以设置W[Ψ</w:t>
      </w:r>
      <w:r>
        <w:rPr>
          <w:rFonts w:hint="default" w:ascii="宋体" w:hAnsi="宋体" w:eastAsia="宋体" w:cs="宋体"/>
          <w:i/>
          <w:color w:val="231F20"/>
          <w:w w:val="110"/>
          <w:position w:val="7"/>
          <w:sz w:val="14"/>
        </w:rPr>
        <w:t>k</w:t>
      </w:r>
      <w:r>
        <w:rPr>
          <w:rFonts w:hint="default" w:ascii="宋体" w:hAnsi="宋体" w:eastAsia="宋体" w:cs="宋体"/>
          <w:color w:val="231F20"/>
          <w:w w:val="110"/>
        </w:rPr>
        <w:t>[p]=T[k1]。 由于Ψ的每次计算都需要O（1）时间，所以W可以在O(N)时间内构造。</w:t>
      </w:r>
    </w:p>
    <w:p>
      <w:pPr>
        <w:pStyle w:val="4"/>
        <w:spacing w:before="1"/>
        <w:ind w:left="814"/>
        <w:jc w:val="both"/>
      </w:pPr>
      <w:r>
        <w:rPr>
          <w:rFonts w:hint="default" w:ascii="宋体" w:hAnsi="宋体" w:eastAsia="宋体" w:cs="宋体"/>
          <w:color w:val="231F20"/>
        </w:rPr>
        <w:t>因此，我们有以下定理。</w:t>
      </w:r>
    </w:p>
    <w:p>
      <w:pPr>
        <w:spacing w:before="150" w:line="213" w:lineRule="auto"/>
        <w:ind w:left="515" w:right="565" w:firstLine="0"/>
        <w:jc w:val="both"/>
        <w:rPr>
          <w:rFonts w:ascii="Palatino Linotype" w:hAnsi="Palatino Linotype"/>
          <w:i/>
          <w:sz w:val="20"/>
        </w:rPr>
      </w:pPr>
      <w:r>
        <w:pict>
          <v:shape id="_x0000_s1245" o:spid="_x0000_s1245" o:spt="202" type="#_x0000_t202" style="position:absolute;left:0pt;margin-left:274.6pt;margin-top:21.05pt;height:17.3pt;width:12.75pt;mso-position-horizontal-relative:page;z-index:-253025280;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b/>
          <w:color w:val="231F20"/>
          <w:w w:val="105"/>
          <w:sz w:val="20"/>
        </w:rPr>
        <w:t>定理2</w:t>
      </w:r>
      <w:r>
        <w:rPr>
          <w:rFonts w:hint="default" w:ascii="宋体" w:hAnsi="宋体" w:eastAsia="宋体" w:cs="宋体"/>
          <w:i/>
          <w:color w:val="231F20"/>
          <w:w w:val="105"/>
          <w:sz w:val="20"/>
        </w:rPr>
        <w:t>给定文本T和T的Ψ函数，T上的Burrows-Wheeler变换可以直接在O(nlogΣ)位空间和O(n)时间中输出。</w:t>
      </w:r>
    </w:p>
    <w:p>
      <w:pPr>
        <w:pStyle w:val="4"/>
        <w:spacing w:before="135" w:line="244" w:lineRule="auto"/>
        <w:ind w:left="515" w:right="564" w:firstLine="298"/>
        <w:jc w:val="both"/>
      </w:pPr>
      <w:r>
        <w:rPr>
          <w:rFonts w:hint="default" w:ascii="宋体" w:hAnsi="宋体" w:eastAsia="宋体" w:cs="宋体"/>
          <w:color w:val="231F20"/>
        </w:rPr>
        <w:t>一旦完成Burrows-Wheeler转换，除了输出索引之外，还可以使用可忽略的空间在O(N)时间内完成构建FM-index的其余步骤。 因此，我们有以下结果：</w:t>
      </w:r>
    </w:p>
    <w:p>
      <w:pPr>
        <w:spacing w:before="145" w:line="213" w:lineRule="auto"/>
        <w:ind w:left="515" w:right="566" w:firstLine="0"/>
        <w:jc w:val="both"/>
        <w:rPr>
          <w:rFonts w:ascii="Palatino Linotype" w:hAnsi="Palatino Linotype"/>
          <w:i/>
          <w:sz w:val="20"/>
        </w:rPr>
      </w:pPr>
      <w:r>
        <w:pict>
          <v:shape id="_x0000_s1246" o:spid="_x0000_s1246" o:spt="202" type="#_x0000_t202" style="position:absolute;left:0pt;margin-left:237.6pt;margin-top:20.8pt;height:17.3pt;width:12.75pt;mso-position-horizontal-relative:page;z-index:-253024256;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b/>
          <w:color w:val="231F20"/>
          <w:w w:val="105"/>
          <w:sz w:val="20"/>
        </w:rPr>
        <w:t>定理3</w:t>
      </w:r>
      <w:r>
        <w:rPr>
          <w:rFonts w:hint="default" w:ascii="宋体" w:hAnsi="宋体" w:eastAsia="宋体" w:cs="宋体"/>
          <w:i/>
          <w:color w:val="231F20"/>
          <w:w w:val="105"/>
          <w:sz w:val="20"/>
        </w:rPr>
        <w:t>给定文本T和T的Ψ函数，除了输出索引外，还可以使用O(nlogΣ)位，在O(n)时间内构造T的FM索引。</w:t>
      </w:r>
    </w:p>
    <w:p>
      <w:pPr>
        <w:pStyle w:val="4"/>
        <w:spacing w:before="1"/>
        <w:rPr>
          <w:rFonts w:ascii="Palatino Linotype"/>
          <w:i/>
          <w:sz w:val="27"/>
        </w:rPr>
      </w:pPr>
    </w:p>
    <w:p>
      <w:pPr>
        <w:pStyle w:val="2"/>
        <w:numPr>
          <w:ilvl w:val="0"/>
          <w:numId w:val="1"/>
        </w:numPr>
        <w:tabs>
          <w:tab w:val="left" w:pos="918"/>
          <w:tab w:val="left" w:pos="919"/>
        </w:tabs>
        <w:spacing w:before="0" w:after="0" w:line="240" w:lineRule="auto"/>
        <w:ind w:left="918" w:right="0" w:hanging="404"/>
        <w:jc w:val="left"/>
      </w:pPr>
      <w:r>
        <w:rPr>
          <w:rFonts w:hint="default" w:ascii="宋体" w:hAnsi="宋体" w:eastAsia="宋体" w:cs="宋体"/>
          <w:color w:val="231F20"/>
        </w:rPr>
        <w:t>结束语</w:t>
      </w:r>
    </w:p>
    <w:p>
      <w:pPr>
        <w:pStyle w:val="4"/>
        <w:spacing w:before="239" w:line="244" w:lineRule="auto"/>
        <w:ind w:left="515" w:right="565"/>
        <w:jc w:val="both"/>
      </w:pPr>
      <w:r>
        <w:pict>
          <v:shape id="_x0000_s1247" o:spid="_x0000_s1247" o:spt="202" type="#_x0000_t202" style="position:absolute;left:0pt;margin-left:92.95pt;margin-top:49.55pt;height:17.3pt;width:12.75pt;mso-position-horizontal-relative:page;z-index:-253023232;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rPr>
        <w:t>我们提出了一种在(H)中构造CSA的算法</w:t>
      </w:r>
      <w:r>
        <w:rPr>
          <w:rFonts w:hint="default" w:ascii="宋体" w:hAnsi="宋体" w:eastAsia="宋体" w:cs="宋体"/>
          <w:color w:val="231F20"/>
          <w:vertAlign w:val="subscript"/>
        </w:rPr>
        <w:t>0</w:t>
      </w:r>
      <w:r>
        <w:rPr>
          <w:rFonts w:hint="default" w:ascii="宋体" w:hAnsi="宋体" w:eastAsia="宋体" w:cs="宋体"/>
          <w:color w:val="231F20"/>
          <w:vertAlign w:val="baseline"/>
        </w:rPr>
        <w:t xml:space="preserve"> +2+s)n位空间，对于一些固定的s&gt;0。 运行时间为O(nlogn)，与字母大小无关。 相反，使用可比较空间的最快已知算法需要O(Σnlogn)</w:t>
      </w:r>
      <w:r>
        <w:rPr>
          <w:color w:val="231F20"/>
          <w:vertAlign w:val="baseline"/>
        </w:rPr>
        <w:t xml:space="preserve"> </w:t>
      </w:r>
      <w:r>
        <w:rPr>
          <w:rFonts w:hint="default" w:ascii="宋体" w:hAnsi="宋体" w:eastAsia="宋体" w:cs="宋体"/>
          <w:color w:val="231F20"/>
          <w:vertAlign w:val="baseline"/>
        </w:rPr>
        <w:t>时间到了。</w:t>
      </w:r>
    </w:p>
    <w:p>
      <w:pPr>
        <w:pStyle w:val="4"/>
        <w:spacing w:line="244" w:lineRule="auto"/>
        <w:ind w:left="515" w:right="566" w:firstLine="298"/>
        <w:jc w:val="both"/>
      </w:pPr>
      <w:r>
        <w:rPr>
          <w:rFonts w:hint="default" w:ascii="宋体" w:hAnsi="宋体" w:eastAsia="宋体" w:cs="宋体"/>
          <w:color w:val="231F20"/>
        </w:rPr>
        <w:t>我们还给出了第一种使用有限工作空间构造FM索引的算法。 我们表明，一旦构建了CSA，我们就可以在O(N)时间内从CSA构建FMindex，而无需额外的工作存储。</w:t>
      </w:r>
    </w:p>
    <w:p>
      <w:pPr>
        <w:pStyle w:val="4"/>
        <w:spacing w:line="237" w:lineRule="auto"/>
        <w:ind w:left="515" w:right="565" w:firstLine="298"/>
        <w:jc w:val="both"/>
      </w:pPr>
      <w:r>
        <w:pict>
          <v:rect id="_x0000_s1248" o:spid="_x0000_s1248" o:spt="1" style="position:absolute;left:0pt;margin-left:373.5pt;margin-top:14.85pt;height:8pt;width:12pt;mso-position-horizontal-relative:page;z-index:-253030400;mso-width-relative:page;mso-height-relative:page;" filled="f" stroked="t" coordsize="21600,21600">
            <v:path/>
            <v:fill on="f" focussize="0,0"/>
            <v:stroke weight="1pt" color="#00FF00"/>
            <v:imagedata o:title=""/>
            <o:lock v:ext="edit"/>
          </v:rect>
        </w:pict>
      </w:r>
      <w:r>
        <w:pict>
          <v:shape id="_x0000_s1249" o:spid="_x0000_s1249" style="position:absolute;left:0pt;margin-left:248.3pt;margin-top:8.1pt;height:3.05pt;width:2.8pt;mso-position-horizontal-relative:page;z-index:-253028352;mso-width-relative:page;mso-height-relative:page;" fillcolor="#D20000" filled="t" stroked="f" coordorigin="4966,162" coordsize="56,61" path="m5014,166l5011,162,5008,162,4966,201,4966,204,4969,207,4972,207,5014,169,5014,166m5021,204l5020,201,5016,199,5013,200,5005,218,5006,220,5010,222,5013,221,5021,204e">
            <v:path arrowok="t"/>
            <v:fill on="t" focussize="0,0"/>
            <v:stroke on="f"/>
            <v:imagedata o:title=""/>
            <o:lock v:ext="edit"/>
          </v:shape>
        </w:pict>
      </w:r>
      <w:r>
        <w:pict>
          <v:shape id="_x0000_s1250" o:spid="_x0000_s1250" o:spt="202" type="#_x0000_t202" style="position:absolute;left:0pt;margin-left:330.8pt;margin-top:13.65pt;height:17.3pt;width:12.75pt;mso-position-horizontal-relative:page;z-index:-253022208;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pict>
          <v:shape id="_x0000_s1251" o:spid="_x0000_s1251" o:spt="202" type="#_x0000_t202" style="position:absolute;left:0pt;margin-left:372.95pt;margin-top:1.7pt;height:17.3pt;width:12.75pt;mso-position-horizontal-relative:page;z-index:-253021184;mso-width-relative:page;mso-height-relative:page;" filled="f" stroked="f" coordsize="21600,21600">
            <v:path/>
            <v:fill on="f" focussize="0,0"/>
            <v:stroke on="f" joinstyle="miter"/>
            <v:imagedata o:title=""/>
            <o:lock v:ext="edit"/>
            <v:textbox inset="0mm,0mm,0mm,0mm">
              <w:txbxContent>
                <w:p>
                  <w:pPr>
                    <w:pStyle w:val="4"/>
                    <w:spacing w:line="242" w:lineRule="exact"/>
                    <w:rPr>
                      <w:rFonts w:ascii="Lucida Sans Unicode"/>
                    </w:rPr>
                  </w:pPr>
                  <w:r>
                    <w:rPr>
                      <w:rFonts w:hint="default" w:ascii="宋体" w:hAnsi="宋体" w:eastAsia="宋体" w:cs="宋体"/>
                      <w:color w:val="231F20"/>
                      <w:w w:val="85"/>
                    </w:rPr>
                    <w:t>| |</w:t>
                  </w:r>
                </w:p>
              </w:txbxContent>
            </v:textbox>
          </v:shape>
        </w:pict>
      </w:r>
      <w:r>
        <w:rPr>
          <w:rFonts w:hint="default" w:ascii="宋体" w:hAnsi="宋体" w:eastAsia="宋体" w:cs="宋体"/>
          <w:color w:val="231F20"/>
          <w:w w:val="105"/>
        </w:rPr>
        <w:t>在文献中，有一种算法在O(n日志Σ)时间内构造CSA，但工作空间大大增加到O(n日志Σ)位[11]。 一个有趣的开放问题是：我们能否在o(nlogn)时间内构造CSA，而只使用O(H</w:t>
      </w:r>
      <w:r>
        <w:rPr>
          <w:rFonts w:hint="default" w:ascii="宋体" w:hAnsi="宋体" w:eastAsia="宋体" w:cs="宋体"/>
          <w:color w:val="231F20"/>
          <w:w w:val="105"/>
          <w:vertAlign w:val="subscript"/>
        </w:rPr>
        <w:t>0</w:t>
      </w:r>
      <w:r>
        <w:rPr>
          <w:rFonts w:hint="default" w:ascii="宋体" w:hAnsi="宋体" w:eastAsia="宋体" w:cs="宋体"/>
          <w:color w:val="231F20"/>
          <w:w w:val="105"/>
          <w:vertAlign w:val="baseline"/>
        </w:rPr>
        <w:t xml:space="preserve"> +1)n)位工作空间？</w:t>
      </w:r>
    </w:p>
    <w:p>
      <w:pPr>
        <w:pStyle w:val="4"/>
        <w:spacing w:before="7"/>
        <w:rPr>
          <w:sz w:val="31"/>
        </w:rPr>
      </w:pPr>
    </w:p>
    <w:p>
      <w:pPr>
        <w:pStyle w:val="2"/>
        <w:spacing w:before="1"/>
        <w:ind w:left="515" w:firstLine="0"/>
      </w:pPr>
      <w:r>
        <w:rPr>
          <w:rFonts w:hint="default" w:ascii="宋体" w:hAnsi="宋体" w:eastAsia="宋体" w:cs="宋体"/>
          <w:color w:val="231F20"/>
        </w:rPr>
        <w:t>参考资料</w:t>
      </w:r>
    </w:p>
    <w:p>
      <w:pPr>
        <w:pStyle w:val="8"/>
        <w:numPr>
          <w:ilvl w:val="1"/>
          <w:numId w:val="1"/>
        </w:numPr>
        <w:tabs>
          <w:tab w:val="left" w:pos="851"/>
        </w:tabs>
        <w:spacing w:before="237" w:after="0" w:line="249" w:lineRule="auto"/>
        <w:ind w:left="850" w:right="567" w:hanging="243"/>
        <w:jc w:val="both"/>
        <w:rPr>
          <w:color w:val="231F20"/>
          <w:sz w:val="18"/>
        </w:rPr>
      </w:pPr>
      <w:r>
        <w:rPr>
          <w:rFonts w:hint="default" w:ascii="宋体" w:hAnsi="宋体" w:eastAsia="宋体" w:cs="宋体"/>
          <w:color w:val="231F20"/>
          <w:w w:val="110"/>
          <w:sz w:val="18"/>
        </w:rPr>
        <w:t>M.布伦斯和D。</w:t>
      </w:r>
      <w:r>
        <w:rPr>
          <w:rFonts w:hint="default" w:ascii="宋体" w:hAnsi="宋体" w:eastAsia="宋体" w:cs="宋体"/>
          <w:color w:val="231F20"/>
          <w:w w:val="130"/>
          <w:sz w:val="18"/>
        </w:rPr>
        <w:t>j.</w:t>
      </w:r>
      <w:r>
        <w:rPr>
          <w:rFonts w:hint="default" w:ascii="宋体" w:hAnsi="宋体" w:eastAsia="宋体" w:cs="宋体"/>
          <w:color w:val="231F20"/>
          <w:w w:val="110"/>
          <w:sz w:val="18"/>
        </w:rPr>
        <w:t>惠勒。 一种块排序无损数据压缩算法。 技术报告124，数字设备公司，保罗阿尔托，加利福尼亚州，1994年。</w:t>
      </w:r>
    </w:p>
    <w:p>
      <w:pPr>
        <w:spacing w:after="0" w:line="249" w:lineRule="auto"/>
        <w:jc w:val="both"/>
        <w:rPr>
          <w:sz w:val="18"/>
        </w:rPr>
        <w:sectPr>
          <w:pgSz w:w="8600" w:h="13200"/>
          <w:pgMar w:top="720" w:right="240" w:bottom="280" w:left="360" w:header="504" w:footer="0" w:gutter="0"/>
        </w:sectPr>
      </w:pPr>
    </w:p>
    <w:p>
      <w:pPr>
        <w:pStyle w:val="4"/>
        <w:rPr>
          <w:sz w:val="17"/>
        </w:rPr>
      </w:pPr>
    </w:p>
    <w:p>
      <w:pPr>
        <w:pStyle w:val="8"/>
        <w:numPr>
          <w:ilvl w:val="1"/>
          <w:numId w:val="1"/>
        </w:numPr>
        <w:tabs>
          <w:tab w:val="left" w:pos="851"/>
        </w:tabs>
        <w:spacing w:before="102" w:after="0" w:line="240" w:lineRule="auto"/>
        <w:ind w:left="850" w:right="566" w:hanging="243"/>
        <w:jc w:val="both"/>
        <w:rPr>
          <w:color w:val="231F20"/>
          <w:sz w:val="18"/>
        </w:rPr>
      </w:pPr>
      <w:r>
        <w:rPr>
          <w:rFonts w:hint="default" w:ascii="宋体" w:hAnsi="宋体" w:eastAsia="宋体" w:cs="宋体"/>
          <w:color w:val="231F20"/>
          <w:w w:val="115"/>
          <w:sz w:val="18"/>
        </w:rPr>
        <w:t>d. r。 克拉克和杰。 I.。 曼罗。 二级存储的高效后缀树。</w:t>
      </w:r>
      <w:r>
        <w:rPr>
          <w:rFonts w:hint="default" w:ascii="宋体" w:hAnsi="宋体" w:eastAsia="宋体" w:cs="宋体"/>
          <w:i/>
          <w:color w:val="231F20"/>
          <w:w w:val="115"/>
          <w:sz w:val="18"/>
        </w:rPr>
        <w:t xml:space="preserve"> 在检察院。 ACM-SIAM SODA，第383-391页，1996年。</w:t>
      </w:r>
    </w:p>
    <w:p>
      <w:pPr>
        <w:pStyle w:val="8"/>
        <w:numPr>
          <w:ilvl w:val="1"/>
          <w:numId w:val="1"/>
        </w:numPr>
        <w:tabs>
          <w:tab w:val="left" w:pos="851"/>
        </w:tabs>
        <w:spacing w:before="0" w:after="0" w:line="240" w:lineRule="auto"/>
        <w:ind w:left="850" w:right="566" w:hanging="243"/>
        <w:jc w:val="both"/>
        <w:rPr>
          <w:color w:val="231F20"/>
          <w:sz w:val="18"/>
        </w:rPr>
      </w:pPr>
      <w:r>
        <w:rPr>
          <w:rFonts w:hint="default" w:ascii="宋体" w:hAnsi="宋体" w:eastAsia="宋体" w:cs="宋体"/>
          <w:color w:val="231F20"/>
          <w:w w:val="110"/>
          <w:sz w:val="18"/>
        </w:rPr>
        <w:t>m.法拉奇。 最优后缀树建设与大阿尔法贝。 在检察院。 IEEE FOCS，第137-143页，1997年。</w:t>
      </w:r>
    </w:p>
    <w:p>
      <w:pPr>
        <w:pStyle w:val="8"/>
        <w:numPr>
          <w:ilvl w:val="1"/>
          <w:numId w:val="1"/>
        </w:numPr>
        <w:tabs>
          <w:tab w:val="left" w:pos="851"/>
        </w:tabs>
        <w:spacing w:before="0" w:after="0" w:line="249" w:lineRule="auto"/>
        <w:ind w:left="850" w:right="567" w:hanging="243"/>
        <w:jc w:val="both"/>
        <w:rPr>
          <w:color w:val="231F20"/>
          <w:sz w:val="18"/>
        </w:rPr>
      </w:pPr>
      <w:r>
        <w:rPr>
          <w:rFonts w:hint="default" w:ascii="宋体" w:hAnsi="宋体" w:eastAsia="宋体" w:cs="宋体"/>
          <w:color w:val="231F20"/>
          <w:w w:val="105"/>
          <w:sz w:val="18"/>
        </w:rPr>
        <w:t xml:space="preserve">p.费拉吉纳和曼齐尼。 机会主义指数的实验研究。 </w:t>
      </w:r>
      <w:r>
        <w:rPr>
          <w:rFonts w:hint="default" w:ascii="宋体" w:hAnsi="宋体" w:eastAsia="宋体" w:cs="宋体"/>
          <w:i/>
          <w:color w:val="231F20"/>
          <w:w w:val="105"/>
          <w:sz w:val="18"/>
        </w:rPr>
        <w:t xml:space="preserve">在检察院。 </w:t>
      </w:r>
      <w:r>
        <w:rPr>
          <w:rFonts w:hint="default" w:ascii="宋体" w:hAnsi="宋体" w:eastAsia="宋体" w:cs="宋体"/>
          <w:color w:val="231F20"/>
          <w:w w:val="105"/>
          <w:sz w:val="18"/>
        </w:rPr>
        <w:t>ACM-SIAM SODA，第269-278页，2001年。</w:t>
      </w:r>
    </w:p>
    <w:p>
      <w:pPr>
        <w:pStyle w:val="8"/>
        <w:numPr>
          <w:ilvl w:val="1"/>
          <w:numId w:val="1"/>
        </w:numPr>
        <w:tabs>
          <w:tab w:val="left" w:pos="851"/>
        </w:tabs>
        <w:spacing w:before="0" w:after="0" w:line="194" w:lineRule="exact"/>
        <w:ind w:left="850" w:right="0" w:hanging="244"/>
        <w:jc w:val="left"/>
        <w:rPr>
          <w:color w:val="231F20"/>
          <w:sz w:val="18"/>
        </w:rPr>
      </w:pPr>
      <w:r>
        <w:rPr>
          <w:rFonts w:hint="default" w:ascii="宋体" w:hAnsi="宋体" w:eastAsia="宋体" w:cs="宋体"/>
          <w:color w:val="231F20"/>
          <w:w w:val="110"/>
          <w:sz w:val="18"/>
        </w:rPr>
        <w:t>p. 费拉金和G。 曼齐尼。 机会数据结构与应用。</w:t>
      </w:r>
    </w:p>
    <w:p>
      <w:pPr>
        <w:spacing w:before="0" w:line="207" w:lineRule="exact"/>
        <w:ind w:left="850" w:right="0" w:firstLine="0"/>
        <w:jc w:val="left"/>
        <w:rPr>
          <w:sz w:val="18"/>
        </w:rPr>
      </w:pPr>
      <w:r>
        <w:rPr>
          <w:rFonts w:hint="default" w:ascii="宋体" w:hAnsi="宋体" w:eastAsia="宋体" w:cs="宋体"/>
          <w:color w:val="231F20"/>
          <w:w w:val="110"/>
          <w:sz w:val="18"/>
        </w:rPr>
        <w:t>在检察院。 IEEE FOCS，第390-398页，2000年。</w:t>
      </w:r>
    </w:p>
    <w:p>
      <w:pPr>
        <w:pStyle w:val="8"/>
        <w:numPr>
          <w:ilvl w:val="1"/>
          <w:numId w:val="1"/>
        </w:numPr>
        <w:tabs>
          <w:tab w:val="left" w:pos="851"/>
        </w:tabs>
        <w:spacing w:before="0" w:after="0" w:line="215" w:lineRule="exact"/>
        <w:ind w:left="850" w:right="0" w:hanging="244"/>
        <w:jc w:val="left"/>
        <w:rPr>
          <w:color w:val="231F20"/>
          <w:sz w:val="18"/>
        </w:rPr>
      </w:pPr>
      <w:r>
        <w:rPr>
          <w:rFonts w:hint="default" w:ascii="宋体" w:hAnsi="宋体" w:eastAsia="宋体" w:cs="宋体"/>
          <w:color w:val="231F20"/>
          <w:w w:val="115"/>
          <w:sz w:val="18"/>
        </w:rPr>
        <w:t>d. 格拉夫和K。 陈。 中国Gigaword，2003年。</w:t>
      </w:r>
      <w:r>
        <w:rPr>
          <w:rFonts w:hint="default" w:ascii="宋体" w:hAnsi="宋体" w:eastAsia="宋体" w:cs="宋体"/>
          <w:color w:val="231F20"/>
          <w:w w:val="135"/>
          <w:sz w:val="18"/>
        </w:rPr>
        <w:t xml:space="preserve"> http://</w:t>
      </w:r>
    </w:p>
    <w:p>
      <w:pPr>
        <w:spacing w:before="0" w:line="206" w:lineRule="exact"/>
        <w:ind w:left="850" w:right="0" w:firstLine="0"/>
        <w:jc w:val="left"/>
        <w:rPr>
          <w:sz w:val="18"/>
        </w:rPr>
      </w:pPr>
      <w:r>
        <w:fldChar w:fldCharType="begin"/>
      </w:r>
      <w:r>
        <w:instrText xml:space="preserve"> HYPERLINK "http://www.ldc.upenn.edu/Catalog/CatalogEntry.jsp?catalogId" \h </w:instrText>
      </w:r>
      <w:r>
        <w:fldChar w:fldCharType="separate"/>
      </w:r>
      <w:r>
        <w:rPr>
          <w:rFonts w:hint="default" w:ascii="宋体" w:hAnsi="宋体" w:eastAsia="宋体" w:cs="宋体"/>
          <w:color w:val="231F20"/>
          <w:w w:val="115"/>
          <w:sz w:val="18"/>
        </w:rPr>
        <w:t>//www.ldc.upenn.edu/Catalog/Catalog Entry.jsp？目录ID</w:t>
      </w:r>
      <w:r>
        <w:rPr>
          <w:rFonts w:hint="default" w:ascii="宋体" w:hAnsi="宋体" w:eastAsia="宋体" w:cs="宋体"/>
          <w:color w:val="231F20"/>
          <w:w w:val="115"/>
          <w:sz w:val="18"/>
        </w:rPr>
        <w:fldChar w:fldCharType="end"/>
      </w:r>
      <w:r>
        <w:rPr>
          <w:rFonts w:hint="default" w:ascii="宋体" w:hAnsi="宋体" w:eastAsia="宋体" w:cs="宋体"/>
          <w:color w:val="231F20"/>
          <w:w w:val="115"/>
          <w:sz w:val="18"/>
        </w:rPr>
        <w:t xml:space="preserve"> =ldc2003t09。</w:t>
      </w:r>
    </w:p>
    <w:p>
      <w:pPr>
        <w:pStyle w:val="8"/>
        <w:numPr>
          <w:ilvl w:val="1"/>
          <w:numId w:val="1"/>
        </w:numPr>
        <w:tabs>
          <w:tab w:val="left" w:pos="851"/>
        </w:tabs>
        <w:spacing w:before="0" w:after="0" w:line="244" w:lineRule="auto"/>
        <w:ind w:left="850" w:right="566" w:hanging="243"/>
        <w:jc w:val="both"/>
        <w:rPr>
          <w:color w:val="231F20"/>
          <w:sz w:val="18"/>
        </w:rPr>
      </w:pPr>
      <w:r>
        <w:rPr>
          <w:rFonts w:hint="default" w:ascii="宋体" w:hAnsi="宋体" w:eastAsia="宋体" w:cs="宋体"/>
          <w:color w:val="231F20"/>
          <w:w w:val="110"/>
          <w:sz w:val="18"/>
        </w:rPr>
        <w:t>R.格罗西和J。S.威特。 压缩后缀数组和后缀树，应用于文本索引和字符串匹配。 在检察院。 ACM STOC，第397-406页，2000年。</w:t>
      </w:r>
    </w:p>
    <w:p>
      <w:pPr>
        <w:pStyle w:val="8"/>
        <w:numPr>
          <w:ilvl w:val="1"/>
          <w:numId w:val="1"/>
        </w:numPr>
        <w:tabs>
          <w:tab w:val="left" w:pos="851"/>
        </w:tabs>
        <w:spacing w:before="0" w:after="0" w:line="206" w:lineRule="exact"/>
        <w:ind w:left="850" w:right="0" w:hanging="244"/>
        <w:jc w:val="both"/>
        <w:rPr>
          <w:color w:val="231F20"/>
          <w:sz w:val="18"/>
        </w:rPr>
      </w:pPr>
      <w:r>
        <w:rPr>
          <w:rFonts w:hint="default" w:ascii="宋体" w:hAnsi="宋体" w:eastAsia="宋体" w:cs="宋体"/>
          <w:color w:val="231F20"/>
          <w:w w:val="110"/>
          <w:sz w:val="18"/>
        </w:rPr>
        <w:t>R.格罗西和J。S.威特。 压缩后缀数组和后缀树与Appli-</w:t>
      </w:r>
    </w:p>
    <w:p>
      <w:pPr>
        <w:spacing w:before="0" w:line="207" w:lineRule="exact"/>
        <w:ind w:left="850" w:right="0" w:firstLine="0"/>
        <w:jc w:val="both"/>
        <w:rPr>
          <w:sz w:val="18"/>
        </w:rPr>
      </w:pPr>
      <w:r>
        <w:rPr>
          <w:rFonts w:hint="default" w:ascii="宋体" w:hAnsi="宋体" w:eastAsia="宋体" w:cs="宋体"/>
          <w:color w:val="231F20"/>
          <w:w w:val="105"/>
          <w:sz w:val="18"/>
        </w:rPr>
        <w:t>文本索引和字符串匹配的阳离子。 手稿，2001年。</w:t>
      </w:r>
    </w:p>
    <w:p>
      <w:pPr>
        <w:pStyle w:val="8"/>
        <w:numPr>
          <w:ilvl w:val="1"/>
          <w:numId w:val="1"/>
        </w:numPr>
        <w:tabs>
          <w:tab w:val="left" w:pos="851"/>
        </w:tabs>
        <w:spacing w:before="0" w:after="0" w:line="249" w:lineRule="auto"/>
        <w:ind w:left="850" w:right="566" w:hanging="243"/>
        <w:jc w:val="both"/>
        <w:rPr>
          <w:color w:val="231F20"/>
          <w:sz w:val="18"/>
        </w:rPr>
      </w:pPr>
      <w:r>
        <w:rPr>
          <w:rFonts w:hint="default" w:ascii="宋体" w:hAnsi="宋体" w:eastAsia="宋体" w:cs="宋体"/>
          <w:color w:val="231F20"/>
          <w:w w:val="110"/>
          <w:sz w:val="18"/>
        </w:rPr>
        <w:t>d. a。 格罗斯曼和奥。 弗里德。 信息检索：算法和启发式。 Kluwer学术出版社，波士顿，1998年。</w:t>
      </w:r>
    </w:p>
    <w:p>
      <w:pPr>
        <w:pStyle w:val="8"/>
        <w:numPr>
          <w:ilvl w:val="1"/>
          <w:numId w:val="1"/>
        </w:numPr>
        <w:tabs>
          <w:tab w:val="left" w:pos="851"/>
        </w:tabs>
        <w:spacing w:before="0" w:after="0" w:line="194" w:lineRule="exact"/>
        <w:ind w:left="850" w:right="0" w:hanging="336"/>
        <w:jc w:val="both"/>
        <w:rPr>
          <w:i/>
          <w:color w:val="231F20"/>
          <w:sz w:val="18"/>
        </w:rPr>
      </w:pPr>
      <w:r>
        <w:rPr>
          <w:rFonts w:hint="default" w:ascii="宋体" w:hAnsi="宋体" w:eastAsia="宋体" w:cs="宋体"/>
          <w:color w:val="231F20"/>
          <w:w w:val="105"/>
          <w:sz w:val="18"/>
        </w:rPr>
        <w:t xml:space="preserve">D.格斯菲尔德。 </w:t>
      </w:r>
      <w:r>
        <w:rPr>
          <w:rFonts w:hint="default" w:ascii="宋体" w:hAnsi="宋体" w:eastAsia="宋体" w:cs="宋体"/>
          <w:i/>
          <w:color w:val="231F20"/>
          <w:w w:val="105"/>
          <w:sz w:val="18"/>
        </w:rPr>
        <w:t>字符串、树和序列的算法：计算机科学和</w:t>
      </w:r>
    </w:p>
    <w:p>
      <w:pPr>
        <w:spacing w:before="0" w:line="207" w:lineRule="exact"/>
        <w:ind w:left="850" w:right="0" w:firstLine="0"/>
        <w:jc w:val="both"/>
        <w:rPr>
          <w:sz w:val="18"/>
        </w:rPr>
      </w:pPr>
      <w:r>
        <w:rPr>
          <w:rFonts w:hint="default" w:ascii="宋体" w:hAnsi="宋体" w:eastAsia="宋体" w:cs="宋体"/>
          <w:color w:val="231F20"/>
          <w:w w:val="105"/>
          <w:sz w:val="18"/>
        </w:rPr>
        <w:t>计算生物学。 剑桥大学出版社，纽约，1997年。</w:t>
      </w:r>
    </w:p>
    <w:p>
      <w:pPr>
        <w:pStyle w:val="8"/>
        <w:numPr>
          <w:ilvl w:val="1"/>
          <w:numId w:val="1"/>
        </w:numPr>
        <w:tabs>
          <w:tab w:val="left" w:pos="851"/>
        </w:tabs>
        <w:spacing w:before="0" w:after="0" w:line="249" w:lineRule="auto"/>
        <w:ind w:left="850" w:right="566" w:hanging="336"/>
        <w:jc w:val="both"/>
        <w:rPr>
          <w:color w:val="231F20"/>
          <w:sz w:val="18"/>
        </w:rPr>
      </w:pPr>
      <w:r>
        <w:rPr>
          <w:rFonts w:hint="default" w:ascii="宋体" w:hAnsi="宋体" w:eastAsia="宋体" w:cs="宋体"/>
          <w:color w:val="231F20"/>
          <w:w w:val="110"/>
          <w:sz w:val="18"/>
        </w:rPr>
        <w:t xml:space="preserve">W.K.Hon，K.Sadakane和W.K.Sung。 在构造全量指数时打破时空障碍。 在检察院。 </w:t>
      </w:r>
      <w:r>
        <w:rPr>
          <w:rFonts w:hint="default" w:ascii="宋体" w:hAnsi="宋体" w:eastAsia="宋体" w:cs="宋体"/>
          <w:i/>
          <w:color w:val="231F20"/>
          <w:w w:val="110"/>
          <w:sz w:val="18"/>
        </w:rPr>
        <w:t>IEEEfocs，2003。</w:t>
      </w:r>
      <w:r>
        <w:rPr>
          <w:rFonts w:hint="default" w:ascii="宋体" w:hAnsi="宋体" w:eastAsia="宋体" w:cs="宋体"/>
          <w:color w:val="231F20"/>
          <w:w w:val="110"/>
          <w:sz w:val="18"/>
        </w:rPr>
        <w:t>出现。</w:t>
      </w:r>
    </w:p>
    <w:p>
      <w:pPr>
        <w:pStyle w:val="8"/>
        <w:numPr>
          <w:ilvl w:val="1"/>
          <w:numId w:val="1"/>
        </w:numPr>
        <w:tabs>
          <w:tab w:val="left" w:pos="851"/>
        </w:tabs>
        <w:spacing w:before="0" w:after="0" w:line="194" w:lineRule="exact"/>
        <w:ind w:left="850" w:right="0" w:hanging="336"/>
        <w:jc w:val="both"/>
        <w:rPr>
          <w:color w:val="231F20"/>
          <w:sz w:val="18"/>
        </w:rPr>
      </w:pPr>
      <w:r>
        <w:rPr>
          <w:rFonts w:hint="default" w:ascii="宋体" w:hAnsi="宋体" w:eastAsia="宋体" w:cs="宋体"/>
          <w:color w:val="231F20"/>
          <w:w w:val="110"/>
          <w:sz w:val="18"/>
        </w:rPr>
        <w:t>e. 亨特，M。 p。 阿特金森和R。 w。 欧文。 大生物的数据库索引</w:t>
      </w:r>
    </w:p>
    <w:p>
      <w:pPr>
        <w:spacing w:before="0" w:line="207" w:lineRule="exact"/>
        <w:ind w:left="850" w:right="0" w:firstLine="0"/>
        <w:jc w:val="both"/>
        <w:rPr>
          <w:sz w:val="18"/>
        </w:rPr>
      </w:pPr>
      <w:r>
        <w:rPr>
          <w:rFonts w:hint="default" w:ascii="宋体" w:hAnsi="宋体" w:eastAsia="宋体" w:cs="宋体"/>
          <w:color w:val="231F20"/>
          <w:w w:val="105"/>
          <w:sz w:val="18"/>
        </w:rPr>
        <w:t>序列。 在检察院。 VLDB，第410-421页，2000年。</w:t>
      </w:r>
    </w:p>
    <w:p>
      <w:pPr>
        <w:pStyle w:val="8"/>
        <w:numPr>
          <w:ilvl w:val="1"/>
          <w:numId w:val="1"/>
        </w:numPr>
        <w:tabs>
          <w:tab w:val="left" w:pos="851"/>
        </w:tabs>
        <w:spacing w:before="0" w:after="0" w:line="215" w:lineRule="exact"/>
        <w:ind w:left="850" w:right="0" w:hanging="336"/>
        <w:jc w:val="both"/>
        <w:rPr>
          <w:color w:val="231F20"/>
          <w:sz w:val="18"/>
        </w:rPr>
      </w:pPr>
      <w:r>
        <w:rPr>
          <w:rFonts w:hint="default" w:ascii="宋体" w:hAnsi="宋体" w:eastAsia="宋体" w:cs="宋体"/>
          <w:color w:val="231F20"/>
          <w:w w:val="110"/>
          <w:sz w:val="18"/>
        </w:rPr>
        <w:t>p.Ko和S.Aluru。 空间有效线性时间构造的后缀阵列。 在</w:t>
      </w:r>
    </w:p>
    <w:p>
      <w:pPr>
        <w:spacing w:before="0" w:line="206" w:lineRule="exact"/>
        <w:ind w:left="850" w:right="0" w:firstLine="0"/>
        <w:jc w:val="both"/>
        <w:rPr>
          <w:sz w:val="18"/>
        </w:rPr>
      </w:pPr>
      <w:r>
        <w:rPr>
          <w:rFonts w:hint="default" w:ascii="宋体" w:hAnsi="宋体" w:eastAsia="宋体" w:cs="宋体"/>
          <w:color w:val="231F20"/>
          <w:w w:val="105"/>
          <w:sz w:val="18"/>
        </w:rPr>
        <w:t>Proc。 CPM，第200-210页，2003年。</w:t>
      </w:r>
    </w:p>
    <w:p>
      <w:pPr>
        <w:pStyle w:val="8"/>
        <w:numPr>
          <w:ilvl w:val="1"/>
          <w:numId w:val="1"/>
        </w:numPr>
        <w:tabs>
          <w:tab w:val="left" w:pos="851"/>
        </w:tabs>
        <w:spacing w:before="0" w:after="0" w:line="240" w:lineRule="auto"/>
        <w:ind w:left="850" w:right="565" w:hanging="336"/>
        <w:jc w:val="both"/>
        <w:rPr>
          <w:color w:val="231F20"/>
          <w:sz w:val="18"/>
        </w:rPr>
      </w:pPr>
      <w:r>
        <w:rPr>
          <w:rFonts w:hint="default" w:ascii="宋体" w:hAnsi="宋体" w:eastAsia="宋体" w:cs="宋体"/>
          <w:color w:val="231F20"/>
          <w:sz w:val="18"/>
        </w:rPr>
        <w:t>库尔兹S.。 降低后缀树的空间需求。 软件实践与经验，29：1149-1171，1999年。</w:t>
      </w:r>
    </w:p>
    <w:p>
      <w:pPr>
        <w:pStyle w:val="8"/>
        <w:numPr>
          <w:ilvl w:val="1"/>
          <w:numId w:val="1"/>
        </w:numPr>
        <w:tabs>
          <w:tab w:val="left" w:pos="851"/>
        </w:tabs>
        <w:spacing w:before="0" w:after="0" w:line="240" w:lineRule="auto"/>
        <w:ind w:left="850" w:right="566" w:hanging="336"/>
        <w:jc w:val="both"/>
        <w:rPr>
          <w:color w:val="231F20"/>
          <w:sz w:val="18"/>
        </w:rPr>
      </w:pPr>
      <w:r>
        <w:rPr>
          <w:rFonts w:hint="default" w:ascii="宋体" w:hAnsi="宋体" w:eastAsia="宋体" w:cs="宋体"/>
          <w:color w:val="231F20"/>
          <w:w w:val="110"/>
          <w:sz w:val="18"/>
        </w:rPr>
        <w:t>林文T.、沙达康、宋文强、柳文明。 一种构造压缩后缀阵列的时空高效算法。 在检察院。 COCOON，第401-410页，2002年。</w:t>
      </w:r>
    </w:p>
    <w:p>
      <w:pPr>
        <w:pStyle w:val="8"/>
        <w:numPr>
          <w:ilvl w:val="1"/>
          <w:numId w:val="1"/>
        </w:numPr>
        <w:tabs>
          <w:tab w:val="left" w:pos="851"/>
        </w:tabs>
        <w:spacing w:before="0" w:after="0" w:line="244" w:lineRule="auto"/>
        <w:ind w:left="850" w:right="565" w:hanging="336"/>
        <w:jc w:val="both"/>
        <w:rPr>
          <w:color w:val="231F20"/>
          <w:sz w:val="18"/>
        </w:rPr>
      </w:pPr>
      <w:r>
        <w:rPr>
          <w:rFonts w:hint="default" w:ascii="宋体" w:hAnsi="宋体" w:eastAsia="宋体" w:cs="宋体"/>
          <w:color w:val="231F20"/>
          <w:w w:val="130"/>
          <w:sz w:val="18"/>
        </w:rPr>
        <w:t>j.</w:t>
      </w:r>
      <w:r>
        <w:rPr>
          <w:rFonts w:hint="default" w:ascii="宋体" w:hAnsi="宋体" w:eastAsia="宋体" w:cs="宋体"/>
          <w:color w:val="231F20"/>
          <w:w w:val="110"/>
          <w:sz w:val="18"/>
        </w:rPr>
        <w:t xml:space="preserve"> 拉尔森和K。 萨达坎。 更快的后缀排序。</w:t>
      </w:r>
      <w:r>
        <w:rPr>
          <w:rFonts w:hint="default" w:ascii="宋体" w:hAnsi="宋体" w:eastAsia="宋体" w:cs="宋体"/>
          <w:color w:val="231F20"/>
          <w:w w:val="105"/>
          <w:sz w:val="18"/>
        </w:rPr>
        <w:t xml:space="preserve"> 技术报告技术报告LU-CS-TR：99-214，LUNDFD6/(NFCS-3140)/1-43/（1999），隆德大学，1999年。</w:t>
      </w:r>
    </w:p>
    <w:p>
      <w:pPr>
        <w:pStyle w:val="8"/>
        <w:numPr>
          <w:ilvl w:val="1"/>
          <w:numId w:val="1"/>
        </w:numPr>
        <w:tabs>
          <w:tab w:val="left" w:pos="851"/>
        </w:tabs>
        <w:spacing w:before="0" w:after="0" w:line="206" w:lineRule="exact"/>
        <w:ind w:left="850" w:right="0" w:hanging="336"/>
        <w:jc w:val="both"/>
        <w:rPr>
          <w:color w:val="231F20"/>
          <w:sz w:val="18"/>
        </w:rPr>
      </w:pPr>
      <w:r>
        <w:rPr>
          <w:rFonts w:hint="default" w:ascii="宋体" w:hAnsi="宋体" w:eastAsia="宋体" w:cs="宋体"/>
          <w:color w:val="231F20"/>
          <w:w w:val="110"/>
          <w:sz w:val="18"/>
        </w:rPr>
        <w:t>U.曼伯和麦尔斯。 后缀数组：在线字符串的一种新方法</w:t>
      </w:r>
    </w:p>
    <w:p>
      <w:pPr>
        <w:spacing w:before="0" w:line="207" w:lineRule="exact"/>
        <w:ind w:left="850" w:right="0" w:firstLine="0"/>
        <w:jc w:val="both"/>
        <w:rPr>
          <w:sz w:val="18"/>
        </w:rPr>
      </w:pPr>
      <w:r>
        <w:rPr>
          <w:rFonts w:hint="default" w:ascii="宋体" w:hAnsi="宋体" w:eastAsia="宋体" w:cs="宋体"/>
          <w:color w:val="231F20"/>
          <w:w w:val="105"/>
          <w:sz w:val="18"/>
        </w:rPr>
        <w:t xml:space="preserve">搜索。 </w:t>
      </w:r>
      <w:r>
        <w:rPr>
          <w:rFonts w:hint="default" w:ascii="宋体" w:hAnsi="宋体" w:eastAsia="宋体" w:cs="宋体"/>
          <w:i/>
          <w:color w:val="231F20"/>
          <w:w w:val="105"/>
          <w:sz w:val="18"/>
        </w:rPr>
        <w:t>SIAM计算杂志，22（5）：935-948，1993。</w:t>
      </w:r>
    </w:p>
    <w:p>
      <w:pPr>
        <w:pStyle w:val="8"/>
        <w:numPr>
          <w:ilvl w:val="1"/>
          <w:numId w:val="1"/>
        </w:numPr>
        <w:tabs>
          <w:tab w:val="left" w:pos="851"/>
        </w:tabs>
        <w:spacing w:before="0" w:after="0" w:line="249" w:lineRule="auto"/>
        <w:ind w:left="850" w:right="566" w:hanging="336"/>
        <w:jc w:val="both"/>
        <w:rPr>
          <w:color w:val="231F20"/>
          <w:sz w:val="18"/>
        </w:rPr>
      </w:pPr>
      <w:r>
        <w:rPr>
          <w:rFonts w:hint="default" w:ascii="宋体" w:hAnsi="宋体" w:eastAsia="宋体" w:cs="宋体"/>
          <w:color w:val="231F20"/>
          <w:w w:val="110"/>
          <w:sz w:val="18"/>
        </w:rPr>
        <w:t>g. 曼齐尼。 Burrows-Wheeler变换分析。 ACM杂志，48（3）：407-430，2001年。</w:t>
      </w:r>
    </w:p>
    <w:p>
      <w:pPr>
        <w:pStyle w:val="8"/>
        <w:numPr>
          <w:ilvl w:val="1"/>
          <w:numId w:val="1"/>
        </w:numPr>
        <w:tabs>
          <w:tab w:val="left" w:pos="851"/>
        </w:tabs>
        <w:spacing w:before="0" w:after="0" w:line="202" w:lineRule="exact"/>
        <w:ind w:left="850" w:right="0" w:hanging="336"/>
        <w:jc w:val="both"/>
        <w:rPr>
          <w:i/>
          <w:color w:val="231F20"/>
          <w:sz w:val="18"/>
        </w:rPr>
      </w:pPr>
      <w:r>
        <w:rPr>
          <w:rFonts w:hint="default" w:ascii="宋体" w:hAnsi="宋体" w:eastAsia="宋体" w:cs="宋体"/>
          <w:color w:val="231F20"/>
          <w:w w:val="110"/>
          <w:sz w:val="18"/>
        </w:rPr>
        <w:t>e. m。 麦克·克莱特。 空间经济后缀树构造算法。</w:t>
      </w:r>
      <w:r>
        <w:rPr>
          <w:rFonts w:hint="default" w:ascii="宋体" w:hAnsi="宋体" w:eastAsia="宋体" w:cs="宋体"/>
          <w:i/>
          <w:color w:val="231F20"/>
          <w:w w:val="110"/>
          <w:sz w:val="18"/>
        </w:rPr>
        <w:t xml:space="preserve"> 期刊</w:t>
      </w:r>
    </w:p>
    <w:p>
      <w:pPr>
        <w:spacing w:before="0" w:line="207" w:lineRule="exact"/>
        <w:ind w:left="850" w:right="0" w:firstLine="0"/>
        <w:jc w:val="both"/>
        <w:rPr>
          <w:sz w:val="18"/>
        </w:rPr>
      </w:pPr>
      <w:r>
        <w:rPr>
          <w:rFonts w:hint="default" w:ascii="宋体" w:hAnsi="宋体" w:eastAsia="宋体" w:cs="宋体"/>
          <w:color w:val="231F20"/>
          <w:w w:val="105"/>
          <w:sz w:val="18"/>
        </w:rPr>
        <w:t>ACM，23（2）：262-272，1976年。</w:t>
      </w:r>
    </w:p>
    <w:p>
      <w:pPr>
        <w:pStyle w:val="8"/>
        <w:numPr>
          <w:ilvl w:val="1"/>
          <w:numId w:val="1"/>
        </w:numPr>
        <w:tabs>
          <w:tab w:val="left" w:pos="851"/>
        </w:tabs>
        <w:spacing w:before="0" w:after="0" w:line="249" w:lineRule="auto"/>
        <w:ind w:left="850" w:right="567" w:hanging="336"/>
        <w:jc w:val="both"/>
        <w:rPr>
          <w:color w:val="231F20"/>
          <w:sz w:val="18"/>
        </w:rPr>
      </w:pPr>
      <w:r>
        <w:rPr>
          <w:rFonts w:hint="default" w:ascii="宋体" w:hAnsi="宋体" w:eastAsia="宋体" w:cs="宋体"/>
          <w:color w:val="231F20"/>
          <w:w w:val="105"/>
          <w:sz w:val="18"/>
        </w:rPr>
        <w:t>T.和陈海光。 基于互信息的中文关键词提取可更新的PAT-Tree方法：知识管理的语言基础。 1999年亚洲数字图书馆会议记录。</w:t>
      </w:r>
    </w:p>
    <w:p>
      <w:pPr>
        <w:pStyle w:val="8"/>
        <w:numPr>
          <w:ilvl w:val="1"/>
          <w:numId w:val="1"/>
        </w:numPr>
        <w:tabs>
          <w:tab w:val="left" w:pos="851"/>
        </w:tabs>
        <w:spacing w:before="0" w:after="0" w:line="193" w:lineRule="exact"/>
        <w:ind w:left="850" w:right="0" w:hanging="336"/>
        <w:jc w:val="both"/>
        <w:rPr>
          <w:color w:val="231F20"/>
          <w:sz w:val="18"/>
        </w:rPr>
      </w:pPr>
      <w:r>
        <w:rPr>
          <w:rFonts w:hint="default" w:ascii="宋体" w:hAnsi="宋体" w:eastAsia="宋体" w:cs="宋体"/>
          <w:color w:val="231F20"/>
          <w:w w:val="105"/>
          <w:sz w:val="18"/>
        </w:rPr>
        <w:t>R.米。 一些实用的通用无噪音编码技术。 技术报告</w:t>
      </w:r>
    </w:p>
    <w:p>
      <w:pPr>
        <w:spacing w:before="0" w:line="207" w:lineRule="exact"/>
        <w:ind w:left="850" w:right="0" w:firstLine="0"/>
        <w:jc w:val="both"/>
        <w:rPr>
          <w:sz w:val="18"/>
        </w:rPr>
      </w:pPr>
      <w:r>
        <w:rPr>
          <w:rFonts w:hint="default" w:ascii="宋体" w:hAnsi="宋体" w:eastAsia="宋体" w:cs="宋体"/>
          <w:color w:val="231F20"/>
          <w:w w:val="105"/>
          <w:sz w:val="18"/>
        </w:rPr>
        <w:t>JPL-79-22，喷气推进实验室，帕萨迪纳，加利福尼亚州，1979年。</w:t>
      </w:r>
    </w:p>
    <w:p>
      <w:pPr>
        <w:pStyle w:val="8"/>
        <w:numPr>
          <w:ilvl w:val="1"/>
          <w:numId w:val="1"/>
        </w:numPr>
        <w:tabs>
          <w:tab w:val="left" w:pos="851"/>
        </w:tabs>
        <w:spacing w:before="0" w:after="0" w:line="215" w:lineRule="exact"/>
        <w:ind w:left="850" w:right="0" w:hanging="336"/>
        <w:jc w:val="both"/>
        <w:rPr>
          <w:color w:val="231F20"/>
          <w:sz w:val="18"/>
        </w:rPr>
      </w:pPr>
      <w:r>
        <w:rPr>
          <w:rFonts w:hint="default" w:ascii="宋体" w:hAnsi="宋体" w:eastAsia="宋体" w:cs="宋体"/>
          <w:color w:val="231F20"/>
          <w:w w:val="105"/>
          <w:sz w:val="18"/>
        </w:rPr>
        <w:t>K.萨达坎。 压缩后缀数组的新文本索引功能。</w:t>
      </w:r>
    </w:p>
    <w:p>
      <w:pPr>
        <w:spacing w:before="0" w:line="206" w:lineRule="exact"/>
        <w:ind w:left="850" w:right="0" w:firstLine="0"/>
        <w:jc w:val="both"/>
        <w:rPr>
          <w:sz w:val="18"/>
        </w:rPr>
      </w:pPr>
      <w:r>
        <w:rPr>
          <w:rFonts w:hint="default" w:ascii="宋体" w:hAnsi="宋体" w:eastAsia="宋体" w:cs="宋体"/>
          <w:i/>
          <w:color w:val="231F20"/>
          <w:w w:val="105"/>
          <w:sz w:val="18"/>
        </w:rPr>
        <w:t>算法杂志，出版社。</w:t>
      </w:r>
    </w:p>
    <w:p>
      <w:pPr>
        <w:pStyle w:val="8"/>
        <w:numPr>
          <w:ilvl w:val="1"/>
          <w:numId w:val="1"/>
        </w:numPr>
        <w:tabs>
          <w:tab w:val="left" w:pos="851"/>
        </w:tabs>
        <w:spacing w:before="0" w:after="0" w:line="215" w:lineRule="exact"/>
        <w:ind w:left="850" w:right="0" w:hanging="336"/>
        <w:jc w:val="both"/>
        <w:rPr>
          <w:color w:val="231F20"/>
          <w:sz w:val="18"/>
        </w:rPr>
      </w:pPr>
      <w:r>
        <w:rPr>
          <w:rFonts w:hint="default" w:ascii="宋体" w:hAnsi="宋体" w:eastAsia="宋体" w:cs="宋体"/>
          <w:color w:val="231F20"/>
          <w:w w:val="130"/>
          <w:sz w:val="18"/>
        </w:rPr>
        <w:t>j.</w:t>
      </w:r>
      <w:r>
        <w:rPr>
          <w:rFonts w:hint="default" w:ascii="宋体" w:hAnsi="宋体" w:eastAsia="宋体" w:cs="宋体"/>
          <w:color w:val="231F20"/>
          <w:w w:val="115"/>
          <w:sz w:val="18"/>
        </w:rPr>
        <w:t>西沃德。 bzip2和libbzip2官方主页，1996年。</w:t>
      </w:r>
    </w:p>
    <w:p>
      <w:pPr>
        <w:spacing w:before="0" w:line="206" w:lineRule="exact"/>
        <w:ind w:left="850" w:right="0" w:firstLine="0"/>
        <w:jc w:val="left"/>
        <w:rPr>
          <w:sz w:val="18"/>
        </w:rPr>
      </w:pPr>
      <w:r>
        <w:fldChar w:fldCharType="begin"/>
      </w:r>
      <w:r>
        <w:instrText xml:space="preserve"> HYPERLINK "http://sources.redhat.com/bzip2/" \h </w:instrText>
      </w:r>
      <w:r>
        <w:fldChar w:fldCharType="separate"/>
      </w:r>
      <w:r>
        <w:rPr>
          <w:rFonts w:hint="default" w:ascii="宋体" w:hAnsi="宋体" w:eastAsia="宋体" w:cs="宋体"/>
          <w:color w:val="231F20"/>
          <w:w w:val="130"/>
          <w:sz w:val="18"/>
        </w:rPr>
        <w:t>http://sources.redhat.com/bzip2/。</w:t>
      </w:r>
      <w:r>
        <w:rPr>
          <w:color w:val="231F20"/>
          <w:w w:val="130"/>
          <w:sz w:val="18"/>
        </w:rPr>
        <w:fldChar w:fldCharType="end"/>
      </w:r>
    </w:p>
    <w:p>
      <w:pPr>
        <w:pStyle w:val="8"/>
        <w:numPr>
          <w:ilvl w:val="1"/>
          <w:numId w:val="1"/>
        </w:numPr>
        <w:tabs>
          <w:tab w:val="left" w:pos="851"/>
        </w:tabs>
        <w:spacing w:before="0" w:after="0" w:line="244" w:lineRule="auto"/>
        <w:ind w:left="850" w:right="565" w:hanging="336"/>
        <w:jc w:val="both"/>
        <w:rPr>
          <w:color w:val="231F20"/>
          <w:sz w:val="18"/>
        </w:rPr>
      </w:pPr>
      <w:r>
        <w:rPr>
          <w:rFonts w:hint="default" w:ascii="宋体" w:hAnsi="宋体" w:eastAsia="宋体" w:cs="宋体"/>
          <w:color w:val="231F20"/>
          <w:w w:val="105"/>
          <w:sz w:val="18"/>
        </w:rPr>
        <w:t xml:space="preserve">Shimozono S.、H.Arimura和S.有川。 大文本数据库中最优词关联模式的有效发现。 </w:t>
      </w:r>
      <w:r>
        <w:rPr>
          <w:rFonts w:hint="default" w:ascii="宋体" w:hAnsi="宋体" w:eastAsia="宋体" w:cs="宋体"/>
          <w:i/>
          <w:color w:val="231F20"/>
          <w:w w:val="105"/>
          <w:sz w:val="18"/>
        </w:rPr>
        <w:t>新一代计算，18：49-60，2000。</w:t>
      </w:r>
    </w:p>
    <w:sectPr>
      <w:pgSz w:w="8600" w:h="13200"/>
      <w:pgMar w:top="720" w:right="240" w:bottom="280" w:left="360" w:header="504"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Lucida Sans Unicode">
    <w:panose1 w:val="020B0602030504020204"/>
    <w:charset w:val="00"/>
    <w:family w:val="swiss"/>
    <w:pitch w:val="default"/>
    <w:sig w:usb0="80001AFF" w:usb1="0000396B" w:usb2="00000000" w:usb3="00000000" w:csb0="200000BF" w:csb1="D7F70000"/>
  </w:font>
  <w:font w:name="Palatino Linotype">
    <w:panose1 w:val="02040502050505030304"/>
    <w:charset w:val="00"/>
    <w:family w:val="roman"/>
    <w:pitch w:val="default"/>
    <w:sig w:usb0="E0000287" w:usb1="40000013" w:usb2="00000000" w:usb3="00000000" w:csb0="2000019F" w:csb1="00000000"/>
  </w:font>
  <w:font w:name="Trebuchet MS">
    <w:panose1 w:val="020B0603020202020204"/>
    <w:charset w:val="00"/>
    <w:family w:val="swiss"/>
    <w:pitch w:val="default"/>
    <w:sig w:usb0="000006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49" o:spid="_x0000_s2049" o:spt="202" type="#_x0000_t202" style="position:absolute;left:0pt;margin-left:105.2pt;margin-top:24.2pt;height:12.95pt;width:252.2pt;mso-position-horizontal-relative:page;mso-position-vertical-relative:page;z-index:-253220864;mso-width-relative:page;mso-height-relative:page;" filled="f" stroked="f" coordsize="21600,21600">
          <v:path/>
          <v:fill on="f" focussize="0,0"/>
          <v:stroke on="f" joinstyle="miter"/>
          <v:imagedata o:title=""/>
          <o:lock v:ext="edit"/>
          <v:textbox inset="0mm,0mm,0mm,0mm">
            <w:txbxContent>
              <w:p>
                <w:pPr>
                  <w:spacing w:before="22"/>
                  <w:ind w:left="20" w:right="0" w:firstLine="0"/>
                  <w:jc w:val="left"/>
                  <w:rPr>
                    <w:sz w:val="18"/>
                  </w:rPr>
                </w:pPr>
                <w:r>
                  <w:rPr>
                    <w:rFonts w:hint="default" w:ascii="宋体" w:hAnsi="宋体" w:eastAsia="宋体" w:cs="宋体"/>
                    <w:color w:val="231F20"/>
                    <w:w w:val="105"/>
                    <w:sz w:val="18"/>
                  </w:rPr>
                  <w:t>用大型凸台构造压缩后缀阵列</w:t>
                </w:r>
              </w:p>
            </w:txbxContent>
          </v:textbox>
        </v:shape>
      </w:pict>
    </w:r>
    <w:r>
      <w:pict>
        <v:shape id="_x0000_s2050" o:spid="_x0000_s2050" o:spt="202" type="#_x0000_t202" style="position:absolute;left:0pt;margin-left:374.6pt;margin-top:24.2pt;height:12.95pt;width:15.85pt;mso-position-horizontal-relative:page;mso-position-vertical-relative:page;z-index:-253219840;mso-width-relative:page;mso-height-relative:page;" filled="f" stroked="f" coordsize="21600,21600">
          <v:path/>
          <v:fill on="f" focussize="0,0"/>
          <v:stroke on="f" joinstyle="miter"/>
          <v:imagedata o:title=""/>
          <o:lock v:ext="edit"/>
          <v:textbox inset="0mm,0mm,0mm,0mm">
            <w:txbxContent>
              <w:p>
                <w:pPr>
                  <w:spacing w:before="22"/>
                  <w:ind w:left="20" w:right="0" w:firstLine="0"/>
                  <w:jc w:val="left"/>
                  <w:rPr>
                    <w:sz w:val="18"/>
                  </w:rPr>
                </w:pPr>
                <w:r>
                  <w:rPr>
                    <w:rFonts w:hint="default" w:ascii="宋体" w:hAnsi="宋体" w:eastAsia="宋体" w:cs="宋体"/>
                    <w:color w:val="231F20"/>
                    <w:w w:val="95"/>
                    <w:sz w:val="18"/>
                  </w:rPr>
                  <w:t>241</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51" o:spid="_x0000_s2051" o:spt="202" type="#_x0000_t202" style="position:absolute;left:0pt;margin-left:105.2pt;margin-top:24.2pt;height:12.95pt;width:252.2pt;mso-position-horizontal-relative:page;mso-position-vertical-relative:page;z-index:-253218816;mso-width-relative:page;mso-height-relative:page;" filled="f" stroked="f" coordsize="21600,21600">
          <v:path/>
          <v:fill on="f" focussize="0,0"/>
          <v:stroke on="f" joinstyle="miter"/>
          <v:imagedata o:title=""/>
          <o:lock v:ext="edit"/>
          <v:textbox inset="0mm,0mm,0mm,0mm">
            <w:txbxContent>
              <w:p>
                <w:pPr>
                  <w:spacing w:before="22"/>
                  <w:ind w:left="20" w:right="0" w:firstLine="0"/>
                  <w:jc w:val="left"/>
                  <w:rPr>
                    <w:sz w:val="18"/>
                  </w:rPr>
                </w:pPr>
                <w:r>
                  <w:rPr>
                    <w:rFonts w:hint="default" w:ascii="宋体" w:hAnsi="宋体" w:eastAsia="宋体" w:cs="宋体"/>
                    <w:color w:val="231F20"/>
                    <w:w w:val="105"/>
                    <w:sz w:val="18"/>
                  </w:rPr>
                  <w:t>用大型凸台构造压缩后缀阵列</w:t>
                </w:r>
              </w:p>
            </w:txbxContent>
          </v:textbox>
        </v:shape>
      </w:pict>
    </w:r>
    <w:r>
      <w:pict>
        <v:shape id="_x0000_s2052" o:spid="_x0000_s2052" o:spt="202" type="#_x0000_t202" style="position:absolute;left:0pt;margin-left:374.6pt;margin-top:24.2pt;height:12.95pt;width:15.85pt;mso-position-horizontal-relative:page;mso-position-vertical-relative:page;z-index:-253217792;mso-width-relative:page;mso-height-relative:page;" filled="f" stroked="f" coordsize="21600,21600">
          <v:path/>
          <v:fill on="f" focussize="0,0"/>
          <v:stroke on="f" joinstyle="miter"/>
          <v:imagedata o:title=""/>
          <o:lock v:ext="edit"/>
          <v:textbox inset="0mm,0mm,0mm,0mm">
            <w:txbxContent>
              <w:p>
                <w:pPr>
                  <w:spacing w:before="22"/>
                  <w:ind w:left="20" w:right="0" w:firstLine="0"/>
                  <w:jc w:val="left"/>
                  <w:rPr>
                    <w:sz w:val="18"/>
                  </w:rPr>
                </w:pPr>
                <w:r>
                  <w:rPr>
                    <w:rFonts w:hint="default" w:ascii="宋体" w:hAnsi="宋体" w:eastAsia="宋体" w:cs="宋体"/>
                    <w:color w:val="231F20"/>
                    <w:w w:val="95"/>
                    <w:sz w:val="18"/>
                  </w:rPr>
                  <w:t>243</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53" o:spid="_x0000_s2053" o:spt="202" type="#_x0000_t202" style="position:absolute;left:0pt;margin-left:105.2pt;margin-top:24.2pt;height:12.95pt;width:252.2pt;mso-position-horizontal-relative:page;mso-position-vertical-relative:page;z-index:-253216768;mso-width-relative:page;mso-height-relative:page;" filled="f" stroked="f" coordsize="21600,21600">
          <v:path/>
          <v:fill on="f" focussize="0,0"/>
          <v:stroke on="f" joinstyle="miter"/>
          <v:imagedata o:title=""/>
          <o:lock v:ext="edit"/>
          <v:textbox inset="0mm,0mm,0mm,0mm">
            <w:txbxContent>
              <w:p>
                <w:pPr>
                  <w:spacing w:before="22"/>
                  <w:ind w:left="20" w:right="0" w:firstLine="0"/>
                  <w:jc w:val="left"/>
                  <w:rPr>
                    <w:sz w:val="18"/>
                  </w:rPr>
                </w:pPr>
                <w:r>
                  <w:rPr>
                    <w:rFonts w:hint="default" w:ascii="宋体" w:hAnsi="宋体" w:eastAsia="宋体" w:cs="宋体"/>
                    <w:color w:val="231F20"/>
                    <w:w w:val="105"/>
                    <w:sz w:val="18"/>
                  </w:rPr>
                  <w:t>用大型凸台构造压缩后缀阵列</w:t>
                </w:r>
              </w:p>
            </w:txbxContent>
          </v:textbox>
        </v:shape>
      </w:pict>
    </w:r>
    <w:r>
      <w:pict>
        <v:shape id="_x0000_s2054" o:spid="_x0000_s2054" o:spt="202" type="#_x0000_t202" style="position:absolute;left:0pt;margin-left:373.6pt;margin-top:24.2pt;height:12.95pt;width:17.85pt;mso-position-horizontal-relative:page;mso-position-vertical-relative:page;z-index:-253215744;mso-width-relative:page;mso-height-relative:page;" filled="f" stroked="f" coordsize="21600,21600">
          <v:path/>
          <v:fill on="f" focussize="0,0"/>
          <v:stroke on="f" joinstyle="miter"/>
          <v:imagedata o:title=""/>
          <o:lock v:ext="edit"/>
          <v:textbox inset="0mm,0mm,0mm,0mm">
            <w:txbxContent>
              <w:p>
                <w:pPr>
                  <w:spacing w:before="22"/>
                  <w:ind w:left="40" w:right="0" w:firstLine="0"/>
                  <w:jc w:val="left"/>
                  <w:rPr>
                    <w:sz w:val="18"/>
                  </w:rPr>
                </w:pPr>
                <w:r>
                  <w:fldChar w:fldCharType="begin"/>
                </w:r>
                <w:r>
                  <w:rPr>
                    <w:rFonts w:hint="default" w:ascii="宋体" w:hAnsi="宋体" w:eastAsia="宋体" w:cs="宋体"/>
                    <w:color w:val="231F20"/>
                    <w:sz w:val="18"/>
                  </w:rPr>
                  <w:instrText xml:space="preserve"> PAGE </w:instrText>
                </w:r>
                <w:r>
                  <w:fldChar w:fldCharType="separate"/>
                </w:r>
                <w:r>
                  <w:rPr>
                    <w:rFonts w:hint="default" w:ascii="宋体" w:hAnsi="宋体" w:eastAsia="宋体" w:cs="宋体"/>
                  </w:rPr>
                  <w:t>245</w:t>
                </w:r>
                <w:r>
                  <w:fldChar w:fldCharType="end"/>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55" o:spid="_x0000_s2055" o:spt="202" type="#_x0000_t202" style="position:absolute;left:0pt;margin-left:41.75pt;margin-top:24.2pt;height:12.95pt;width:17.85pt;mso-position-horizontal-relative:page;mso-position-vertical-relative:page;z-index:-253214720;mso-width-relative:page;mso-height-relative:page;" filled="f" stroked="f" coordsize="21600,21600">
          <v:path/>
          <v:fill on="f" focussize="0,0"/>
          <v:stroke on="f" joinstyle="miter"/>
          <v:imagedata o:title=""/>
          <o:lock v:ext="edit"/>
          <v:textbox inset="0mm,0mm,0mm,0mm">
            <w:txbxContent>
              <w:p>
                <w:pPr>
                  <w:spacing w:before="22"/>
                  <w:ind w:left="40" w:right="0" w:firstLine="0"/>
                  <w:jc w:val="left"/>
                  <w:rPr>
                    <w:sz w:val="18"/>
                  </w:rPr>
                </w:pPr>
                <w:r>
                  <w:fldChar w:fldCharType="begin"/>
                </w:r>
                <w:r>
                  <w:rPr>
                    <w:rFonts w:hint="default" w:ascii="宋体" w:hAnsi="宋体" w:eastAsia="宋体" w:cs="宋体"/>
                    <w:color w:val="231F20"/>
                    <w:sz w:val="18"/>
                  </w:rPr>
                  <w:instrText xml:space="preserve"> PAGE </w:instrText>
                </w:r>
                <w:r>
                  <w:fldChar w:fldCharType="separate"/>
                </w:r>
                <w:r>
                  <w:rPr>
                    <w:rFonts w:hint="default" w:ascii="宋体" w:hAnsi="宋体" w:eastAsia="宋体" w:cs="宋体"/>
                  </w:rPr>
                  <w:t>246</w:t>
                </w:r>
                <w:r>
                  <w:fldChar w:fldCharType="end"/>
                </w:r>
              </w:p>
            </w:txbxContent>
          </v:textbox>
        </v:shape>
      </w:pict>
    </w:r>
    <w:r>
      <w:pict>
        <v:shape id="_x0000_s2056" o:spid="_x0000_s2056" o:spt="202" type="#_x0000_t202" style="position:absolute;left:0pt;margin-left:75.8pt;margin-top:24.2pt;height:12.95pt;width:70.1pt;mso-position-horizontal-relative:page;mso-position-vertical-relative:page;z-index:-253213696;mso-width-relative:page;mso-height-relative:page;" filled="f" stroked="f" coordsize="21600,21600">
          <v:path/>
          <v:fill on="f" focussize="0,0"/>
          <v:stroke on="f" joinstyle="miter"/>
          <v:imagedata o:title=""/>
          <o:lock v:ext="edit"/>
          <v:textbox inset="0mm,0mm,0mm,0mm">
            <w:txbxContent>
              <w:p>
                <w:pPr>
                  <w:spacing w:before="22"/>
                  <w:ind w:left="20" w:right="0" w:firstLine="0"/>
                  <w:jc w:val="left"/>
                  <w:rPr>
                    <w:sz w:val="18"/>
                  </w:rPr>
                </w:pPr>
                <w:r>
                  <w:rPr>
                    <w:rFonts w:hint="default" w:ascii="宋体" w:hAnsi="宋体" w:eastAsia="宋体" w:cs="宋体"/>
                    <w:color w:val="231F20"/>
                    <w:w w:val="110"/>
                    <w:sz w:val="18"/>
                  </w:rPr>
                  <w:t>W.-K.Hon等人。</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3"/>
      <w:numFmt w:val="decimal"/>
      <w:lvlText w:val="%1"/>
      <w:lvlJc w:val="left"/>
      <w:pPr>
        <w:ind w:left="1037" w:hanging="522"/>
        <w:jc w:val="left"/>
      </w:pPr>
      <w:rPr>
        <w:rFonts w:hint="default"/>
        <w:lang w:val="en-US" w:eastAsia="en-US" w:bidi="en-US"/>
      </w:rPr>
    </w:lvl>
    <w:lvl w:ilvl="1" w:tentative="0">
      <w:start w:val="1"/>
      <w:numFmt w:val="decimal"/>
      <w:lvlText w:val="%1.%2"/>
      <w:lvlJc w:val="left"/>
      <w:pPr>
        <w:ind w:left="1037" w:hanging="522"/>
        <w:jc w:val="left"/>
      </w:pPr>
      <w:rPr>
        <w:rFonts w:hint="default" w:ascii="Georgia" w:hAnsi="Georgia" w:eastAsia="Georgia" w:cs="Georgia"/>
        <w:b/>
        <w:bCs/>
        <w:color w:val="231F20"/>
        <w:w w:val="101"/>
        <w:sz w:val="20"/>
        <w:szCs w:val="20"/>
        <w:lang w:val="en-US" w:eastAsia="en-US" w:bidi="en-US"/>
      </w:rPr>
    </w:lvl>
    <w:lvl w:ilvl="2" w:tentative="0">
      <w:start w:val="0"/>
      <w:numFmt w:val="bullet"/>
      <w:lvlText w:val="•"/>
      <w:lvlJc w:val="left"/>
      <w:pPr>
        <w:ind w:left="2432" w:hanging="522"/>
      </w:pPr>
      <w:rPr>
        <w:rFonts w:hint="default"/>
        <w:lang w:val="en-US" w:eastAsia="en-US" w:bidi="en-US"/>
      </w:rPr>
    </w:lvl>
    <w:lvl w:ilvl="3" w:tentative="0">
      <w:start w:val="0"/>
      <w:numFmt w:val="bullet"/>
      <w:lvlText w:val="•"/>
      <w:lvlJc w:val="left"/>
      <w:pPr>
        <w:ind w:left="3128" w:hanging="522"/>
      </w:pPr>
      <w:rPr>
        <w:rFonts w:hint="default"/>
        <w:lang w:val="en-US" w:eastAsia="en-US" w:bidi="en-US"/>
      </w:rPr>
    </w:lvl>
    <w:lvl w:ilvl="4" w:tentative="0">
      <w:start w:val="0"/>
      <w:numFmt w:val="bullet"/>
      <w:lvlText w:val="•"/>
      <w:lvlJc w:val="left"/>
      <w:pPr>
        <w:ind w:left="3824" w:hanging="522"/>
      </w:pPr>
      <w:rPr>
        <w:rFonts w:hint="default"/>
        <w:lang w:val="en-US" w:eastAsia="en-US" w:bidi="en-US"/>
      </w:rPr>
    </w:lvl>
    <w:lvl w:ilvl="5" w:tentative="0">
      <w:start w:val="0"/>
      <w:numFmt w:val="bullet"/>
      <w:lvlText w:val="•"/>
      <w:lvlJc w:val="left"/>
      <w:pPr>
        <w:ind w:left="4520" w:hanging="522"/>
      </w:pPr>
      <w:rPr>
        <w:rFonts w:hint="default"/>
        <w:lang w:val="en-US" w:eastAsia="en-US" w:bidi="en-US"/>
      </w:rPr>
    </w:lvl>
    <w:lvl w:ilvl="6" w:tentative="0">
      <w:start w:val="0"/>
      <w:numFmt w:val="bullet"/>
      <w:lvlText w:val="•"/>
      <w:lvlJc w:val="left"/>
      <w:pPr>
        <w:ind w:left="5216" w:hanging="522"/>
      </w:pPr>
      <w:rPr>
        <w:rFonts w:hint="default"/>
        <w:lang w:val="en-US" w:eastAsia="en-US" w:bidi="en-US"/>
      </w:rPr>
    </w:lvl>
    <w:lvl w:ilvl="7" w:tentative="0">
      <w:start w:val="0"/>
      <w:numFmt w:val="bullet"/>
      <w:lvlText w:val="•"/>
      <w:lvlJc w:val="left"/>
      <w:pPr>
        <w:ind w:left="5912" w:hanging="522"/>
      </w:pPr>
      <w:rPr>
        <w:rFonts w:hint="default"/>
        <w:lang w:val="en-US" w:eastAsia="en-US" w:bidi="en-US"/>
      </w:rPr>
    </w:lvl>
    <w:lvl w:ilvl="8" w:tentative="0">
      <w:start w:val="0"/>
      <w:numFmt w:val="bullet"/>
      <w:lvlText w:val="•"/>
      <w:lvlJc w:val="left"/>
      <w:pPr>
        <w:ind w:left="6608" w:hanging="522"/>
      </w:pPr>
      <w:rPr>
        <w:rFonts w:hint="default"/>
        <w:lang w:val="en-US" w:eastAsia="en-US" w:bidi="en-US"/>
      </w:rPr>
    </w:lvl>
  </w:abstractNum>
  <w:abstractNum w:abstractNumId="1">
    <w:nsid w:val="0053208E"/>
    <w:multiLevelType w:val="multilevel"/>
    <w:tmpl w:val="0053208E"/>
    <w:lvl w:ilvl="0" w:tentative="0">
      <w:start w:val="2"/>
      <w:numFmt w:val="decimal"/>
      <w:lvlText w:val="%1"/>
      <w:lvlJc w:val="left"/>
      <w:pPr>
        <w:ind w:left="918" w:hanging="404"/>
        <w:jc w:val="left"/>
      </w:pPr>
      <w:rPr>
        <w:rFonts w:hint="default" w:ascii="Georgia" w:hAnsi="Georgia" w:eastAsia="Georgia" w:cs="Georgia"/>
        <w:b/>
        <w:bCs/>
        <w:color w:val="231F20"/>
        <w:w w:val="89"/>
        <w:sz w:val="24"/>
        <w:szCs w:val="24"/>
        <w:lang w:val="en-US" w:eastAsia="en-US" w:bidi="en-US"/>
      </w:rPr>
    </w:lvl>
    <w:lvl w:ilvl="1" w:tentative="0">
      <w:start w:val="1"/>
      <w:numFmt w:val="decimal"/>
      <w:lvlText w:val="%2."/>
      <w:lvlJc w:val="left"/>
      <w:pPr>
        <w:ind w:left="850" w:hanging="244"/>
        <w:jc w:val="right"/>
      </w:pPr>
      <w:rPr>
        <w:rFonts w:hint="default"/>
        <w:w w:val="104"/>
        <w:lang w:val="en-US" w:eastAsia="en-US" w:bidi="en-US"/>
      </w:rPr>
    </w:lvl>
    <w:lvl w:ilvl="2" w:tentative="0">
      <w:start w:val="0"/>
      <w:numFmt w:val="bullet"/>
      <w:lvlText w:val="•"/>
      <w:lvlJc w:val="left"/>
      <w:pPr>
        <w:ind w:left="1706" w:hanging="244"/>
      </w:pPr>
      <w:rPr>
        <w:rFonts w:hint="default"/>
        <w:lang w:val="en-US" w:eastAsia="en-US" w:bidi="en-US"/>
      </w:rPr>
    </w:lvl>
    <w:lvl w:ilvl="3" w:tentative="0">
      <w:start w:val="0"/>
      <w:numFmt w:val="bullet"/>
      <w:lvlText w:val="•"/>
      <w:lvlJc w:val="left"/>
      <w:pPr>
        <w:ind w:left="2493" w:hanging="244"/>
      </w:pPr>
      <w:rPr>
        <w:rFonts w:hint="default"/>
        <w:lang w:val="en-US" w:eastAsia="en-US" w:bidi="en-US"/>
      </w:rPr>
    </w:lvl>
    <w:lvl w:ilvl="4" w:tentative="0">
      <w:start w:val="0"/>
      <w:numFmt w:val="bullet"/>
      <w:lvlText w:val="•"/>
      <w:lvlJc w:val="left"/>
      <w:pPr>
        <w:ind w:left="3280" w:hanging="244"/>
      </w:pPr>
      <w:rPr>
        <w:rFonts w:hint="default"/>
        <w:lang w:val="en-US" w:eastAsia="en-US" w:bidi="en-US"/>
      </w:rPr>
    </w:lvl>
    <w:lvl w:ilvl="5" w:tentative="0">
      <w:start w:val="0"/>
      <w:numFmt w:val="bullet"/>
      <w:lvlText w:val="•"/>
      <w:lvlJc w:val="left"/>
      <w:pPr>
        <w:ind w:left="4066" w:hanging="244"/>
      </w:pPr>
      <w:rPr>
        <w:rFonts w:hint="default"/>
        <w:lang w:val="en-US" w:eastAsia="en-US" w:bidi="en-US"/>
      </w:rPr>
    </w:lvl>
    <w:lvl w:ilvl="6" w:tentative="0">
      <w:start w:val="0"/>
      <w:numFmt w:val="bullet"/>
      <w:lvlText w:val="•"/>
      <w:lvlJc w:val="left"/>
      <w:pPr>
        <w:ind w:left="4853" w:hanging="244"/>
      </w:pPr>
      <w:rPr>
        <w:rFonts w:hint="default"/>
        <w:lang w:val="en-US" w:eastAsia="en-US" w:bidi="en-US"/>
      </w:rPr>
    </w:lvl>
    <w:lvl w:ilvl="7" w:tentative="0">
      <w:start w:val="0"/>
      <w:numFmt w:val="bullet"/>
      <w:lvlText w:val="•"/>
      <w:lvlJc w:val="left"/>
      <w:pPr>
        <w:ind w:left="5640" w:hanging="244"/>
      </w:pPr>
      <w:rPr>
        <w:rFonts w:hint="default"/>
        <w:lang w:val="en-US" w:eastAsia="en-US" w:bidi="en-US"/>
      </w:rPr>
    </w:lvl>
    <w:lvl w:ilvl="8" w:tentative="0">
      <w:start w:val="0"/>
      <w:numFmt w:val="bullet"/>
      <w:lvlText w:val="•"/>
      <w:lvlJc w:val="left"/>
      <w:pPr>
        <w:ind w:left="6426" w:hanging="244"/>
      </w:pPr>
      <w:rPr>
        <w:rFonts w:hint="default"/>
        <w:lang w:val="en-US" w:eastAsia="en-US" w:bidi="en-US"/>
      </w:rPr>
    </w:lvl>
  </w:abstractNum>
  <w:abstractNum w:abstractNumId="2">
    <w:nsid w:val="59ADCABA"/>
    <w:multiLevelType w:val="multilevel"/>
    <w:tmpl w:val="59ADCABA"/>
    <w:lvl w:ilvl="0" w:tentative="0">
      <w:start w:val="1"/>
      <w:numFmt w:val="lowerLetter"/>
      <w:lvlText w:val="(%1)"/>
      <w:lvlJc w:val="left"/>
      <w:pPr>
        <w:ind w:left="854" w:hanging="355"/>
        <w:jc w:val="left"/>
      </w:pPr>
      <w:rPr>
        <w:rFonts w:hint="default" w:ascii="Cambria" w:hAnsi="Cambria" w:eastAsia="Cambria" w:cs="Cambria"/>
        <w:color w:val="231F20"/>
        <w:w w:val="101"/>
        <w:sz w:val="20"/>
        <w:szCs w:val="20"/>
        <w:lang w:val="en-US" w:eastAsia="en-US" w:bidi="en-US"/>
      </w:rPr>
    </w:lvl>
    <w:lvl w:ilvl="1" w:tentative="0">
      <w:start w:val="0"/>
      <w:numFmt w:val="bullet"/>
      <w:lvlText w:val="•"/>
      <w:lvlJc w:val="left"/>
      <w:pPr>
        <w:ind w:left="4480" w:hanging="355"/>
      </w:pPr>
      <w:rPr>
        <w:rFonts w:hint="default"/>
        <w:lang w:val="en-US" w:eastAsia="en-US" w:bidi="en-US"/>
      </w:rPr>
    </w:lvl>
    <w:lvl w:ilvl="2" w:tentative="0">
      <w:start w:val="0"/>
      <w:numFmt w:val="bullet"/>
      <w:lvlText w:val="•"/>
      <w:lvlJc w:val="left"/>
      <w:pPr>
        <w:ind w:left="4871" w:hanging="355"/>
      </w:pPr>
      <w:rPr>
        <w:rFonts w:hint="default"/>
        <w:lang w:val="en-US" w:eastAsia="en-US" w:bidi="en-US"/>
      </w:rPr>
    </w:lvl>
    <w:lvl w:ilvl="3" w:tentative="0">
      <w:start w:val="0"/>
      <w:numFmt w:val="bullet"/>
      <w:lvlText w:val="•"/>
      <w:lvlJc w:val="left"/>
      <w:pPr>
        <w:ind w:left="5262" w:hanging="355"/>
      </w:pPr>
      <w:rPr>
        <w:rFonts w:hint="default"/>
        <w:lang w:val="en-US" w:eastAsia="en-US" w:bidi="en-US"/>
      </w:rPr>
    </w:lvl>
    <w:lvl w:ilvl="4" w:tentative="0">
      <w:start w:val="0"/>
      <w:numFmt w:val="bullet"/>
      <w:lvlText w:val="•"/>
      <w:lvlJc w:val="left"/>
      <w:pPr>
        <w:ind w:left="5653" w:hanging="355"/>
      </w:pPr>
      <w:rPr>
        <w:rFonts w:hint="default"/>
        <w:lang w:val="en-US" w:eastAsia="en-US" w:bidi="en-US"/>
      </w:rPr>
    </w:lvl>
    <w:lvl w:ilvl="5" w:tentative="0">
      <w:start w:val="0"/>
      <w:numFmt w:val="bullet"/>
      <w:lvlText w:val="•"/>
      <w:lvlJc w:val="left"/>
      <w:pPr>
        <w:ind w:left="6044" w:hanging="355"/>
      </w:pPr>
      <w:rPr>
        <w:rFonts w:hint="default"/>
        <w:lang w:val="en-US" w:eastAsia="en-US" w:bidi="en-US"/>
      </w:rPr>
    </w:lvl>
    <w:lvl w:ilvl="6" w:tentative="0">
      <w:start w:val="0"/>
      <w:numFmt w:val="bullet"/>
      <w:lvlText w:val="•"/>
      <w:lvlJc w:val="left"/>
      <w:pPr>
        <w:ind w:left="6435" w:hanging="355"/>
      </w:pPr>
      <w:rPr>
        <w:rFonts w:hint="default"/>
        <w:lang w:val="en-US" w:eastAsia="en-US" w:bidi="en-US"/>
      </w:rPr>
    </w:lvl>
    <w:lvl w:ilvl="7" w:tentative="0">
      <w:start w:val="0"/>
      <w:numFmt w:val="bullet"/>
      <w:lvlText w:val="•"/>
      <w:lvlJc w:val="left"/>
      <w:pPr>
        <w:ind w:left="6826" w:hanging="355"/>
      </w:pPr>
      <w:rPr>
        <w:rFonts w:hint="default"/>
        <w:lang w:val="en-US" w:eastAsia="en-US" w:bidi="en-US"/>
      </w:rPr>
    </w:lvl>
    <w:lvl w:ilvl="8" w:tentative="0">
      <w:start w:val="0"/>
      <w:numFmt w:val="bullet"/>
      <w:lvlText w:val="•"/>
      <w:lvlJc w:val="left"/>
      <w:pPr>
        <w:ind w:left="7217" w:hanging="355"/>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85A4F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en-US"/>
    </w:rPr>
  </w:style>
  <w:style w:type="paragraph" w:styleId="2">
    <w:name w:val="heading 1"/>
    <w:basedOn w:val="1"/>
    <w:next w:val="1"/>
    <w:qFormat/>
    <w:uiPriority w:val="1"/>
    <w:pPr>
      <w:ind w:left="918" w:hanging="404"/>
      <w:outlineLvl w:val="1"/>
    </w:pPr>
    <w:rPr>
      <w:rFonts w:ascii="Georgia" w:hAnsi="Georgia" w:eastAsia="Georgia" w:cs="Georgia"/>
      <w:b/>
      <w:bCs/>
      <w:sz w:val="24"/>
      <w:szCs w:val="24"/>
      <w:lang w:val="en-US" w:eastAsia="en-US" w:bidi="en-US"/>
    </w:rPr>
  </w:style>
  <w:style w:type="paragraph" w:styleId="3">
    <w:name w:val="heading 2"/>
    <w:basedOn w:val="1"/>
    <w:next w:val="1"/>
    <w:qFormat/>
    <w:uiPriority w:val="1"/>
    <w:pPr>
      <w:ind w:left="1037" w:hanging="523"/>
      <w:outlineLvl w:val="2"/>
    </w:pPr>
    <w:rPr>
      <w:rFonts w:ascii="Georgia" w:hAnsi="Georgia" w:eastAsia="Georgia" w:cs="Georgia"/>
      <w:b/>
      <w:bCs/>
      <w:sz w:val="20"/>
      <w:szCs w:val="20"/>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mbria" w:hAnsi="Cambria" w:eastAsia="Cambria" w:cs="Cambria"/>
      <w:sz w:val="20"/>
      <w:szCs w:val="20"/>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50" w:hanging="336"/>
      <w:jc w:val="both"/>
    </w:pPr>
    <w:rPr>
      <w:rFonts w:ascii="Cambria" w:hAnsi="Cambria" w:eastAsia="Cambria" w:cs="Cambria"/>
      <w:lang w:val="en-US" w:eastAsia="en-US" w:bidi="en-US"/>
    </w:rPr>
  </w:style>
  <w:style w:type="paragraph" w:customStyle="1" w:styleId="9">
    <w:name w:val="Table Paragraph"/>
    <w:basedOn w:val="1"/>
    <w:qFormat/>
    <w:uiPriority w:val="1"/>
    <w:pPr>
      <w:spacing w:before="3" w:line="196" w:lineRule="exact"/>
      <w:ind w:left="26"/>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99" Type="http://schemas.openxmlformats.org/officeDocument/2006/relationships/image" Target="media/image90.png"/><Relationship Id="rId98" Type="http://schemas.openxmlformats.org/officeDocument/2006/relationships/image" Target="media/image89.png"/><Relationship Id="rId97" Type="http://schemas.openxmlformats.org/officeDocument/2006/relationships/image" Target="media/image88.png"/><Relationship Id="rId96" Type="http://schemas.openxmlformats.org/officeDocument/2006/relationships/image" Target="media/image87.png"/><Relationship Id="rId95" Type="http://schemas.openxmlformats.org/officeDocument/2006/relationships/image" Target="media/image86.png"/><Relationship Id="rId94" Type="http://schemas.openxmlformats.org/officeDocument/2006/relationships/image" Target="media/image85.png"/><Relationship Id="rId93" Type="http://schemas.openxmlformats.org/officeDocument/2006/relationships/image" Target="media/image84.png"/><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header" Target="header6.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header" Target="header5.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header" Target="header4.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8" Type="http://schemas.openxmlformats.org/officeDocument/2006/relationships/fontTable" Target="fontTable.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image" Target="media/image96.png"/><Relationship Id="rId104" Type="http://schemas.openxmlformats.org/officeDocument/2006/relationships/image" Target="media/image95.png"/><Relationship Id="rId103" Type="http://schemas.openxmlformats.org/officeDocument/2006/relationships/image" Target="media/image94.png"/><Relationship Id="rId102" Type="http://schemas.openxmlformats.org/officeDocument/2006/relationships/image" Target="media/image93.png"/><Relationship Id="rId101" Type="http://schemas.openxmlformats.org/officeDocument/2006/relationships/image" Target="media/image92.png"/><Relationship Id="rId100" Type="http://schemas.openxmlformats.org/officeDocument/2006/relationships/image" Target="media/image91.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1026"/>
    <customShpInfo spid="_x0000_s1027"/>
    <customShpInfo spid="_x0000_s1028"/>
    <customShpInfo spid="_x0000_s1030"/>
    <customShpInfo spid="_x0000_s1031"/>
    <customShpInfo spid="_x0000_s1032"/>
    <customShpInfo spid="_x0000_s1029"/>
    <customShpInfo spid="_x0000_s1034"/>
    <customShpInfo spid="_x0000_s1035"/>
    <customShpInfo spid="_x0000_s1033"/>
    <customShpInfo spid="_x0000_s1036"/>
    <customShpInfo spid="_x0000_s1037"/>
    <customShpInfo spid="_x0000_s1038"/>
    <customShpInfo spid="_x0000_s1039"/>
    <customShpInfo spid="_x0000_s1040"/>
    <customShpInfo spid="_x0000_s1042"/>
    <customShpInfo spid="_x0000_s1043"/>
    <customShpInfo spid="_x0000_s1041"/>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4"/>
    <customShpInfo spid="_x0000_s1065"/>
    <customShpInfo spid="_x0000_s1063"/>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9"/>
    <customShpInfo spid="_x0000_s1080"/>
    <customShpInfo spid="_x0000_s1078"/>
    <customShpInfo spid="_x0000_s1081"/>
    <customShpInfo spid="_x0000_s1082"/>
    <customShpInfo spid="_x0000_s1083"/>
    <customShpInfo spid="_x0000_s1084"/>
    <customShpInfo spid="_x0000_s1086"/>
    <customShpInfo spid="_x0000_s1087"/>
    <customShpInfo spid="_x0000_s1085"/>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2"/>
    <customShpInfo spid="_x0000_s1103"/>
    <customShpInfo spid="_x0000_s1104"/>
    <customShpInfo spid="_x0000_s1101"/>
    <customShpInfo spid="_x0000_s1105"/>
    <customShpInfo spid="_x0000_s1106"/>
    <customShpInfo spid="_x0000_s1108"/>
    <customShpInfo spid="_x0000_s1109"/>
    <customShpInfo spid="_x0000_s1110"/>
    <customShpInfo spid="_x0000_s1111"/>
    <customShpInfo spid="_x0000_s1112"/>
    <customShpInfo spid="_x0000_s1113"/>
    <customShpInfo spid="_x0000_s1114"/>
    <customShpInfo spid="_x0000_s1115"/>
    <customShpInfo spid="_x0000_s1107"/>
    <customShpInfo spid="_x0000_s1117"/>
    <customShpInfo spid="_x0000_s1118"/>
    <customShpInfo spid="_x0000_s1119"/>
    <customShpInfo spid="_x0000_s1120"/>
    <customShpInfo spid="_x0000_s1121"/>
    <customShpInfo spid="_x0000_s1116"/>
    <customShpInfo spid="_x0000_s1122"/>
    <customShpInfo spid="_x0000_s1123"/>
    <customShpInfo spid="_x0000_s1124"/>
    <customShpInfo spid="_x0000_s1126"/>
    <customShpInfo spid="_x0000_s1127"/>
    <customShpInfo spid="_x0000_s1128"/>
    <customShpInfo spid="_x0000_s1129"/>
    <customShpInfo spid="_x0000_s1130"/>
    <customShpInfo spid="_x0000_s1125"/>
    <customShpInfo spid="_x0000_s1131"/>
    <customShpInfo spid="_x0000_s1132"/>
    <customShpInfo spid="_x0000_s1133"/>
    <customShpInfo spid="_x0000_s1134"/>
    <customShpInfo spid="_x0000_s1135"/>
    <customShpInfo spid="_x0000_s1136"/>
    <customShpInfo spid="_x0000_s1137"/>
    <customShpInfo spid="_x0000_s1138"/>
    <customShpInfo spid="_x0000_s1140"/>
    <customShpInfo spid="_x0000_s1141"/>
    <customShpInfo spid="_x0000_s1139"/>
    <customShpInfo spid="_x0000_s1143"/>
    <customShpInfo spid="_x0000_s1144"/>
    <customShpInfo spid="_x0000_s1145"/>
    <customShpInfo spid="_x0000_s1142"/>
    <customShpInfo spid="_x0000_s1147"/>
    <customShpInfo spid="_x0000_s1148"/>
    <customShpInfo spid="_x0000_s1149"/>
    <customShpInfo spid="_x0000_s1146"/>
    <customShpInfo spid="_x0000_s1150"/>
    <customShpInfo spid="_x0000_s1151"/>
    <customShpInfo spid="_x0000_s1153"/>
    <customShpInfo spid="_x0000_s1154"/>
    <customShpInfo spid="_x0000_s1155"/>
    <customShpInfo spid="_x0000_s1152"/>
    <customShpInfo spid="_x0000_s1156"/>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57"/>
    <customShpInfo spid="_x0000_s1167"/>
    <customShpInfo spid="_x0000_s1169"/>
    <customShpInfo spid="_x0000_s1170"/>
    <customShpInfo spid="_x0000_s1168"/>
    <customShpInfo spid="_x0000_s1171"/>
    <customShpInfo spid="_x0000_s1172"/>
    <customShpInfo spid="_x0000_s1173"/>
    <customShpInfo spid="_x0000_s1175"/>
    <customShpInfo spid="_x0000_s1176"/>
    <customShpInfo spid="_x0000_s1177"/>
    <customShpInfo spid="_x0000_s1178"/>
    <customShpInfo spid="_x0000_s1174"/>
    <customShpInfo spid="_x0000_s1180"/>
    <customShpInfo spid="_x0000_s1181"/>
    <customShpInfo spid="_x0000_s1182"/>
    <customShpInfo spid="_x0000_s1179"/>
    <customShpInfo spid="_x0000_s1184"/>
    <customShpInfo spid="_x0000_s1185"/>
    <customShpInfo spid="_x0000_s1186"/>
    <customShpInfo spid="_x0000_s1183"/>
    <customShpInfo spid="_x0000_s1188"/>
    <customShpInfo spid="_x0000_s1189"/>
    <customShpInfo spid="_x0000_s1187"/>
    <customShpInfo spid="_x0000_s1190"/>
    <customShpInfo spid="_x0000_s1192"/>
    <customShpInfo spid="_x0000_s1193"/>
    <customShpInfo spid="_x0000_s1194"/>
    <customShpInfo spid="_x0000_s1195"/>
    <customShpInfo spid="_x0000_s1191"/>
    <customShpInfo spid="_x0000_s1196"/>
    <customShpInfo spid="_x0000_s1197"/>
    <customShpInfo spid="_x0000_s1198"/>
    <customShpInfo spid="_x0000_s1199"/>
    <customShpInfo spid="_x0000_s1200"/>
    <customShpInfo spid="_x0000_s1202"/>
    <customShpInfo spid="_x0000_s1203"/>
    <customShpInfo spid="_x0000_s1201"/>
    <customShpInfo spid="_x0000_s1204"/>
    <customShpInfo spid="_x0000_s1205"/>
    <customShpInfo spid="_x0000_s1206"/>
    <customShpInfo spid="_x0000_s1208"/>
    <customShpInfo spid="_x0000_s1209"/>
    <customShpInfo spid="_x0000_s1210"/>
    <customShpInfo spid="_x0000_s1211"/>
    <customShpInfo spid="_x0000_s1212"/>
    <customShpInfo spid="_x0000_s1213"/>
    <customShpInfo spid="_x0000_s1214"/>
    <customShpInfo spid="_x0000_s1207"/>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24"/>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2020-10-31T02:37:00Z</dcterms:created>
  <dc:creator>30444</dc:creator>
  <cp:lastModifiedBy>17065120062</cp:lastModifiedBy>
  <dcterms:modified xsi:type="dcterms:W3CDTF">2020-10-31T03:10:13Z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LastSaved">
    <vt:filetime>2020-10-31T00:00:00Z</vt:filetime>
  </property>
  <property fmtid="{D5CDD505-2E9C-101B-9397-08002B2CF9AE}" pid="4" name="KSOProductBuildVer">
    <vt:lpwstr>2052-11.1.0.10132</vt:lpwstr>
  </property>
</Properties>
</file>